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83B27" w14:textId="43AE1E70" w:rsidR="0009594D" w:rsidRPr="005F3FB0" w:rsidRDefault="0009594D" w:rsidP="00D47046">
      <w:pPr>
        <w:jc w:val="both"/>
        <w:rPr>
          <w:rFonts w:ascii="Amsterdam Sans" w:hAnsi="Amsterdam Sans"/>
          <w:sz w:val="20"/>
          <w:szCs w:val="20"/>
        </w:rPr>
      </w:pPr>
    </w:p>
    <w:p w14:paraId="0DE1EF42" w14:textId="3AAE7511" w:rsidR="0009594D" w:rsidRPr="005F3FB0" w:rsidRDefault="0009594D" w:rsidP="00D47046">
      <w:pPr>
        <w:jc w:val="both"/>
        <w:rPr>
          <w:rFonts w:ascii="Amsterdam Sans" w:hAnsi="Amsterdam Sans"/>
          <w:sz w:val="20"/>
          <w:szCs w:val="20"/>
        </w:rPr>
      </w:pPr>
    </w:p>
    <w:p w14:paraId="2FA47146" w14:textId="05513BF9" w:rsidR="0009594D" w:rsidRPr="005F3FB0" w:rsidRDefault="0009594D" w:rsidP="00D47046">
      <w:pPr>
        <w:jc w:val="both"/>
        <w:rPr>
          <w:rFonts w:ascii="Amsterdam Sans" w:hAnsi="Amsterdam Sans"/>
          <w:sz w:val="96"/>
          <w:szCs w:val="96"/>
        </w:rPr>
      </w:pPr>
    </w:p>
    <w:p w14:paraId="529A610C" w14:textId="061BC079" w:rsidR="0009594D" w:rsidRPr="005F3FB0" w:rsidRDefault="0009594D" w:rsidP="00D47046">
      <w:pPr>
        <w:jc w:val="both"/>
        <w:rPr>
          <w:rFonts w:ascii="Amsterdam Sans" w:hAnsi="Amsterdam Sans"/>
          <w:sz w:val="72"/>
          <w:szCs w:val="72"/>
        </w:rPr>
      </w:pPr>
    </w:p>
    <w:p w14:paraId="0789E24E" w14:textId="116B8C08" w:rsidR="0009594D" w:rsidRPr="005F3FB0" w:rsidRDefault="0009594D" w:rsidP="00106E44">
      <w:pPr>
        <w:jc w:val="center"/>
        <w:rPr>
          <w:rFonts w:ascii="Amsterdam Sans" w:hAnsi="Amsterdam Sans"/>
          <w:b/>
          <w:sz w:val="72"/>
          <w:szCs w:val="72"/>
        </w:rPr>
      </w:pPr>
      <w:r w:rsidRPr="005F3FB0">
        <w:rPr>
          <w:rFonts w:ascii="Amsterdam Sans" w:hAnsi="Amsterdam Sans"/>
          <w:b/>
          <w:sz w:val="72"/>
          <w:szCs w:val="72"/>
        </w:rPr>
        <w:t xml:space="preserve">Informatiebeeld </w:t>
      </w:r>
      <w:r w:rsidR="00512195" w:rsidRPr="005F3FB0">
        <w:rPr>
          <w:rFonts w:ascii="Amsterdam Sans" w:hAnsi="Amsterdam Sans"/>
          <w:b/>
          <w:sz w:val="72"/>
          <w:szCs w:val="72"/>
        </w:rPr>
        <w:t>THOR</w:t>
      </w:r>
    </w:p>
    <w:p w14:paraId="4FBB6EC0" w14:textId="112D0F2F" w:rsidR="005F78B1" w:rsidRPr="005F3FB0" w:rsidRDefault="002D2148" w:rsidP="00106E44">
      <w:pPr>
        <w:jc w:val="center"/>
        <w:rPr>
          <w:rFonts w:ascii="Amsterdam Sans" w:hAnsi="Amsterdam Sans"/>
          <w:b/>
          <w:sz w:val="72"/>
          <w:szCs w:val="72"/>
        </w:rPr>
      </w:pPr>
      <w:r w:rsidRPr="005F3FB0">
        <w:rPr>
          <w:rFonts w:ascii="Amsterdam Sans" w:hAnsi="Amsterdam Sans"/>
          <w:b/>
          <w:sz w:val="72"/>
          <w:szCs w:val="72"/>
        </w:rPr>
        <w:t xml:space="preserve">Week </w:t>
      </w:r>
      <w:r w:rsidR="00106E44">
        <w:rPr>
          <w:rFonts w:ascii="Amsterdam Sans" w:hAnsi="Amsterdam Sans"/>
          <w:b/>
          <w:sz w:val="72"/>
          <w:szCs w:val="72"/>
        </w:rPr>
        <w:t>2</w:t>
      </w:r>
      <w:r w:rsidR="00D2634E">
        <w:rPr>
          <w:rFonts w:ascii="Amsterdam Sans" w:hAnsi="Amsterdam Sans"/>
          <w:b/>
          <w:sz w:val="72"/>
          <w:szCs w:val="72"/>
        </w:rPr>
        <w:t>2</w:t>
      </w:r>
    </w:p>
    <w:p w14:paraId="6494A03A" w14:textId="4D1AA844" w:rsidR="000B46D8" w:rsidRPr="005F3FB0" w:rsidRDefault="00D2634E" w:rsidP="00106E44">
      <w:pPr>
        <w:jc w:val="center"/>
        <w:rPr>
          <w:rFonts w:ascii="Amsterdam Sans" w:hAnsi="Amsterdam Sans"/>
          <w:b/>
          <w:sz w:val="72"/>
          <w:szCs w:val="72"/>
        </w:rPr>
      </w:pPr>
      <w:r>
        <w:rPr>
          <w:rFonts w:ascii="Amsterdam Sans" w:hAnsi="Amsterdam Sans"/>
          <w:b/>
          <w:sz w:val="72"/>
          <w:szCs w:val="72"/>
        </w:rPr>
        <w:t>26</w:t>
      </w:r>
      <w:r w:rsidR="005C616F" w:rsidRPr="005F3FB0">
        <w:rPr>
          <w:rFonts w:ascii="Amsterdam Sans" w:hAnsi="Amsterdam Sans"/>
          <w:b/>
          <w:sz w:val="72"/>
          <w:szCs w:val="72"/>
        </w:rPr>
        <w:t>-</w:t>
      </w:r>
      <w:r w:rsidR="005C616F">
        <w:rPr>
          <w:rFonts w:ascii="Amsterdam Sans" w:hAnsi="Amsterdam Sans"/>
          <w:b/>
          <w:sz w:val="72"/>
          <w:szCs w:val="72"/>
        </w:rPr>
        <w:t>0</w:t>
      </w:r>
      <w:r w:rsidR="009931FA">
        <w:rPr>
          <w:rFonts w:ascii="Amsterdam Sans" w:hAnsi="Amsterdam Sans"/>
          <w:b/>
          <w:sz w:val="72"/>
          <w:szCs w:val="72"/>
        </w:rPr>
        <w:t>5</w:t>
      </w:r>
      <w:r w:rsidR="005C616F" w:rsidRPr="005F3FB0">
        <w:rPr>
          <w:rFonts w:ascii="Amsterdam Sans" w:hAnsi="Amsterdam Sans"/>
          <w:b/>
          <w:sz w:val="72"/>
          <w:szCs w:val="72"/>
        </w:rPr>
        <w:t>-202</w:t>
      </w:r>
      <w:r w:rsidR="005C616F">
        <w:rPr>
          <w:rFonts w:ascii="Amsterdam Sans" w:hAnsi="Amsterdam Sans"/>
          <w:b/>
          <w:sz w:val="72"/>
          <w:szCs w:val="72"/>
        </w:rPr>
        <w:t xml:space="preserve">5 </w:t>
      </w:r>
      <w:r w:rsidR="001A3842" w:rsidRPr="005F3FB0">
        <w:rPr>
          <w:rFonts w:ascii="Amsterdam Sans" w:hAnsi="Amsterdam Sans"/>
          <w:b/>
          <w:sz w:val="72"/>
          <w:szCs w:val="72"/>
        </w:rPr>
        <w:t xml:space="preserve">t/m </w:t>
      </w:r>
      <w:r>
        <w:rPr>
          <w:rFonts w:ascii="Amsterdam Sans" w:hAnsi="Amsterdam Sans"/>
          <w:b/>
          <w:sz w:val="72"/>
          <w:szCs w:val="72"/>
        </w:rPr>
        <w:t>01</w:t>
      </w:r>
      <w:r w:rsidR="005C616F">
        <w:rPr>
          <w:rFonts w:ascii="Amsterdam Sans" w:hAnsi="Amsterdam Sans"/>
          <w:b/>
          <w:sz w:val="72"/>
          <w:szCs w:val="72"/>
        </w:rPr>
        <w:t>-0</w:t>
      </w:r>
      <w:r>
        <w:rPr>
          <w:rFonts w:ascii="Amsterdam Sans" w:hAnsi="Amsterdam Sans"/>
          <w:b/>
          <w:sz w:val="72"/>
          <w:szCs w:val="72"/>
        </w:rPr>
        <w:t>6</w:t>
      </w:r>
      <w:r w:rsidR="005C616F">
        <w:rPr>
          <w:rFonts w:ascii="Amsterdam Sans" w:hAnsi="Amsterdam Sans"/>
          <w:b/>
          <w:sz w:val="72"/>
          <w:szCs w:val="72"/>
        </w:rPr>
        <w:t>-2025</w:t>
      </w:r>
    </w:p>
    <w:p w14:paraId="75207305" w14:textId="77777777" w:rsidR="00DE4007" w:rsidRPr="005F3FB0" w:rsidRDefault="00DE4007" w:rsidP="00106E44">
      <w:pPr>
        <w:jc w:val="center"/>
        <w:rPr>
          <w:rFonts w:ascii="Amsterdam Sans" w:hAnsi="Amsterdam Sans"/>
          <w:b/>
          <w:color w:val="FF0000"/>
          <w:sz w:val="96"/>
          <w:szCs w:val="96"/>
        </w:rPr>
      </w:pPr>
    </w:p>
    <w:p w14:paraId="34D3C12A" w14:textId="598597E1" w:rsidR="0009594D" w:rsidRPr="005F3FB0" w:rsidRDefault="00A62B04" w:rsidP="00106E44">
      <w:pPr>
        <w:jc w:val="center"/>
        <w:rPr>
          <w:rFonts w:ascii="Amsterdam Sans" w:hAnsi="Amsterdam Sans"/>
          <w:b/>
          <w:i/>
          <w:color w:val="FF0000"/>
          <w:sz w:val="52"/>
          <w:szCs w:val="52"/>
        </w:rPr>
      </w:pPr>
      <w:r w:rsidRPr="005F3FB0">
        <w:rPr>
          <w:rFonts w:ascii="Amsterdam Sans" w:hAnsi="Amsterdam Sans"/>
          <w:b/>
          <w:i/>
          <w:color w:val="FF0000"/>
          <w:sz w:val="52"/>
          <w:szCs w:val="52"/>
        </w:rPr>
        <w:t>Team Informatie</w:t>
      </w:r>
      <w:r w:rsidR="00986C81" w:rsidRPr="005F3FB0">
        <w:rPr>
          <w:rFonts w:ascii="Amsterdam Sans" w:hAnsi="Amsterdam Sans"/>
          <w:b/>
          <w:i/>
          <w:color w:val="FF0000"/>
          <w:sz w:val="52"/>
          <w:szCs w:val="52"/>
        </w:rPr>
        <w:t>m</w:t>
      </w:r>
      <w:r w:rsidR="0009594D" w:rsidRPr="005F3FB0">
        <w:rPr>
          <w:rFonts w:ascii="Amsterdam Sans" w:hAnsi="Amsterdam Sans"/>
          <w:b/>
          <w:i/>
          <w:color w:val="FF0000"/>
          <w:sz w:val="52"/>
          <w:szCs w:val="52"/>
        </w:rPr>
        <w:t>anagement THOR</w:t>
      </w:r>
    </w:p>
    <w:p w14:paraId="3BCFD336" w14:textId="495A40CE" w:rsidR="001A7C7B" w:rsidRPr="005F3FB0" w:rsidRDefault="00D2634E" w:rsidP="00106E44">
      <w:pPr>
        <w:jc w:val="center"/>
        <w:rPr>
          <w:rFonts w:ascii="Amsterdam Sans" w:hAnsi="Amsterdam Sans"/>
          <w:b/>
          <w:i/>
          <w:color w:val="FF0000"/>
          <w:sz w:val="52"/>
          <w:szCs w:val="52"/>
        </w:rPr>
        <w:sectPr w:rsidR="001A7C7B" w:rsidRPr="005F3FB0" w:rsidSect="001A7C7B">
          <w:footerReference w:type="default" r:id="rId8"/>
          <w:type w:val="continuous"/>
          <w:pgSz w:w="23814" w:h="16839" w:orient="landscape" w:code="8"/>
          <w:pgMar w:top="1758" w:right="1440" w:bottom="1644" w:left="1440" w:header="709" w:footer="709" w:gutter="0"/>
          <w:cols w:space="709"/>
          <w:titlePg/>
          <w:docGrid w:linePitch="360"/>
        </w:sectPr>
      </w:pPr>
      <w:r>
        <w:rPr>
          <w:rFonts w:ascii="Amsterdam Sans" w:hAnsi="Amsterdam Sans"/>
          <w:b/>
          <w:i/>
          <w:color w:val="FF0000"/>
          <w:sz w:val="52"/>
          <w:szCs w:val="52"/>
        </w:rPr>
        <w:t>03</w:t>
      </w:r>
      <w:r w:rsidR="001A3842" w:rsidRPr="005F3FB0">
        <w:rPr>
          <w:rFonts w:ascii="Amsterdam Sans" w:hAnsi="Amsterdam Sans"/>
          <w:b/>
          <w:i/>
          <w:color w:val="FF0000"/>
          <w:sz w:val="52"/>
          <w:szCs w:val="52"/>
        </w:rPr>
        <w:t>-</w:t>
      </w:r>
      <w:r w:rsidR="00571A25">
        <w:rPr>
          <w:rFonts w:ascii="Amsterdam Sans" w:hAnsi="Amsterdam Sans"/>
          <w:b/>
          <w:i/>
          <w:color w:val="FF0000"/>
          <w:sz w:val="52"/>
          <w:szCs w:val="52"/>
        </w:rPr>
        <w:t>0</w:t>
      </w:r>
      <w:r>
        <w:rPr>
          <w:rFonts w:ascii="Amsterdam Sans" w:hAnsi="Amsterdam Sans"/>
          <w:b/>
          <w:i/>
          <w:color w:val="FF0000"/>
          <w:sz w:val="52"/>
          <w:szCs w:val="52"/>
        </w:rPr>
        <w:t>6</w:t>
      </w:r>
      <w:r w:rsidR="001A3842" w:rsidRPr="005F3FB0">
        <w:rPr>
          <w:rFonts w:ascii="Amsterdam Sans" w:hAnsi="Amsterdam Sans"/>
          <w:b/>
          <w:i/>
          <w:color w:val="FF0000"/>
          <w:sz w:val="52"/>
          <w:szCs w:val="52"/>
        </w:rPr>
        <w:t>-202</w:t>
      </w:r>
      <w:r w:rsidR="005C616F">
        <w:rPr>
          <w:rFonts w:ascii="Amsterdam Sans" w:hAnsi="Amsterdam Sans"/>
          <w:b/>
          <w:i/>
          <w:color w:val="FF0000"/>
          <w:sz w:val="52"/>
          <w:szCs w:val="52"/>
        </w:rPr>
        <w:t>5</w:t>
      </w:r>
    </w:p>
    <w:p w14:paraId="5969A65F" w14:textId="67CB18C3" w:rsidR="00FD7B53" w:rsidRPr="005F3FB0" w:rsidRDefault="00FD7B53" w:rsidP="00D47046">
      <w:pPr>
        <w:jc w:val="both"/>
        <w:rPr>
          <w:rFonts w:ascii="Amsterdam Sans" w:hAnsi="Amsterdam Sans"/>
          <w:sz w:val="20"/>
          <w:szCs w:val="20"/>
        </w:rPr>
      </w:pPr>
      <w:r w:rsidRPr="005F3FB0">
        <w:rPr>
          <w:rFonts w:ascii="Amsterdam Sans" w:hAnsi="Amsterdam Sans"/>
          <w:sz w:val="20"/>
          <w:szCs w:val="20"/>
        </w:rPr>
        <w:br w:type="page"/>
      </w:r>
    </w:p>
    <w:sdt>
      <w:sdtPr>
        <w:rPr>
          <w:rFonts w:ascii="Amsterdam Sans" w:eastAsia="Times New Roman" w:hAnsi="Amsterdam Sans" w:cs="Times New Roman"/>
          <w:b w:val="0"/>
          <w:bCs w:val="0"/>
          <w:color w:val="auto"/>
          <w:sz w:val="24"/>
          <w:szCs w:val="20"/>
        </w:rPr>
        <w:id w:val="-606653250"/>
        <w:docPartObj>
          <w:docPartGallery w:val="Table of Contents"/>
          <w:docPartUnique/>
        </w:docPartObj>
      </w:sdtPr>
      <w:sdtEndPr/>
      <w:sdtContent>
        <w:p w14:paraId="45207283" w14:textId="77777777" w:rsidR="00930D86" w:rsidRPr="005F3FB0" w:rsidRDefault="00930D86" w:rsidP="00D47046">
          <w:pPr>
            <w:pStyle w:val="Kopvaninhoudsopgave"/>
            <w:jc w:val="both"/>
            <w:rPr>
              <w:rFonts w:ascii="Amsterdam Sans" w:hAnsi="Amsterdam Sans"/>
              <w:szCs w:val="20"/>
            </w:rPr>
          </w:pPr>
          <w:r w:rsidRPr="005F3FB0">
            <w:rPr>
              <w:rFonts w:ascii="Amsterdam Sans" w:hAnsi="Amsterdam Sans"/>
              <w:szCs w:val="20"/>
            </w:rPr>
            <w:t>Inhoud</w:t>
          </w:r>
        </w:p>
        <w:p w14:paraId="2AFD86DE" w14:textId="2E8A912F" w:rsidR="00B50573" w:rsidRDefault="00930D86">
          <w:pPr>
            <w:pStyle w:val="Inhopg1"/>
            <w:rPr>
              <w:rFonts w:asciiTheme="minorHAnsi" w:eastAsiaTheme="minorEastAsia" w:hAnsiTheme="minorHAnsi" w:cstheme="minorBidi"/>
              <w:b w:val="0"/>
              <w:noProof/>
              <w:kern w:val="2"/>
              <w:sz w:val="24"/>
              <w:szCs w:val="24"/>
              <w14:ligatures w14:val="standardContextual"/>
            </w:rPr>
          </w:pPr>
          <w:r w:rsidRPr="005F3FB0">
            <w:rPr>
              <w:rFonts w:ascii="Amsterdam Sans" w:hAnsi="Amsterdam Sans"/>
              <w:sz w:val="24"/>
              <w:szCs w:val="20"/>
            </w:rPr>
            <w:fldChar w:fldCharType="begin"/>
          </w:r>
          <w:r w:rsidRPr="005F3FB0">
            <w:rPr>
              <w:rFonts w:ascii="Amsterdam Sans" w:hAnsi="Amsterdam Sans"/>
              <w:sz w:val="24"/>
              <w:szCs w:val="20"/>
            </w:rPr>
            <w:instrText xml:space="preserve"> TOC \o "1-3" \h \z \u </w:instrText>
          </w:r>
          <w:r w:rsidRPr="005F3FB0">
            <w:rPr>
              <w:rFonts w:ascii="Amsterdam Sans" w:hAnsi="Amsterdam Sans"/>
              <w:sz w:val="24"/>
              <w:szCs w:val="20"/>
            </w:rPr>
            <w:fldChar w:fldCharType="separate"/>
          </w:r>
          <w:hyperlink w:anchor="_Toc199851726" w:history="1">
            <w:r w:rsidR="00B50573" w:rsidRPr="001611C4">
              <w:rPr>
                <w:rStyle w:val="Hyperlink"/>
                <w:rFonts w:ascii="Amsterdam Sans" w:hAnsi="Amsterdam Sans"/>
                <w:noProof/>
              </w:rPr>
              <w:t>1 Weekbeeld per thema</w:t>
            </w:r>
            <w:r w:rsidR="00B50573">
              <w:rPr>
                <w:noProof/>
                <w:webHidden/>
              </w:rPr>
              <w:tab/>
            </w:r>
            <w:r w:rsidR="00B50573">
              <w:rPr>
                <w:noProof/>
                <w:webHidden/>
              </w:rPr>
              <w:fldChar w:fldCharType="begin"/>
            </w:r>
            <w:r w:rsidR="00B50573">
              <w:rPr>
                <w:noProof/>
                <w:webHidden/>
              </w:rPr>
              <w:instrText xml:space="preserve"> PAGEREF _Toc199851726 \h </w:instrText>
            </w:r>
            <w:r w:rsidR="00B50573">
              <w:rPr>
                <w:noProof/>
                <w:webHidden/>
              </w:rPr>
            </w:r>
            <w:r w:rsidR="00B50573">
              <w:rPr>
                <w:noProof/>
                <w:webHidden/>
              </w:rPr>
              <w:fldChar w:fldCharType="separate"/>
            </w:r>
            <w:r w:rsidR="00B50573">
              <w:rPr>
                <w:noProof/>
                <w:webHidden/>
              </w:rPr>
              <w:t>3</w:t>
            </w:r>
            <w:r w:rsidR="00B50573">
              <w:rPr>
                <w:noProof/>
                <w:webHidden/>
              </w:rPr>
              <w:fldChar w:fldCharType="end"/>
            </w:r>
          </w:hyperlink>
        </w:p>
        <w:p w14:paraId="5B2BBF4C" w14:textId="4F85A4F0" w:rsidR="00B50573" w:rsidRDefault="00B50573">
          <w:pPr>
            <w:pStyle w:val="Inhopg2"/>
            <w:tabs>
              <w:tab w:val="right" w:leader="dot" w:pos="10102"/>
            </w:tabs>
            <w:rPr>
              <w:rFonts w:asciiTheme="minorHAnsi" w:eastAsiaTheme="minorEastAsia" w:hAnsiTheme="minorHAnsi" w:cstheme="minorBidi"/>
              <w:noProof/>
              <w:kern w:val="2"/>
              <w:sz w:val="24"/>
              <w:szCs w:val="24"/>
              <w14:ligatures w14:val="standardContextual"/>
            </w:rPr>
          </w:pPr>
          <w:hyperlink w:anchor="_Toc199851727" w:history="1">
            <w:r w:rsidRPr="001611C4">
              <w:rPr>
                <w:rStyle w:val="Hyperlink"/>
                <w:rFonts w:ascii="Amsterdam Sans" w:hAnsi="Amsterdam Sans"/>
                <w:noProof/>
              </w:rPr>
              <w:t>1.1 Overlast personen</w:t>
            </w:r>
            <w:r>
              <w:rPr>
                <w:noProof/>
                <w:webHidden/>
              </w:rPr>
              <w:tab/>
            </w:r>
            <w:r>
              <w:rPr>
                <w:noProof/>
                <w:webHidden/>
              </w:rPr>
              <w:fldChar w:fldCharType="begin"/>
            </w:r>
            <w:r>
              <w:rPr>
                <w:noProof/>
                <w:webHidden/>
              </w:rPr>
              <w:instrText xml:space="preserve"> PAGEREF _Toc199851727 \h </w:instrText>
            </w:r>
            <w:r>
              <w:rPr>
                <w:noProof/>
                <w:webHidden/>
              </w:rPr>
            </w:r>
            <w:r>
              <w:rPr>
                <w:noProof/>
                <w:webHidden/>
              </w:rPr>
              <w:fldChar w:fldCharType="separate"/>
            </w:r>
            <w:r>
              <w:rPr>
                <w:noProof/>
                <w:webHidden/>
              </w:rPr>
              <w:t>3</w:t>
            </w:r>
            <w:r>
              <w:rPr>
                <w:noProof/>
                <w:webHidden/>
              </w:rPr>
              <w:fldChar w:fldCharType="end"/>
            </w:r>
          </w:hyperlink>
        </w:p>
        <w:p w14:paraId="3856BFD8" w14:textId="3463A617" w:rsidR="00B50573" w:rsidRDefault="00B50573">
          <w:pPr>
            <w:pStyle w:val="Inhopg2"/>
            <w:tabs>
              <w:tab w:val="right" w:leader="dot" w:pos="10102"/>
            </w:tabs>
            <w:rPr>
              <w:rFonts w:asciiTheme="minorHAnsi" w:eastAsiaTheme="minorEastAsia" w:hAnsiTheme="minorHAnsi" w:cstheme="minorBidi"/>
              <w:noProof/>
              <w:kern w:val="2"/>
              <w:sz w:val="24"/>
              <w:szCs w:val="24"/>
              <w14:ligatures w14:val="standardContextual"/>
            </w:rPr>
          </w:pPr>
          <w:hyperlink w:anchor="_Toc199851728" w:history="1">
            <w:r w:rsidRPr="001611C4">
              <w:rPr>
                <w:rStyle w:val="Hyperlink"/>
                <w:rFonts w:ascii="Amsterdam Sans" w:hAnsi="Amsterdam Sans"/>
                <w:noProof/>
              </w:rPr>
              <w:t>1.2 Overlast jeugd</w:t>
            </w:r>
            <w:r>
              <w:rPr>
                <w:noProof/>
                <w:webHidden/>
              </w:rPr>
              <w:tab/>
            </w:r>
            <w:r>
              <w:rPr>
                <w:noProof/>
                <w:webHidden/>
              </w:rPr>
              <w:fldChar w:fldCharType="begin"/>
            </w:r>
            <w:r>
              <w:rPr>
                <w:noProof/>
                <w:webHidden/>
              </w:rPr>
              <w:instrText xml:space="preserve"> PAGEREF _Toc199851728 \h </w:instrText>
            </w:r>
            <w:r>
              <w:rPr>
                <w:noProof/>
                <w:webHidden/>
              </w:rPr>
            </w:r>
            <w:r>
              <w:rPr>
                <w:noProof/>
                <w:webHidden/>
              </w:rPr>
              <w:fldChar w:fldCharType="separate"/>
            </w:r>
            <w:r>
              <w:rPr>
                <w:noProof/>
                <w:webHidden/>
              </w:rPr>
              <w:t>3</w:t>
            </w:r>
            <w:r>
              <w:rPr>
                <w:noProof/>
                <w:webHidden/>
              </w:rPr>
              <w:fldChar w:fldCharType="end"/>
            </w:r>
          </w:hyperlink>
        </w:p>
        <w:p w14:paraId="730A9742" w14:textId="68164D37" w:rsidR="00B50573" w:rsidRDefault="00B50573">
          <w:pPr>
            <w:pStyle w:val="Inhopg2"/>
            <w:tabs>
              <w:tab w:val="right" w:leader="dot" w:pos="10102"/>
            </w:tabs>
            <w:rPr>
              <w:rFonts w:asciiTheme="minorHAnsi" w:eastAsiaTheme="minorEastAsia" w:hAnsiTheme="minorHAnsi" w:cstheme="minorBidi"/>
              <w:noProof/>
              <w:kern w:val="2"/>
              <w:sz w:val="24"/>
              <w:szCs w:val="24"/>
              <w14:ligatures w14:val="standardContextual"/>
            </w:rPr>
          </w:pPr>
          <w:hyperlink w:anchor="_Toc199851729" w:history="1">
            <w:r w:rsidRPr="001611C4">
              <w:rPr>
                <w:rStyle w:val="Hyperlink"/>
                <w:rFonts w:ascii="Amsterdam Sans" w:hAnsi="Amsterdam Sans"/>
                <w:noProof/>
              </w:rPr>
              <w:t>1.3 Afval</w:t>
            </w:r>
            <w:r>
              <w:rPr>
                <w:noProof/>
                <w:webHidden/>
              </w:rPr>
              <w:tab/>
            </w:r>
            <w:r>
              <w:rPr>
                <w:noProof/>
                <w:webHidden/>
              </w:rPr>
              <w:fldChar w:fldCharType="begin"/>
            </w:r>
            <w:r>
              <w:rPr>
                <w:noProof/>
                <w:webHidden/>
              </w:rPr>
              <w:instrText xml:space="preserve"> PAGEREF _Toc199851729 \h </w:instrText>
            </w:r>
            <w:r>
              <w:rPr>
                <w:noProof/>
                <w:webHidden/>
              </w:rPr>
            </w:r>
            <w:r>
              <w:rPr>
                <w:noProof/>
                <w:webHidden/>
              </w:rPr>
              <w:fldChar w:fldCharType="separate"/>
            </w:r>
            <w:r>
              <w:rPr>
                <w:noProof/>
                <w:webHidden/>
              </w:rPr>
              <w:t>4</w:t>
            </w:r>
            <w:r>
              <w:rPr>
                <w:noProof/>
                <w:webHidden/>
              </w:rPr>
              <w:fldChar w:fldCharType="end"/>
            </w:r>
          </w:hyperlink>
        </w:p>
        <w:p w14:paraId="7859BE5A" w14:textId="392A7C7A" w:rsidR="00B50573" w:rsidRDefault="00B50573">
          <w:pPr>
            <w:pStyle w:val="Inhopg2"/>
            <w:tabs>
              <w:tab w:val="right" w:leader="dot" w:pos="10102"/>
            </w:tabs>
            <w:rPr>
              <w:rFonts w:asciiTheme="minorHAnsi" w:eastAsiaTheme="minorEastAsia" w:hAnsiTheme="minorHAnsi" w:cstheme="minorBidi"/>
              <w:noProof/>
              <w:kern w:val="2"/>
              <w:sz w:val="24"/>
              <w:szCs w:val="24"/>
              <w14:ligatures w14:val="standardContextual"/>
            </w:rPr>
          </w:pPr>
          <w:hyperlink w:anchor="_Toc199851730" w:history="1">
            <w:r w:rsidRPr="001611C4">
              <w:rPr>
                <w:rStyle w:val="Hyperlink"/>
                <w:rFonts w:ascii="Amsterdam Sans" w:hAnsi="Amsterdam Sans"/>
                <w:noProof/>
              </w:rPr>
              <w:t>1.4 Parkeeroverlast/verkeersoverlast</w:t>
            </w:r>
            <w:r>
              <w:rPr>
                <w:noProof/>
                <w:webHidden/>
              </w:rPr>
              <w:tab/>
            </w:r>
            <w:r>
              <w:rPr>
                <w:noProof/>
                <w:webHidden/>
              </w:rPr>
              <w:fldChar w:fldCharType="begin"/>
            </w:r>
            <w:r>
              <w:rPr>
                <w:noProof/>
                <w:webHidden/>
              </w:rPr>
              <w:instrText xml:space="preserve"> PAGEREF _Toc199851730 \h </w:instrText>
            </w:r>
            <w:r>
              <w:rPr>
                <w:noProof/>
                <w:webHidden/>
              </w:rPr>
            </w:r>
            <w:r>
              <w:rPr>
                <w:noProof/>
                <w:webHidden/>
              </w:rPr>
              <w:fldChar w:fldCharType="separate"/>
            </w:r>
            <w:r>
              <w:rPr>
                <w:noProof/>
                <w:webHidden/>
              </w:rPr>
              <w:t>4</w:t>
            </w:r>
            <w:r>
              <w:rPr>
                <w:noProof/>
                <w:webHidden/>
              </w:rPr>
              <w:fldChar w:fldCharType="end"/>
            </w:r>
          </w:hyperlink>
        </w:p>
        <w:p w14:paraId="25E87ACF" w14:textId="55700DEE" w:rsidR="00B50573" w:rsidRDefault="00B50573">
          <w:pPr>
            <w:pStyle w:val="Inhopg2"/>
            <w:tabs>
              <w:tab w:val="right" w:leader="dot" w:pos="10102"/>
            </w:tabs>
            <w:rPr>
              <w:rFonts w:asciiTheme="minorHAnsi" w:eastAsiaTheme="minorEastAsia" w:hAnsiTheme="minorHAnsi" w:cstheme="minorBidi"/>
              <w:noProof/>
              <w:kern w:val="2"/>
              <w:sz w:val="24"/>
              <w:szCs w:val="24"/>
              <w14:ligatures w14:val="standardContextual"/>
            </w:rPr>
          </w:pPr>
          <w:hyperlink w:anchor="_Toc199851731" w:history="1">
            <w:r w:rsidRPr="001611C4">
              <w:rPr>
                <w:rStyle w:val="Hyperlink"/>
                <w:rFonts w:ascii="Amsterdam Sans" w:hAnsi="Amsterdam Sans"/>
                <w:noProof/>
              </w:rPr>
              <w:t>1.5 Nautisch toezicht</w:t>
            </w:r>
            <w:r>
              <w:rPr>
                <w:noProof/>
                <w:webHidden/>
              </w:rPr>
              <w:tab/>
            </w:r>
            <w:r>
              <w:rPr>
                <w:noProof/>
                <w:webHidden/>
              </w:rPr>
              <w:fldChar w:fldCharType="begin"/>
            </w:r>
            <w:r>
              <w:rPr>
                <w:noProof/>
                <w:webHidden/>
              </w:rPr>
              <w:instrText xml:space="preserve"> PAGEREF _Toc199851731 \h </w:instrText>
            </w:r>
            <w:r>
              <w:rPr>
                <w:noProof/>
                <w:webHidden/>
              </w:rPr>
            </w:r>
            <w:r>
              <w:rPr>
                <w:noProof/>
                <w:webHidden/>
              </w:rPr>
              <w:fldChar w:fldCharType="separate"/>
            </w:r>
            <w:r>
              <w:rPr>
                <w:noProof/>
                <w:webHidden/>
              </w:rPr>
              <w:t>5</w:t>
            </w:r>
            <w:r>
              <w:rPr>
                <w:noProof/>
                <w:webHidden/>
              </w:rPr>
              <w:fldChar w:fldCharType="end"/>
            </w:r>
          </w:hyperlink>
        </w:p>
        <w:p w14:paraId="62BC1144" w14:textId="34EE5617" w:rsidR="00B50573" w:rsidRDefault="00B50573">
          <w:pPr>
            <w:pStyle w:val="Inhopg2"/>
            <w:tabs>
              <w:tab w:val="right" w:leader="dot" w:pos="10102"/>
            </w:tabs>
            <w:rPr>
              <w:rFonts w:asciiTheme="minorHAnsi" w:eastAsiaTheme="minorEastAsia" w:hAnsiTheme="minorHAnsi" w:cstheme="minorBidi"/>
              <w:noProof/>
              <w:kern w:val="2"/>
              <w:sz w:val="24"/>
              <w:szCs w:val="24"/>
              <w14:ligatures w14:val="standardContextual"/>
            </w:rPr>
          </w:pPr>
          <w:hyperlink w:anchor="_Toc199851732" w:history="1">
            <w:r w:rsidRPr="001611C4">
              <w:rPr>
                <w:rStyle w:val="Hyperlink"/>
                <w:rFonts w:ascii="Amsterdam Sans" w:hAnsi="Amsterdam Sans"/>
                <w:noProof/>
              </w:rPr>
              <w:t>1.6 Overige reguliere taken</w:t>
            </w:r>
            <w:r>
              <w:rPr>
                <w:noProof/>
                <w:webHidden/>
              </w:rPr>
              <w:tab/>
            </w:r>
            <w:r>
              <w:rPr>
                <w:noProof/>
                <w:webHidden/>
              </w:rPr>
              <w:fldChar w:fldCharType="begin"/>
            </w:r>
            <w:r>
              <w:rPr>
                <w:noProof/>
                <w:webHidden/>
              </w:rPr>
              <w:instrText xml:space="preserve"> PAGEREF _Toc199851732 \h </w:instrText>
            </w:r>
            <w:r>
              <w:rPr>
                <w:noProof/>
                <w:webHidden/>
              </w:rPr>
            </w:r>
            <w:r>
              <w:rPr>
                <w:noProof/>
                <w:webHidden/>
              </w:rPr>
              <w:fldChar w:fldCharType="separate"/>
            </w:r>
            <w:r>
              <w:rPr>
                <w:noProof/>
                <w:webHidden/>
              </w:rPr>
              <w:t>6</w:t>
            </w:r>
            <w:r>
              <w:rPr>
                <w:noProof/>
                <w:webHidden/>
              </w:rPr>
              <w:fldChar w:fldCharType="end"/>
            </w:r>
          </w:hyperlink>
        </w:p>
        <w:p w14:paraId="63EF5523" w14:textId="05F95F1B" w:rsidR="00B50573" w:rsidRDefault="00B50573">
          <w:pPr>
            <w:pStyle w:val="Inhopg2"/>
            <w:tabs>
              <w:tab w:val="right" w:leader="dot" w:pos="10102"/>
            </w:tabs>
            <w:rPr>
              <w:rFonts w:asciiTheme="minorHAnsi" w:eastAsiaTheme="minorEastAsia" w:hAnsiTheme="minorHAnsi" w:cstheme="minorBidi"/>
              <w:noProof/>
              <w:kern w:val="2"/>
              <w:sz w:val="24"/>
              <w:szCs w:val="24"/>
              <w14:ligatures w14:val="standardContextual"/>
            </w:rPr>
          </w:pPr>
          <w:hyperlink w:anchor="_Toc199851733" w:history="1">
            <w:r w:rsidRPr="001611C4">
              <w:rPr>
                <w:rStyle w:val="Hyperlink"/>
                <w:rFonts w:ascii="Amsterdam Sans" w:hAnsi="Amsterdam Sans"/>
                <w:noProof/>
              </w:rPr>
              <w:t>1.7 Fietscoaches</w:t>
            </w:r>
            <w:r>
              <w:rPr>
                <w:noProof/>
                <w:webHidden/>
              </w:rPr>
              <w:tab/>
            </w:r>
            <w:r>
              <w:rPr>
                <w:noProof/>
                <w:webHidden/>
              </w:rPr>
              <w:fldChar w:fldCharType="begin"/>
            </w:r>
            <w:r>
              <w:rPr>
                <w:noProof/>
                <w:webHidden/>
              </w:rPr>
              <w:instrText xml:space="preserve"> PAGEREF _Toc199851733 \h </w:instrText>
            </w:r>
            <w:r>
              <w:rPr>
                <w:noProof/>
                <w:webHidden/>
              </w:rPr>
            </w:r>
            <w:r>
              <w:rPr>
                <w:noProof/>
                <w:webHidden/>
              </w:rPr>
              <w:fldChar w:fldCharType="separate"/>
            </w:r>
            <w:r>
              <w:rPr>
                <w:noProof/>
                <w:webHidden/>
              </w:rPr>
              <w:t>6</w:t>
            </w:r>
            <w:r>
              <w:rPr>
                <w:noProof/>
                <w:webHidden/>
              </w:rPr>
              <w:fldChar w:fldCharType="end"/>
            </w:r>
          </w:hyperlink>
        </w:p>
        <w:p w14:paraId="6FA20E15" w14:textId="1714579C" w:rsidR="00B50573" w:rsidRDefault="00B50573">
          <w:pPr>
            <w:pStyle w:val="Inhopg2"/>
            <w:tabs>
              <w:tab w:val="right" w:leader="dot" w:pos="10102"/>
            </w:tabs>
            <w:rPr>
              <w:rFonts w:asciiTheme="minorHAnsi" w:eastAsiaTheme="minorEastAsia" w:hAnsiTheme="minorHAnsi" w:cstheme="minorBidi"/>
              <w:noProof/>
              <w:kern w:val="2"/>
              <w:sz w:val="24"/>
              <w:szCs w:val="24"/>
              <w14:ligatures w14:val="standardContextual"/>
            </w:rPr>
          </w:pPr>
          <w:hyperlink w:anchor="_Toc199851734" w:history="1">
            <w:r w:rsidRPr="001611C4">
              <w:rPr>
                <w:rStyle w:val="Hyperlink"/>
                <w:rFonts w:ascii="Amsterdam Sans" w:hAnsi="Amsterdam Sans" w:cstheme="minorHAnsi"/>
                <w:noProof/>
              </w:rPr>
              <w:t>1.8 Hosts</w:t>
            </w:r>
            <w:r>
              <w:rPr>
                <w:noProof/>
                <w:webHidden/>
              </w:rPr>
              <w:tab/>
            </w:r>
            <w:r>
              <w:rPr>
                <w:noProof/>
                <w:webHidden/>
              </w:rPr>
              <w:fldChar w:fldCharType="begin"/>
            </w:r>
            <w:r>
              <w:rPr>
                <w:noProof/>
                <w:webHidden/>
              </w:rPr>
              <w:instrText xml:space="preserve"> PAGEREF _Toc199851734 \h </w:instrText>
            </w:r>
            <w:r>
              <w:rPr>
                <w:noProof/>
                <w:webHidden/>
              </w:rPr>
            </w:r>
            <w:r>
              <w:rPr>
                <w:noProof/>
                <w:webHidden/>
              </w:rPr>
              <w:fldChar w:fldCharType="separate"/>
            </w:r>
            <w:r>
              <w:rPr>
                <w:noProof/>
                <w:webHidden/>
              </w:rPr>
              <w:t>6</w:t>
            </w:r>
            <w:r>
              <w:rPr>
                <w:noProof/>
                <w:webHidden/>
              </w:rPr>
              <w:fldChar w:fldCharType="end"/>
            </w:r>
          </w:hyperlink>
        </w:p>
        <w:p w14:paraId="5BBAB7AE" w14:textId="37032AD3" w:rsidR="00930D86" w:rsidRPr="005F3FB0" w:rsidRDefault="00930D86" w:rsidP="00D47046">
          <w:pPr>
            <w:jc w:val="both"/>
            <w:rPr>
              <w:rFonts w:ascii="Amsterdam Sans" w:hAnsi="Amsterdam Sans"/>
              <w:sz w:val="24"/>
              <w:szCs w:val="20"/>
            </w:rPr>
          </w:pPr>
          <w:r w:rsidRPr="005F3FB0">
            <w:rPr>
              <w:rFonts w:ascii="Amsterdam Sans" w:hAnsi="Amsterdam Sans"/>
              <w:b/>
              <w:bCs/>
              <w:sz w:val="24"/>
              <w:szCs w:val="20"/>
            </w:rPr>
            <w:fldChar w:fldCharType="end"/>
          </w:r>
        </w:p>
      </w:sdtContent>
    </w:sdt>
    <w:p w14:paraId="28B659A5" w14:textId="19464017" w:rsidR="00B125AA" w:rsidRPr="00C10FA4" w:rsidRDefault="006518E6" w:rsidP="00D47046">
      <w:pPr>
        <w:jc w:val="both"/>
        <w:rPr>
          <w:rFonts w:ascii="Amsterdam Sans" w:hAnsi="Amsterdam Sans"/>
          <w:b/>
          <w:sz w:val="22"/>
          <w:szCs w:val="20"/>
        </w:rPr>
      </w:pPr>
      <w:r w:rsidRPr="005F3FB0">
        <w:rPr>
          <w:rFonts w:ascii="Amsterdam Sans" w:hAnsi="Amsterdam Sans"/>
          <w:b/>
          <w:sz w:val="22"/>
          <w:szCs w:val="20"/>
        </w:rPr>
        <w:t>2</w:t>
      </w:r>
      <w:r w:rsidR="0046222D" w:rsidRPr="005F3FB0">
        <w:rPr>
          <w:rFonts w:ascii="Amsterdam Sans" w:hAnsi="Amsterdam Sans"/>
          <w:b/>
          <w:sz w:val="22"/>
          <w:szCs w:val="20"/>
        </w:rPr>
        <w:t xml:space="preserve"> Weekbeeld in cijfers………………………………………</w:t>
      </w:r>
      <w:r w:rsidR="00E53EF0" w:rsidRPr="005F3FB0">
        <w:rPr>
          <w:rFonts w:ascii="Amsterdam Sans" w:hAnsi="Amsterdam Sans"/>
          <w:b/>
          <w:sz w:val="22"/>
          <w:szCs w:val="20"/>
        </w:rPr>
        <w:t>…</w:t>
      </w:r>
      <w:r w:rsidR="00FA7F67" w:rsidRPr="005F3FB0">
        <w:rPr>
          <w:rFonts w:ascii="Amsterdam Sans" w:hAnsi="Amsterdam Sans"/>
          <w:b/>
          <w:sz w:val="22"/>
          <w:szCs w:val="20"/>
        </w:rPr>
        <w:t>……………………………………………………………………………….</w:t>
      </w:r>
      <w:r w:rsidR="00050F6A" w:rsidRPr="005F3FB0">
        <w:rPr>
          <w:rFonts w:ascii="Amsterdam Sans" w:hAnsi="Amsterdam Sans"/>
          <w:b/>
          <w:sz w:val="22"/>
          <w:szCs w:val="20"/>
        </w:rPr>
        <w:t>7</w:t>
      </w:r>
    </w:p>
    <w:p w14:paraId="01F578E5" w14:textId="217009C5" w:rsidR="00B125AA" w:rsidRPr="005F3FB0" w:rsidRDefault="00B125AA" w:rsidP="00D47046">
      <w:pPr>
        <w:jc w:val="both"/>
        <w:rPr>
          <w:rFonts w:ascii="Amsterdam Sans" w:hAnsi="Amsterdam Sans"/>
          <w:b/>
          <w:sz w:val="24"/>
          <w:szCs w:val="20"/>
        </w:rPr>
      </w:pPr>
    </w:p>
    <w:p w14:paraId="412B9A58" w14:textId="77777777" w:rsidR="00B125AA" w:rsidRPr="005F3FB0" w:rsidRDefault="00B125AA" w:rsidP="00D47046">
      <w:pPr>
        <w:jc w:val="both"/>
        <w:rPr>
          <w:rFonts w:ascii="Amsterdam Sans" w:hAnsi="Amsterdam Sans"/>
          <w:b/>
          <w:sz w:val="24"/>
          <w:szCs w:val="20"/>
        </w:rPr>
      </w:pPr>
    </w:p>
    <w:p w14:paraId="3595487F" w14:textId="04DF772C" w:rsidR="00541CB7" w:rsidRPr="00B52FCF" w:rsidRDefault="003E4405" w:rsidP="00D47046">
      <w:pPr>
        <w:jc w:val="both"/>
        <w:rPr>
          <w:rFonts w:ascii="Amsterdam Sans" w:hAnsi="Amsterdam Sans"/>
          <w:b/>
          <w:sz w:val="20"/>
          <w:szCs w:val="20"/>
        </w:rPr>
      </w:pPr>
      <w:r w:rsidRPr="00B52FCF">
        <w:rPr>
          <w:rFonts w:ascii="Amsterdam Sans" w:hAnsi="Amsterdam Sans"/>
          <w:b/>
          <w:sz w:val="20"/>
          <w:szCs w:val="20"/>
        </w:rPr>
        <w:t xml:space="preserve"> </w:t>
      </w:r>
    </w:p>
    <w:p w14:paraId="13CB1288" w14:textId="77777777" w:rsidR="00B125AA" w:rsidRPr="005F3FB0" w:rsidRDefault="00B125AA" w:rsidP="00D47046">
      <w:pPr>
        <w:jc w:val="both"/>
        <w:rPr>
          <w:rFonts w:ascii="Amsterdam Sans" w:hAnsi="Amsterdam Sans"/>
          <w:b/>
          <w:sz w:val="24"/>
          <w:szCs w:val="20"/>
        </w:rPr>
      </w:pPr>
    </w:p>
    <w:p w14:paraId="7092A4F3" w14:textId="77777777" w:rsidR="00B125AA" w:rsidRPr="005F3FB0" w:rsidRDefault="00B125AA" w:rsidP="00D47046">
      <w:pPr>
        <w:jc w:val="both"/>
        <w:rPr>
          <w:rFonts w:ascii="Amsterdam Sans" w:hAnsi="Amsterdam Sans"/>
          <w:b/>
          <w:sz w:val="24"/>
          <w:szCs w:val="20"/>
        </w:rPr>
      </w:pPr>
    </w:p>
    <w:p w14:paraId="44CEEB4C" w14:textId="77777777" w:rsidR="00B125AA" w:rsidRPr="005F3FB0" w:rsidRDefault="00B125AA" w:rsidP="00D47046">
      <w:pPr>
        <w:jc w:val="both"/>
        <w:rPr>
          <w:rFonts w:ascii="Amsterdam Sans" w:hAnsi="Amsterdam Sans"/>
          <w:b/>
          <w:sz w:val="24"/>
          <w:szCs w:val="20"/>
        </w:rPr>
      </w:pPr>
    </w:p>
    <w:p w14:paraId="5125A789" w14:textId="77777777" w:rsidR="00B125AA" w:rsidRPr="005F3FB0" w:rsidRDefault="00B125AA" w:rsidP="00D47046">
      <w:pPr>
        <w:jc w:val="both"/>
        <w:rPr>
          <w:rFonts w:ascii="Amsterdam Sans" w:hAnsi="Amsterdam Sans"/>
          <w:b/>
          <w:sz w:val="24"/>
          <w:szCs w:val="20"/>
        </w:rPr>
      </w:pPr>
    </w:p>
    <w:p w14:paraId="2C99264F" w14:textId="77777777" w:rsidR="00B125AA" w:rsidRPr="005F3FB0" w:rsidRDefault="00B125AA" w:rsidP="00D47046">
      <w:pPr>
        <w:jc w:val="both"/>
        <w:rPr>
          <w:rFonts w:ascii="Amsterdam Sans" w:hAnsi="Amsterdam Sans"/>
          <w:b/>
          <w:sz w:val="24"/>
          <w:szCs w:val="20"/>
        </w:rPr>
      </w:pPr>
    </w:p>
    <w:p w14:paraId="0A5F81FD" w14:textId="77777777" w:rsidR="00B125AA" w:rsidRPr="005F3FB0" w:rsidRDefault="00B125AA" w:rsidP="00D47046">
      <w:pPr>
        <w:jc w:val="both"/>
        <w:rPr>
          <w:rFonts w:ascii="Amsterdam Sans" w:hAnsi="Amsterdam Sans"/>
          <w:b/>
          <w:sz w:val="24"/>
          <w:szCs w:val="20"/>
        </w:rPr>
      </w:pPr>
    </w:p>
    <w:p w14:paraId="0D0A7FDC" w14:textId="77777777" w:rsidR="00B125AA" w:rsidRPr="005F3FB0" w:rsidRDefault="00B125AA" w:rsidP="00D47046">
      <w:pPr>
        <w:jc w:val="both"/>
        <w:rPr>
          <w:rFonts w:ascii="Amsterdam Sans" w:hAnsi="Amsterdam Sans"/>
          <w:b/>
          <w:sz w:val="24"/>
          <w:szCs w:val="20"/>
        </w:rPr>
      </w:pPr>
    </w:p>
    <w:p w14:paraId="66D7D032" w14:textId="77777777" w:rsidR="00B125AA" w:rsidRPr="005F3FB0" w:rsidRDefault="00B125AA" w:rsidP="00D47046">
      <w:pPr>
        <w:jc w:val="both"/>
        <w:rPr>
          <w:rFonts w:ascii="Amsterdam Sans" w:hAnsi="Amsterdam Sans"/>
          <w:b/>
          <w:sz w:val="24"/>
          <w:szCs w:val="20"/>
        </w:rPr>
      </w:pPr>
    </w:p>
    <w:p w14:paraId="005AEDA0" w14:textId="77777777" w:rsidR="00B125AA" w:rsidRPr="005F3FB0" w:rsidRDefault="00B125AA" w:rsidP="00D47046">
      <w:pPr>
        <w:jc w:val="both"/>
        <w:rPr>
          <w:rFonts w:ascii="Amsterdam Sans" w:hAnsi="Amsterdam Sans"/>
          <w:b/>
          <w:sz w:val="24"/>
          <w:szCs w:val="20"/>
        </w:rPr>
      </w:pPr>
    </w:p>
    <w:p w14:paraId="3B5AD656" w14:textId="77777777" w:rsidR="00B125AA" w:rsidRPr="005F3FB0" w:rsidRDefault="00B125AA" w:rsidP="00D47046">
      <w:pPr>
        <w:jc w:val="both"/>
        <w:rPr>
          <w:rFonts w:ascii="Amsterdam Sans" w:hAnsi="Amsterdam Sans"/>
          <w:b/>
          <w:sz w:val="24"/>
          <w:szCs w:val="20"/>
        </w:rPr>
      </w:pPr>
    </w:p>
    <w:p w14:paraId="26DD7876" w14:textId="77777777" w:rsidR="00B125AA" w:rsidRPr="005F3FB0" w:rsidRDefault="00B125AA" w:rsidP="00D47046">
      <w:pPr>
        <w:jc w:val="both"/>
        <w:rPr>
          <w:rFonts w:ascii="Amsterdam Sans" w:hAnsi="Amsterdam Sans"/>
          <w:b/>
          <w:sz w:val="24"/>
          <w:szCs w:val="20"/>
        </w:rPr>
      </w:pPr>
    </w:p>
    <w:p w14:paraId="19631937" w14:textId="77777777" w:rsidR="00B125AA" w:rsidRPr="005F3FB0" w:rsidRDefault="00B125AA" w:rsidP="00D47046">
      <w:pPr>
        <w:jc w:val="both"/>
        <w:rPr>
          <w:rFonts w:ascii="Amsterdam Sans" w:hAnsi="Amsterdam Sans"/>
          <w:b/>
          <w:sz w:val="24"/>
          <w:szCs w:val="20"/>
        </w:rPr>
      </w:pPr>
    </w:p>
    <w:p w14:paraId="09CB1E5D" w14:textId="77777777" w:rsidR="00B125AA" w:rsidRPr="005F3FB0" w:rsidRDefault="00B125AA" w:rsidP="00D47046">
      <w:pPr>
        <w:jc w:val="both"/>
        <w:rPr>
          <w:rFonts w:ascii="Amsterdam Sans" w:hAnsi="Amsterdam Sans"/>
          <w:b/>
          <w:sz w:val="24"/>
          <w:szCs w:val="20"/>
        </w:rPr>
      </w:pPr>
    </w:p>
    <w:p w14:paraId="50587EEC" w14:textId="77777777" w:rsidR="00B125AA" w:rsidRPr="005F3FB0" w:rsidRDefault="00B125AA" w:rsidP="00D47046">
      <w:pPr>
        <w:jc w:val="both"/>
        <w:rPr>
          <w:rFonts w:ascii="Amsterdam Sans" w:hAnsi="Amsterdam Sans"/>
          <w:b/>
          <w:sz w:val="24"/>
          <w:szCs w:val="20"/>
        </w:rPr>
      </w:pPr>
    </w:p>
    <w:p w14:paraId="6E09F2DB" w14:textId="77777777" w:rsidR="00B125AA" w:rsidRPr="005F3FB0" w:rsidRDefault="00B125AA" w:rsidP="00D47046">
      <w:pPr>
        <w:jc w:val="both"/>
        <w:rPr>
          <w:rFonts w:ascii="Amsterdam Sans" w:hAnsi="Amsterdam Sans"/>
          <w:b/>
          <w:sz w:val="24"/>
          <w:szCs w:val="20"/>
        </w:rPr>
      </w:pPr>
    </w:p>
    <w:p w14:paraId="0EB6B492" w14:textId="77777777" w:rsidR="00B125AA" w:rsidRPr="005F3FB0" w:rsidRDefault="00B125AA" w:rsidP="00D47046">
      <w:pPr>
        <w:jc w:val="both"/>
        <w:rPr>
          <w:rFonts w:ascii="Amsterdam Sans" w:hAnsi="Amsterdam Sans"/>
          <w:b/>
          <w:sz w:val="24"/>
          <w:szCs w:val="20"/>
        </w:rPr>
      </w:pPr>
    </w:p>
    <w:p w14:paraId="123A0601" w14:textId="77777777" w:rsidR="00B125AA" w:rsidRPr="005F3FB0" w:rsidRDefault="00B125AA" w:rsidP="00D47046">
      <w:pPr>
        <w:jc w:val="both"/>
        <w:rPr>
          <w:rFonts w:ascii="Amsterdam Sans" w:hAnsi="Amsterdam Sans"/>
          <w:b/>
          <w:sz w:val="24"/>
          <w:szCs w:val="20"/>
        </w:rPr>
      </w:pPr>
    </w:p>
    <w:p w14:paraId="57051A58" w14:textId="77777777" w:rsidR="00B125AA" w:rsidRPr="005F3FB0" w:rsidRDefault="00B125AA" w:rsidP="00D47046">
      <w:pPr>
        <w:jc w:val="both"/>
        <w:rPr>
          <w:rFonts w:ascii="Amsterdam Sans" w:hAnsi="Amsterdam Sans"/>
          <w:b/>
          <w:sz w:val="24"/>
          <w:szCs w:val="20"/>
        </w:rPr>
      </w:pPr>
    </w:p>
    <w:p w14:paraId="79D094D5" w14:textId="77777777" w:rsidR="00B125AA" w:rsidRPr="005F3FB0" w:rsidRDefault="00B125AA" w:rsidP="00D47046">
      <w:pPr>
        <w:jc w:val="both"/>
        <w:rPr>
          <w:rFonts w:ascii="Amsterdam Sans" w:hAnsi="Amsterdam Sans"/>
          <w:b/>
          <w:sz w:val="24"/>
          <w:szCs w:val="20"/>
        </w:rPr>
      </w:pPr>
    </w:p>
    <w:p w14:paraId="51EA9AAD" w14:textId="77777777" w:rsidR="00B125AA" w:rsidRPr="005F3FB0" w:rsidRDefault="00B125AA" w:rsidP="00D47046">
      <w:pPr>
        <w:jc w:val="both"/>
        <w:rPr>
          <w:rFonts w:ascii="Amsterdam Sans" w:hAnsi="Amsterdam Sans"/>
          <w:b/>
          <w:sz w:val="24"/>
          <w:szCs w:val="20"/>
        </w:rPr>
      </w:pPr>
    </w:p>
    <w:p w14:paraId="303CBCE2" w14:textId="77777777" w:rsidR="00B125AA" w:rsidRPr="005F3FB0" w:rsidRDefault="00B125AA" w:rsidP="00D47046">
      <w:pPr>
        <w:jc w:val="both"/>
        <w:rPr>
          <w:rFonts w:ascii="Amsterdam Sans" w:hAnsi="Amsterdam Sans"/>
          <w:b/>
          <w:sz w:val="24"/>
          <w:szCs w:val="20"/>
        </w:rPr>
      </w:pPr>
    </w:p>
    <w:p w14:paraId="2527025E" w14:textId="77777777" w:rsidR="00B125AA" w:rsidRPr="005F3FB0" w:rsidRDefault="00B125AA" w:rsidP="00D47046">
      <w:pPr>
        <w:jc w:val="both"/>
        <w:rPr>
          <w:rFonts w:ascii="Amsterdam Sans" w:hAnsi="Amsterdam Sans"/>
          <w:b/>
          <w:sz w:val="24"/>
          <w:szCs w:val="20"/>
        </w:rPr>
      </w:pPr>
    </w:p>
    <w:p w14:paraId="6492A8F0" w14:textId="77777777" w:rsidR="00B125AA" w:rsidRPr="005F3FB0" w:rsidRDefault="00B125AA" w:rsidP="00D47046">
      <w:pPr>
        <w:jc w:val="both"/>
        <w:rPr>
          <w:rFonts w:ascii="Amsterdam Sans" w:hAnsi="Amsterdam Sans"/>
          <w:b/>
          <w:sz w:val="24"/>
          <w:szCs w:val="20"/>
        </w:rPr>
      </w:pPr>
    </w:p>
    <w:p w14:paraId="6967E264" w14:textId="77777777" w:rsidR="00B125AA" w:rsidRPr="005F3FB0" w:rsidRDefault="00B125AA" w:rsidP="00D47046">
      <w:pPr>
        <w:jc w:val="both"/>
        <w:rPr>
          <w:rFonts w:ascii="Amsterdam Sans" w:hAnsi="Amsterdam Sans"/>
          <w:b/>
          <w:sz w:val="24"/>
          <w:szCs w:val="20"/>
        </w:rPr>
      </w:pPr>
    </w:p>
    <w:p w14:paraId="5165030C" w14:textId="77777777" w:rsidR="00B125AA" w:rsidRPr="005F3FB0" w:rsidRDefault="00B125AA" w:rsidP="00D47046">
      <w:pPr>
        <w:jc w:val="both"/>
        <w:rPr>
          <w:rFonts w:ascii="Amsterdam Sans" w:hAnsi="Amsterdam Sans"/>
          <w:b/>
          <w:sz w:val="24"/>
          <w:szCs w:val="20"/>
        </w:rPr>
      </w:pPr>
    </w:p>
    <w:p w14:paraId="2B32D2B4" w14:textId="77777777" w:rsidR="00B125AA" w:rsidRPr="005F3FB0" w:rsidRDefault="00B125AA" w:rsidP="00D47046">
      <w:pPr>
        <w:jc w:val="both"/>
        <w:rPr>
          <w:rFonts w:ascii="Amsterdam Sans" w:hAnsi="Amsterdam Sans"/>
          <w:b/>
          <w:sz w:val="24"/>
          <w:szCs w:val="20"/>
        </w:rPr>
      </w:pPr>
    </w:p>
    <w:p w14:paraId="57CA1A15" w14:textId="77777777" w:rsidR="00B125AA" w:rsidRPr="005F3FB0" w:rsidRDefault="00B125AA" w:rsidP="00D47046">
      <w:pPr>
        <w:jc w:val="both"/>
        <w:rPr>
          <w:rFonts w:ascii="Amsterdam Sans" w:hAnsi="Amsterdam Sans"/>
          <w:b/>
          <w:sz w:val="24"/>
          <w:szCs w:val="20"/>
        </w:rPr>
      </w:pPr>
    </w:p>
    <w:p w14:paraId="7F577789" w14:textId="77777777" w:rsidR="00B125AA" w:rsidRPr="005F3FB0" w:rsidRDefault="00B125AA" w:rsidP="00D47046">
      <w:pPr>
        <w:jc w:val="both"/>
        <w:rPr>
          <w:rFonts w:ascii="Amsterdam Sans" w:hAnsi="Amsterdam Sans"/>
          <w:b/>
          <w:sz w:val="24"/>
          <w:szCs w:val="20"/>
        </w:rPr>
      </w:pPr>
    </w:p>
    <w:p w14:paraId="5991AFCA" w14:textId="77777777" w:rsidR="00B125AA" w:rsidRPr="005F3FB0" w:rsidRDefault="00B125AA" w:rsidP="00D47046">
      <w:pPr>
        <w:jc w:val="both"/>
        <w:rPr>
          <w:rFonts w:ascii="Amsterdam Sans" w:hAnsi="Amsterdam Sans"/>
          <w:b/>
          <w:sz w:val="24"/>
          <w:szCs w:val="20"/>
        </w:rPr>
      </w:pPr>
    </w:p>
    <w:p w14:paraId="4511BD50" w14:textId="77777777" w:rsidR="00B125AA" w:rsidRPr="005F3FB0" w:rsidRDefault="00B125AA" w:rsidP="00D47046">
      <w:pPr>
        <w:jc w:val="both"/>
        <w:rPr>
          <w:rFonts w:ascii="Amsterdam Sans" w:hAnsi="Amsterdam Sans"/>
          <w:b/>
          <w:sz w:val="24"/>
          <w:szCs w:val="20"/>
        </w:rPr>
      </w:pPr>
    </w:p>
    <w:p w14:paraId="5498733D" w14:textId="77777777" w:rsidR="00B125AA" w:rsidRPr="005F3FB0" w:rsidRDefault="00B125AA" w:rsidP="00D47046">
      <w:pPr>
        <w:jc w:val="both"/>
        <w:rPr>
          <w:rFonts w:ascii="Amsterdam Sans" w:hAnsi="Amsterdam Sans"/>
          <w:b/>
          <w:sz w:val="24"/>
          <w:szCs w:val="20"/>
        </w:rPr>
      </w:pPr>
    </w:p>
    <w:p w14:paraId="7789C871" w14:textId="77777777" w:rsidR="00B125AA" w:rsidRPr="005F3FB0" w:rsidRDefault="00B125AA" w:rsidP="00D47046">
      <w:pPr>
        <w:jc w:val="both"/>
        <w:rPr>
          <w:rFonts w:ascii="Amsterdam Sans" w:hAnsi="Amsterdam Sans"/>
          <w:b/>
          <w:sz w:val="24"/>
          <w:szCs w:val="20"/>
        </w:rPr>
      </w:pPr>
    </w:p>
    <w:p w14:paraId="7BDB9CB8" w14:textId="77777777" w:rsidR="00B125AA" w:rsidRPr="005F3FB0" w:rsidRDefault="00B125AA" w:rsidP="00D47046">
      <w:pPr>
        <w:jc w:val="both"/>
        <w:rPr>
          <w:rFonts w:ascii="Amsterdam Sans" w:hAnsi="Amsterdam Sans"/>
          <w:b/>
          <w:sz w:val="24"/>
          <w:szCs w:val="20"/>
        </w:rPr>
      </w:pPr>
    </w:p>
    <w:p w14:paraId="331840D8" w14:textId="77777777" w:rsidR="00B125AA" w:rsidRPr="005F3FB0" w:rsidRDefault="00B125AA" w:rsidP="00D47046">
      <w:pPr>
        <w:jc w:val="both"/>
        <w:rPr>
          <w:rFonts w:ascii="Amsterdam Sans" w:hAnsi="Amsterdam Sans"/>
          <w:b/>
          <w:sz w:val="24"/>
          <w:szCs w:val="20"/>
        </w:rPr>
      </w:pPr>
    </w:p>
    <w:p w14:paraId="447C7E01" w14:textId="77777777" w:rsidR="00B125AA" w:rsidRPr="005F3FB0" w:rsidRDefault="00B125AA" w:rsidP="00D47046">
      <w:pPr>
        <w:jc w:val="both"/>
        <w:rPr>
          <w:rFonts w:ascii="Amsterdam Sans" w:hAnsi="Amsterdam Sans"/>
          <w:b/>
          <w:sz w:val="24"/>
          <w:szCs w:val="20"/>
        </w:rPr>
      </w:pPr>
    </w:p>
    <w:p w14:paraId="76FAB68A" w14:textId="77777777" w:rsidR="00B125AA" w:rsidRPr="005F3FB0" w:rsidRDefault="00B125AA" w:rsidP="00D47046">
      <w:pPr>
        <w:jc w:val="both"/>
        <w:rPr>
          <w:rFonts w:ascii="Amsterdam Sans" w:hAnsi="Amsterdam Sans"/>
          <w:b/>
          <w:sz w:val="24"/>
          <w:szCs w:val="20"/>
        </w:rPr>
      </w:pPr>
    </w:p>
    <w:p w14:paraId="0B39C598" w14:textId="77777777" w:rsidR="00B125AA" w:rsidRPr="005F3FB0" w:rsidRDefault="00B125AA" w:rsidP="00D47046">
      <w:pPr>
        <w:jc w:val="both"/>
        <w:rPr>
          <w:rFonts w:ascii="Amsterdam Sans" w:hAnsi="Amsterdam Sans"/>
          <w:b/>
          <w:sz w:val="24"/>
          <w:szCs w:val="20"/>
        </w:rPr>
      </w:pPr>
    </w:p>
    <w:p w14:paraId="425E1CA1" w14:textId="77777777" w:rsidR="00B125AA" w:rsidRPr="005F3FB0" w:rsidRDefault="00B125AA" w:rsidP="00D47046">
      <w:pPr>
        <w:jc w:val="both"/>
        <w:rPr>
          <w:rFonts w:ascii="Amsterdam Sans" w:hAnsi="Amsterdam Sans"/>
          <w:b/>
          <w:sz w:val="24"/>
          <w:szCs w:val="20"/>
        </w:rPr>
      </w:pPr>
    </w:p>
    <w:p w14:paraId="2F7D201C" w14:textId="77777777" w:rsidR="00B125AA" w:rsidRPr="005F3FB0" w:rsidRDefault="00B125AA" w:rsidP="00D47046">
      <w:pPr>
        <w:jc w:val="both"/>
        <w:rPr>
          <w:rFonts w:ascii="Amsterdam Sans" w:hAnsi="Amsterdam Sans"/>
          <w:b/>
          <w:sz w:val="24"/>
          <w:szCs w:val="20"/>
        </w:rPr>
      </w:pPr>
    </w:p>
    <w:p w14:paraId="7F0E9A8F" w14:textId="46E1363B" w:rsidR="00B125AA" w:rsidRPr="005F3FB0" w:rsidRDefault="00B125AA" w:rsidP="00D47046">
      <w:pPr>
        <w:jc w:val="both"/>
        <w:rPr>
          <w:rFonts w:ascii="Amsterdam Sans" w:hAnsi="Amsterdam Sans"/>
          <w:b/>
          <w:sz w:val="24"/>
          <w:szCs w:val="20"/>
        </w:rPr>
      </w:pPr>
    </w:p>
    <w:p w14:paraId="6E4C5164" w14:textId="77777777" w:rsidR="00B125AA" w:rsidRPr="005F3FB0" w:rsidRDefault="00B125AA" w:rsidP="00D47046">
      <w:pPr>
        <w:jc w:val="both"/>
        <w:rPr>
          <w:rFonts w:ascii="Amsterdam Sans" w:hAnsi="Amsterdam Sans"/>
          <w:b/>
          <w:sz w:val="24"/>
          <w:szCs w:val="20"/>
        </w:rPr>
      </w:pPr>
    </w:p>
    <w:p w14:paraId="00DB51B5" w14:textId="77777777" w:rsidR="00B125AA" w:rsidRPr="005F3FB0" w:rsidRDefault="00B125AA" w:rsidP="00D47046">
      <w:pPr>
        <w:jc w:val="both"/>
        <w:rPr>
          <w:rFonts w:ascii="Amsterdam Sans" w:hAnsi="Amsterdam Sans"/>
          <w:b/>
          <w:sz w:val="24"/>
          <w:szCs w:val="20"/>
        </w:rPr>
      </w:pPr>
    </w:p>
    <w:p w14:paraId="78DA4147" w14:textId="77777777" w:rsidR="00B125AA" w:rsidRPr="005F3FB0" w:rsidRDefault="00B125AA" w:rsidP="00D47046">
      <w:pPr>
        <w:jc w:val="both"/>
        <w:rPr>
          <w:rFonts w:ascii="Amsterdam Sans" w:hAnsi="Amsterdam Sans"/>
          <w:b/>
          <w:sz w:val="24"/>
          <w:szCs w:val="20"/>
        </w:rPr>
      </w:pPr>
    </w:p>
    <w:p w14:paraId="6807274B" w14:textId="77777777" w:rsidR="00B125AA" w:rsidRPr="005F3FB0" w:rsidRDefault="00B125AA" w:rsidP="00D47046">
      <w:pPr>
        <w:jc w:val="both"/>
        <w:rPr>
          <w:rFonts w:ascii="Amsterdam Sans" w:hAnsi="Amsterdam Sans"/>
          <w:b/>
          <w:sz w:val="20"/>
          <w:szCs w:val="20"/>
        </w:rPr>
      </w:pPr>
    </w:p>
    <w:p w14:paraId="757B6034" w14:textId="77777777" w:rsidR="00B125AA" w:rsidRPr="005F3FB0" w:rsidRDefault="00B125AA" w:rsidP="00D47046">
      <w:pPr>
        <w:jc w:val="both"/>
        <w:rPr>
          <w:rFonts w:ascii="Amsterdam Sans" w:hAnsi="Amsterdam Sans"/>
          <w:b/>
          <w:sz w:val="20"/>
          <w:szCs w:val="20"/>
        </w:rPr>
      </w:pPr>
    </w:p>
    <w:p w14:paraId="1926A3AD" w14:textId="77777777" w:rsidR="00B125AA" w:rsidRPr="005F3FB0" w:rsidRDefault="00B125AA" w:rsidP="00D47046">
      <w:pPr>
        <w:jc w:val="both"/>
        <w:rPr>
          <w:rFonts w:ascii="Amsterdam Sans" w:hAnsi="Amsterdam Sans"/>
          <w:b/>
          <w:sz w:val="20"/>
          <w:szCs w:val="20"/>
        </w:rPr>
      </w:pPr>
    </w:p>
    <w:p w14:paraId="7A61F631" w14:textId="77777777" w:rsidR="00B125AA" w:rsidRPr="005F3FB0" w:rsidRDefault="00B125AA" w:rsidP="00D47046">
      <w:pPr>
        <w:jc w:val="both"/>
        <w:rPr>
          <w:rFonts w:ascii="Amsterdam Sans" w:hAnsi="Amsterdam Sans"/>
          <w:b/>
          <w:sz w:val="20"/>
          <w:szCs w:val="20"/>
        </w:rPr>
      </w:pPr>
    </w:p>
    <w:p w14:paraId="1B2EA78B" w14:textId="77777777" w:rsidR="00B125AA" w:rsidRPr="005F3FB0" w:rsidRDefault="00B125AA" w:rsidP="00D47046">
      <w:pPr>
        <w:jc w:val="both"/>
        <w:rPr>
          <w:rFonts w:ascii="Amsterdam Sans" w:hAnsi="Amsterdam Sans"/>
          <w:b/>
          <w:sz w:val="20"/>
          <w:szCs w:val="20"/>
        </w:rPr>
      </w:pPr>
    </w:p>
    <w:p w14:paraId="67DE4F25" w14:textId="77777777" w:rsidR="00B125AA" w:rsidRPr="005F3FB0" w:rsidRDefault="00B125AA" w:rsidP="00D47046">
      <w:pPr>
        <w:jc w:val="both"/>
        <w:rPr>
          <w:rFonts w:ascii="Amsterdam Sans" w:hAnsi="Amsterdam Sans"/>
          <w:b/>
          <w:sz w:val="20"/>
          <w:szCs w:val="20"/>
        </w:rPr>
      </w:pPr>
    </w:p>
    <w:p w14:paraId="568F1B80" w14:textId="77777777" w:rsidR="00B125AA" w:rsidRPr="005F3FB0" w:rsidRDefault="00B125AA" w:rsidP="00D47046">
      <w:pPr>
        <w:jc w:val="both"/>
        <w:rPr>
          <w:rFonts w:ascii="Amsterdam Sans" w:hAnsi="Amsterdam Sans"/>
          <w:b/>
          <w:sz w:val="20"/>
          <w:szCs w:val="20"/>
        </w:rPr>
      </w:pPr>
    </w:p>
    <w:p w14:paraId="4B1EEE44" w14:textId="77777777" w:rsidR="00A70BFE" w:rsidRPr="005F3FB0" w:rsidRDefault="00A70BFE" w:rsidP="00D47046">
      <w:pPr>
        <w:jc w:val="both"/>
        <w:rPr>
          <w:rFonts w:ascii="Amsterdam Sans" w:hAnsi="Amsterdam Sans"/>
          <w:b/>
          <w:sz w:val="20"/>
          <w:szCs w:val="20"/>
        </w:rPr>
      </w:pPr>
    </w:p>
    <w:p w14:paraId="7CA78EB3" w14:textId="77777777" w:rsidR="00A70BFE" w:rsidRPr="005F3FB0" w:rsidRDefault="00A70BFE" w:rsidP="00D47046">
      <w:pPr>
        <w:jc w:val="both"/>
        <w:rPr>
          <w:rFonts w:ascii="Amsterdam Sans" w:hAnsi="Amsterdam Sans"/>
          <w:b/>
          <w:sz w:val="20"/>
          <w:szCs w:val="20"/>
        </w:rPr>
      </w:pPr>
    </w:p>
    <w:p w14:paraId="431A6DBA" w14:textId="77777777" w:rsidR="00F401E1" w:rsidRPr="005F3FB0" w:rsidRDefault="00F401E1" w:rsidP="00D47046">
      <w:pPr>
        <w:jc w:val="both"/>
        <w:rPr>
          <w:rFonts w:ascii="Amsterdam Sans" w:hAnsi="Amsterdam Sans"/>
          <w:b/>
          <w:sz w:val="20"/>
          <w:szCs w:val="20"/>
        </w:rPr>
      </w:pPr>
    </w:p>
    <w:p w14:paraId="67F0466B" w14:textId="77777777" w:rsidR="00F401E1" w:rsidRPr="005F3FB0" w:rsidRDefault="00F401E1" w:rsidP="00D47046">
      <w:pPr>
        <w:jc w:val="both"/>
        <w:rPr>
          <w:rFonts w:ascii="Amsterdam Sans" w:hAnsi="Amsterdam Sans"/>
          <w:b/>
          <w:sz w:val="20"/>
          <w:szCs w:val="20"/>
        </w:rPr>
      </w:pPr>
    </w:p>
    <w:p w14:paraId="07CA6C83" w14:textId="77777777" w:rsidR="00F401E1" w:rsidRPr="005F3FB0" w:rsidRDefault="00F401E1" w:rsidP="00D47046">
      <w:pPr>
        <w:jc w:val="both"/>
        <w:rPr>
          <w:rFonts w:ascii="Amsterdam Sans" w:hAnsi="Amsterdam Sans"/>
          <w:b/>
          <w:sz w:val="20"/>
          <w:szCs w:val="20"/>
        </w:rPr>
      </w:pPr>
    </w:p>
    <w:p w14:paraId="7BB197CE" w14:textId="77777777" w:rsidR="00F401E1" w:rsidRPr="005F3FB0" w:rsidRDefault="00F401E1" w:rsidP="00D47046">
      <w:pPr>
        <w:jc w:val="both"/>
        <w:rPr>
          <w:rFonts w:ascii="Amsterdam Sans" w:hAnsi="Amsterdam Sans"/>
          <w:b/>
          <w:sz w:val="20"/>
          <w:szCs w:val="20"/>
        </w:rPr>
      </w:pPr>
    </w:p>
    <w:p w14:paraId="6719BF35" w14:textId="77777777" w:rsidR="00F401E1" w:rsidRPr="005F3FB0" w:rsidRDefault="00F401E1" w:rsidP="00D47046">
      <w:pPr>
        <w:jc w:val="both"/>
        <w:rPr>
          <w:rFonts w:ascii="Amsterdam Sans" w:hAnsi="Amsterdam Sans"/>
          <w:b/>
          <w:sz w:val="20"/>
          <w:szCs w:val="20"/>
        </w:rPr>
      </w:pPr>
    </w:p>
    <w:p w14:paraId="61C93A61" w14:textId="77777777" w:rsidR="00B125AA" w:rsidRPr="005F3FB0" w:rsidRDefault="00B125AA" w:rsidP="00D47046">
      <w:pPr>
        <w:jc w:val="both"/>
        <w:rPr>
          <w:rFonts w:ascii="Amsterdam Sans" w:hAnsi="Amsterdam Sans"/>
          <w:b/>
          <w:sz w:val="20"/>
          <w:szCs w:val="20"/>
        </w:rPr>
      </w:pPr>
    </w:p>
    <w:p w14:paraId="7FD18B2D" w14:textId="77777777" w:rsidR="00B125AA" w:rsidRPr="005F3FB0" w:rsidRDefault="00B125AA" w:rsidP="00D47046">
      <w:pPr>
        <w:jc w:val="both"/>
        <w:rPr>
          <w:rFonts w:ascii="Amsterdam Sans" w:hAnsi="Amsterdam Sans"/>
          <w:b/>
          <w:sz w:val="20"/>
          <w:szCs w:val="20"/>
        </w:rPr>
      </w:pPr>
    </w:p>
    <w:p w14:paraId="24D54BCA" w14:textId="77777777" w:rsidR="00EC627B" w:rsidRPr="005F3FB0" w:rsidRDefault="00EC627B" w:rsidP="00D47046">
      <w:pPr>
        <w:jc w:val="both"/>
        <w:rPr>
          <w:rFonts w:ascii="Amsterdam Sans" w:hAnsi="Amsterdam Sans" w:cs="Arial"/>
          <w:b/>
          <w:bCs/>
          <w:sz w:val="20"/>
          <w:szCs w:val="20"/>
        </w:rPr>
      </w:pPr>
      <w:r w:rsidRPr="005F3FB0">
        <w:rPr>
          <w:rFonts w:ascii="Amsterdam Sans" w:hAnsi="Amsterdam Sans"/>
          <w:sz w:val="20"/>
          <w:szCs w:val="20"/>
        </w:rPr>
        <w:br w:type="page"/>
      </w:r>
    </w:p>
    <w:p w14:paraId="391CC4E6" w14:textId="4FAC09E9" w:rsidR="00A205EA" w:rsidRPr="005F3FB0" w:rsidRDefault="0039430F" w:rsidP="00D47046">
      <w:pPr>
        <w:pStyle w:val="Kop1"/>
        <w:spacing w:line="240" w:lineRule="auto"/>
        <w:jc w:val="both"/>
        <w:rPr>
          <w:rFonts w:ascii="Amsterdam Sans" w:hAnsi="Amsterdam Sans"/>
          <w:sz w:val="40"/>
          <w:szCs w:val="40"/>
        </w:rPr>
      </w:pPr>
      <w:bookmarkStart w:id="0" w:name="_Toc199851726"/>
      <w:r w:rsidRPr="005F3FB0">
        <w:rPr>
          <w:rFonts w:ascii="Amsterdam Sans" w:hAnsi="Amsterdam Sans"/>
          <w:sz w:val="40"/>
          <w:szCs w:val="40"/>
        </w:rPr>
        <w:lastRenderedPageBreak/>
        <w:t>Weekbeeld per thema</w:t>
      </w:r>
      <w:bookmarkEnd w:id="0"/>
    </w:p>
    <w:p w14:paraId="72BCBD4D" w14:textId="77777777" w:rsidR="002B7A12" w:rsidRPr="005F3FB0" w:rsidRDefault="002B7A12" w:rsidP="00D47046">
      <w:pPr>
        <w:pStyle w:val="Kop2"/>
        <w:jc w:val="both"/>
        <w:rPr>
          <w:rFonts w:ascii="Amsterdam Sans" w:hAnsi="Amsterdam Sans"/>
          <w:color w:val="FF0000"/>
          <w:sz w:val="20"/>
          <w:szCs w:val="20"/>
        </w:rPr>
      </w:pPr>
      <w:bookmarkStart w:id="1" w:name="_Toc125457527"/>
      <w:bookmarkStart w:id="2" w:name="_Toc199851727"/>
      <w:r w:rsidRPr="005F3FB0">
        <w:rPr>
          <w:rFonts w:ascii="Amsterdam Sans" w:hAnsi="Amsterdam Sans"/>
          <w:color w:val="FF0000"/>
          <w:sz w:val="20"/>
          <w:szCs w:val="20"/>
        </w:rPr>
        <w:t>Overlast personen</w:t>
      </w:r>
      <w:bookmarkEnd w:id="1"/>
      <w:bookmarkEnd w:id="2"/>
    </w:p>
    <w:p w14:paraId="1D4BB2AF" w14:textId="77777777" w:rsidR="00192F49" w:rsidRPr="00D47046" w:rsidRDefault="00192F49" w:rsidP="00D47046">
      <w:pPr>
        <w:jc w:val="both"/>
        <w:rPr>
          <w:rFonts w:ascii="Amsterdam Sans" w:hAnsi="Amsterdam Sans"/>
          <w:b/>
          <w:bCs/>
          <w:color w:val="0070C0"/>
          <w:sz w:val="20"/>
          <w:szCs w:val="20"/>
        </w:rPr>
      </w:pPr>
      <w:r w:rsidRPr="00D47046">
        <w:rPr>
          <w:rFonts w:ascii="Amsterdam Sans" w:hAnsi="Amsterdam Sans"/>
          <w:b/>
          <w:bCs/>
          <w:color w:val="0070C0"/>
          <w:sz w:val="20"/>
          <w:szCs w:val="20"/>
        </w:rPr>
        <w:t xml:space="preserve">Algemeen beeld </w:t>
      </w:r>
    </w:p>
    <w:p w14:paraId="219F6972" w14:textId="6A439AAD" w:rsidR="00BE1573" w:rsidRPr="00D47046" w:rsidRDefault="000533EC" w:rsidP="00D47046">
      <w:pPr>
        <w:jc w:val="both"/>
        <w:rPr>
          <w:rFonts w:ascii="Amsterdam Sans" w:hAnsi="Amsterdam Sans"/>
          <w:sz w:val="20"/>
          <w:szCs w:val="20"/>
        </w:rPr>
      </w:pPr>
      <w:r w:rsidRPr="00D47046">
        <w:rPr>
          <w:rFonts w:ascii="Amsterdam Sans" w:hAnsi="Amsterdam Sans"/>
          <w:sz w:val="20"/>
          <w:szCs w:val="20"/>
        </w:rPr>
        <w:t xml:space="preserve">Vorige week is met name geregistreerd over slapen, alcohol en </w:t>
      </w:r>
      <w:r w:rsidR="002A5190">
        <w:rPr>
          <w:rFonts w:ascii="Amsterdam Sans" w:hAnsi="Amsterdam Sans"/>
          <w:sz w:val="20"/>
          <w:szCs w:val="20"/>
        </w:rPr>
        <w:t>hangen</w:t>
      </w:r>
      <w:r w:rsidR="006474AA" w:rsidRPr="00D47046">
        <w:rPr>
          <w:rFonts w:ascii="Amsterdam Sans" w:hAnsi="Amsterdam Sans"/>
          <w:sz w:val="20"/>
          <w:szCs w:val="20"/>
        </w:rPr>
        <w:t>; vooral Centrum had hier een groot aandeel in.</w:t>
      </w:r>
      <w:r w:rsidR="00126F2A">
        <w:rPr>
          <w:rFonts w:ascii="Amsterdam Sans" w:hAnsi="Amsterdam Sans"/>
          <w:sz w:val="20"/>
          <w:szCs w:val="20"/>
        </w:rPr>
        <w:t xml:space="preserve"> Voornamelijk het aantal NOK-registraties over bezit van alcohol is toegenomen ten opzichte van vorige week.</w:t>
      </w:r>
      <w:r w:rsidR="006474AA" w:rsidRPr="00D47046">
        <w:rPr>
          <w:rFonts w:ascii="Amsterdam Sans" w:hAnsi="Amsterdam Sans"/>
          <w:sz w:val="20"/>
          <w:szCs w:val="20"/>
        </w:rPr>
        <w:t xml:space="preserve"> </w:t>
      </w:r>
    </w:p>
    <w:p w14:paraId="44FCC4B1" w14:textId="77777777" w:rsidR="00616485" w:rsidRDefault="00616485" w:rsidP="00D47046">
      <w:pPr>
        <w:jc w:val="both"/>
        <w:rPr>
          <w:rFonts w:ascii="Amsterdam Sans" w:hAnsi="Amsterdam Sans"/>
          <w:sz w:val="20"/>
          <w:szCs w:val="20"/>
        </w:rPr>
      </w:pPr>
    </w:p>
    <w:sdt>
      <w:sdtPr>
        <w:rPr>
          <w:rFonts w:ascii="Amsterdam Sans" w:hAnsi="Amsterdam Sans"/>
          <w:sz w:val="20"/>
          <w:szCs w:val="20"/>
        </w:rPr>
        <w:alias w:val="OverlastPersonen"/>
        <w:tag w:val="OverlastPersonen"/>
        <w:id w:val="-1856265024"/>
        <w:placeholder>
          <w:docPart w:val="DefaultPlaceholder_-1854013440"/>
        </w:placeholder>
        <w:showingPlcHdr/>
      </w:sdtPr>
      <w:sdtContent>
        <w:p w14:paraId="56F9DD55" w14:textId="012B707B" w:rsidR="0045171C" w:rsidRDefault="005321F8" w:rsidP="00D47046">
          <w:pPr>
            <w:jc w:val="both"/>
            <w:rPr>
              <w:rFonts w:ascii="Amsterdam Sans" w:hAnsi="Amsterdam Sans"/>
              <w:sz w:val="20"/>
              <w:szCs w:val="20"/>
            </w:rPr>
          </w:pPr>
          <w:r w:rsidRPr="00C96DE1">
            <w:rPr>
              <w:rStyle w:val="Tekstvantijdelijkeaanduiding"/>
            </w:rPr>
            <w:t>Klik of tik om tekst in te voeren.</w:t>
          </w:r>
        </w:p>
      </w:sdtContent>
    </w:sdt>
    <w:p w14:paraId="75F78A5A" w14:textId="77777777" w:rsidR="00293945" w:rsidRPr="00D47046" w:rsidRDefault="00293945" w:rsidP="00293945">
      <w:pPr>
        <w:pStyle w:val="Kop2"/>
        <w:jc w:val="both"/>
        <w:rPr>
          <w:rFonts w:ascii="Amsterdam Sans" w:hAnsi="Amsterdam Sans"/>
          <w:color w:val="FF0000"/>
          <w:sz w:val="20"/>
          <w:szCs w:val="20"/>
        </w:rPr>
      </w:pPr>
      <w:bookmarkStart w:id="3" w:name="_Toc125457530"/>
      <w:bookmarkStart w:id="4" w:name="_Toc125457528"/>
      <w:bookmarkStart w:id="5" w:name="_Toc199851728"/>
      <w:r w:rsidRPr="00D47046">
        <w:rPr>
          <w:rFonts w:ascii="Amsterdam Sans" w:hAnsi="Amsterdam Sans"/>
          <w:color w:val="FF0000"/>
          <w:sz w:val="20"/>
          <w:szCs w:val="20"/>
        </w:rPr>
        <w:t>Overlast jeugd</w:t>
      </w:r>
      <w:bookmarkEnd w:id="4"/>
      <w:bookmarkEnd w:id="5"/>
    </w:p>
    <w:p w14:paraId="34838B58" w14:textId="77777777" w:rsidR="00293945" w:rsidRPr="00D47046" w:rsidRDefault="00293945" w:rsidP="00293945">
      <w:pPr>
        <w:jc w:val="both"/>
        <w:rPr>
          <w:rFonts w:ascii="Amsterdam Sans" w:hAnsi="Amsterdam Sans"/>
          <w:b/>
          <w:bCs/>
          <w:color w:val="0070C0"/>
          <w:sz w:val="20"/>
          <w:szCs w:val="20"/>
        </w:rPr>
      </w:pPr>
      <w:r w:rsidRPr="00D47046">
        <w:rPr>
          <w:rFonts w:ascii="Amsterdam Sans" w:hAnsi="Amsterdam Sans"/>
          <w:b/>
          <w:bCs/>
          <w:color w:val="0070C0"/>
          <w:sz w:val="20"/>
          <w:szCs w:val="20"/>
        </w:rPr>
        <w:t xml:space="preserve">Algemeen beeld </w:t>
      </w:r>
    </w:p>
    <w:p w14:paraId="35857122" w14:textId="77777777" w:rsidR="00293945" w:rsidRDefault="00293945" w:rsidP="00293945">
      <w:pPr>
        <w:jc w:val="both"/>
        <w:rPr>
          <w:rFonts w:ascii="Amsterdam Sans" w:hAnsi="Amsterdam Sans"/>
          <w:sz w:val="20"/>
          <w:szCs w:val="20"/>
        </w:rPr>
      </w:pPr>
      <w:r w:rsidRPr="00D47046">
        <w:rPr>
          <w:rFonts w:ascii="Amsterdam Sans" w:hAnsi="Amsterdam Sans"/>
          <w:sz w:val="20"/>
          <w:szCs w:val="20"/>
        </w:rPr>
        <w:t xml:space="preserve">Met name hangen/zich ophouden en </w:t>
      </w:r>
      <w:proofErr w:type="spellStart"/>
      <w:r>
        <w:rPr>
          <w:rFonts w:ascii="Amsterdam Sans" w:hAnsi="Amsterdam Sans"/>
          <w:sz w:val="20"/>
          <w:szCs w:val="20"/>
        </w:rPr>
        <w:t>hangsproren</w:t>
      </w:r>
      <w:proofErr w:type="spellEnd"/>
      <w:r w:rsidRPr="00D47046">
        <w:rPr>
          <w:rFonts w:ascii="Amsterdam Sans" w:hAnsi="Amsterdam Sans"/>
          <w:sz w:val="20"/>
          <w:szCs w:val="20"/>
        </w:rPr>
        <w:t xml:space="preserve"> zijn geregistreerd</w:t>
      </w:r>
      <w:r>
        <w:rPr>
          <w:rFonts w:ascii="Amsterdam Sans" w:hAnsi="Amsterdam Sans"/>
          <w:sz w:val="20"/>
          <w:szCs w:val="20"/>
        </w:rPr>
        <w:t xml:space="preserve">, maar veruit de meeste registraties betroffen OK-registraties (geen overlast). </w:t>
      </w:r>
      <w:r w:rsidRPr="00D47046">
        <w:rPr>
          <w:rFonts w:ascii="Amsterdam Sans" w:hAnsi="Amsterdam Sans"/>
          <w:sz w:val="20"/>
          <w:szCs w:val="20"/>
        </w:rPr>
        <w:t xml:space="preserve"> </w:t>
      </w:r>
      <w:r>
        <w:rPr>
          <w:rFonts w:ascii="Amsterdam Sans" w:hAnsi="Amsterdam Sans"/>
          <w:sz w:val="20"/>
          <w:szCs w:val="20"/>
        </w:rPr>
        <w:t xml:space="preserve">In Zuidoost en Nieuw-West is gesurveilleerd tijdens de kermis. Dit is allemaal goed verlopen. </w:t>
      </w:r>
    </w:p>
    <w:p w14:paraId="31DBCF0E" w14:textId="77777777" w:rsidR="009661DE" w:rsidRDefault="009661DE" w:rsidP="00293945">
      <w:pPr>
        <w:jc w:val="both"/>
        <w:rPr>
          <w:rFonts w:ascii="Amsterdam Sans" w:hAnsi="Amsterdam Sans"/>
          <w:sz w:val="20"/>
          <w:szCs w:val="20"/>
        </w:rPr>
      </w:pPr>
    </w:p>
    <w:sdt>
      <w:sdtPr>
        <w:rPr>
          <w:rFonts w:ascii="Amsterdam Sans" w:hAnsi="Amsterdam Sans"/>
          <w:sz w:val="20"/>
          <w:szCs w:val="20"/>
        </w:rPr>
        <w:alias w:val="OverlastJeugd"/>
        <w:tag w:val="OverlastJeugd"/>
        <w:id w:val="530002305"/>
        <w:placeholder>
          <w:docPart w:val="DefaultPlaceholder_-1854013440"/>
        </w:placeholder>
        <w:showingPlcHdr/>
      </w:sdtPr>
      <w:sdtContent>
        <w:p w14:paraId="5B51E7BD" w14:textId="38982547" w:rsidR="00293945" w:rsidRDefault="00C47C2C" w:rsidP="00293945">
          <w:pPr>
            <w:jc w:val="both"/>
            <w:rPr>
              <w:rFonts w:ascii="Amsterdam Sans" w:hAnsi="Amsterdam Sans"/>
              <w:sz w:val="20"/>
              <w:szCs w:val="20"/>
            </w:rPr>
          </w:pPr>
          <w:r w:rsidRPr="00C96DE1">
            <w:rPr>
              <w:rStyle w:val="Tekstvantijdelijkeaanduiding"/>
            </w:rPr>
            <w:t>Klik of tik om tekst in te voeren.</w:t>
          </w:r>
        </w:p>
      </w:sdtContent>
    </w:sdt>
    <w:p w14:paraId="67109A56" w14:textId="77777777" w:rsidR="00293945" w:rsidRPr="00D47046" w:rsidRDefault="00293945" w:rsidP="00293945">
      <w:pPr>
        <w:pStyle w:val="Kop2"/>
        <w:jc w:val="both"/>
        <w:rPr>
          <w:rFonts w:ascii="Amsterdam Sans" w:hAnsi="Amsterdam Sans"/>
          <w:color w:val="FF0000"/>
          <w:sz w:val="20"/>
          <w:szCs w:val="20"/>
        </w:rPr>
      </w:pPr>
      <w:bookmarkStart w:id="6" w:name="_Toc125457529"/>
      <w:bookmarkStart w:id="7" w:name="_Toc199851729"/>
      <w:r w:rsidRPr="00D47046">
        <w:rPr>
          <w:rFonts w:ascii="Amsterdam Sans" w:hAnsi="Amsterdam Sans"/>
          <w:color w:val="FF0000"/>
          <w:sz w:val="20"/>
          <w:szCs w:val="20"/>
        </w:rPr>
        <w:t>Afval</w:t>
      </w:r>
      <w:bookmarkEnd w:id="6"/>
      <w:bookmarkEnd w:id="7"/>
    </w:p>
    <w:p w14:paraId="02FDCC02" w14:textId="77777777" w:rsidR="00293945" w:rsidRPr="00D47046" w:rsidRDefault="00293945" w:rsidP="00293945">
      <w:pPr>
        <w:jc w:val="both"/>
        <w:rPr>
          <w:rFonts w:ascii="Amsterdam Sans" w:hAnsi="Amsterdam Sans"/>
          <w:b/>
          <w:bCs/>
          <w:color w:val="0070C0"/>
          <w:sz w:val="20"/>
          <w:szCs w:val="20"/>
        </w:rPr>
      </w:pPr>
      <w:r w:rsidRPr="00D47046">
        <w:rPr>
          <w:rFonts w:ascii="Amsterdam Sans" w:hAnsi="Amsterdam Sans"/>
          <w:b/>
          <w:bCs/>
          <w:color w:val="0070C0"/>
          <w:sz w:val="20"/>
          <w:szCs w:val="20"/>
        </w:rPr>
        <w:t xml:space="preserve">Algemeen beeld </w:t>
      </w:r>
    </w:p>
    <w:p w14:paraId="0BDBD485" w14:textId="5D881861" w:rsidR="000E2509" w:rsidRDefault="00293945" w:rsidP="00293945">
      <w:pPr>
        <w:jc w:val="both"/>
        <w:rPr>
          <w:rFonts w:ascii="Amsterdam Sans" w:hAnsi="Amsterdam Sans"/>
          <w:sz w:val="20"/>
          <w:szCs w:val="20"/>
        </w:rPr>
      </w:pPr>
      <w:r w:rsidRPr="00D47046">
        <w:rPr>
          <w:rFonts w:ascii="Amsterdam Sans" w:hAnsi="Amsterdam Sans"/>
          <w:sz w:val="20"/>
          <w:szCs w:val="20"/>
        </w:rPr>
        <w:t xml:space="preserve">In verreweg de meeste </w:t>
      </w:r>
      <w:r w:rsidR="006474AA" w:rsidRPr="00D47046">
        <w:rPr>
          <w:rFonts w:ascii="Amsterdam Sans" w:hAnsi="Amsterdam Sans"/>
          <w:sz w:val="20"/>
          <w:szCs w:val="20"/>
        </w:rPr>
        <w:t xml:space="preserve">gevallen gingen Niet-Ok registraties over </w:t>
      </w:r>
      <w:proofErr w:type="spellStart"/>
      <w:r w:rsidR="006474AA" w:rsidRPr="00D47046">
        <w:rPr>
          <w:rFonts w:ascii="Amsterdam Sans" w:hAnsi="Amsterdam Sans"/>
          <w:sz w:val="20"/>
          <w:szCs w:val="20"/>
        </w:rPr>
        <w:t>bijplaatsingen</w:t>
      </w:r>
      <w:proofErr w:type="spellEnd"/>
      <w:r w:rsidR="002A5190">
        <w:rPr>
          <w:rFonts w:ascii="Amsterdam Sans" w:hAnsi="Amsterdam Sans"/>
          <w:sz w:val="20"/>
          <w:szCs w:val="20"/>
        </w:rPr>
        <w:t xml:space="preserve"> (ABP Toezichthouders)</w:t>
      </w:r>
      <w:r w:rsidR="006474AA" w:rsidRPr="00D47046">
        <w:rPr>
          <w:rFonts w:ascii="Amsterdam Sans" w:hAnsi="Amsterdam Sans"/>
          <w:sz w:val="20"/>
          <w:szCs w:val="20"/>
        </w:rPr>
        <w:t>, op afstand gevolgd door registraties over huisafval. Ook hier</w:t>
      </w:r>
      <w:r w:rsidR="00A52364">
        <w:rPr>
          <w:rFonts w:ascii="Amsterdam Sans" w:hAnsi="Amsterdam Sans"/>
          <w:sz w:val="20"/>
          <w:szCs w:val="20"/>
        </w:rPr>
        <w:t>in</w:t>
      </w:r>
      <w:r w:rsidR="006474AA" w:rsidRPr="00D47046">
        <w:rPr>
          <w:rFonts w:ascii="Amsterdam Sans" w:hAnsi="Amsterdam Sans"/>
          <w:sz w:val="20"/>
          <w:szCs w:val="20"/>
        </w:rPr>
        <w:t xml:space="preserve"> had Centrum weer </w:t>
      </w:r>
      <w:r w:rsidR="00A52364">
        <w:rPr>
          <w:rFonts w:ascii="Amsterdam Sans" w:hAnsi="Amsterdam Sans"/>
          <w:sz w:val="20"/>
          <w:szCs w:val="20"/>
        </w:rPr>
        <w:t xml:space="preserve">veruit het grootste aandeel. </w:t>
      </w:r>
    </w:p>
    <w:p w14:paraId="3EACF1E4" w14:textId="77777777" w:rsidR="005C604C" w:rsidRDefault="005C604C" w:rsidP="00D47046">
      <w:pPr>
        <w:jc w:val="both"/>
        <w:rPr>
          <w:rFonts w:ascii="Amsterdam Sans" w:hAnsi="Amsterdam Sans"/>
          <w:sz w:val="20"/>
          <w:szCs w:val="20"/>
        </w:rPr>
      </w:pPr>
    </w:p>
    <w:sdt>
      <w:sdtPr>
        <w:rPr>
          <w:rFonts w:ascii="Amsterdam Sans" w:hAnsi="Amsterdam Sans"/>
          <w:sz w:val="20"/>
          <w:szCs w:val="20"/>
        </w:rPr>
        <w:alias w:val="Afval"/>
        <w:tag w:val="Afval"/>
        <w:id w:val="1653486610"/>
        <w:placeholder>
          <w:docPart w:val="DefaultPlaceholder_-1854013440"/>
        </w:placeholder>
        <w:showingPlcHdr/>
      </w:sdtPr>
      <w:sdtContent>
        <w:p w14:paraId="5CFDEEBA" w14:textId="789B5FCB" w:rsidR="00C47C2C" w:rsidRDefault="00C47C2C" w:rsidP="00D47046">
          <w:pPr>
            <w:jc w:val="both"/>
            <w:rPr>
              <w:rFonts w:ascii="Amsterdam Sans" w:hAnsi="Amsterdam Sans"/>
              <w:sz w:val="20"/>
              <w:szCs w:val="20"/>
            </w:rPr>
          </w:pPr>
          <w:r w:rsidRPr="00C96DE1">
            <w:rPr>
              <w:rStyle w:val="Tekstvantijdelijkeaanduiding"/>
            </w:rPr>
            <w:t>Klik of tik om tekst in te voeren.</w:t>
          </w:r>
        </w:p>
      </w:sdtContent>
    </w:sdt>
    <w:p w14:paraId="1D6196BC" w14:textId="6AC0E354" w:rsidR="002B7A12" w:rsidRPr="00D47046" w:rsidRDefault="002B7A12" w:rsidP="00D47046">
      <w:pPr>
        <w:pStyle w:val="Kop2"/>
        <w:jc w:val="both"/>
        <w:rPr>
          <w:rFonts w:ascii="Amsterdam Sans" w:hAnsi="Amsterdam Sans"/>
          <w:color w:val="FF0000"/>
          <w:sz w:val="20"/>
          <w:szCs w:val="20"/>
        </w:rPr>
      </w:pPr>
      <w:bookmarkStart w:id="8" w:name="_Toc199851730"/>
      <w:r w:rsidRPr="00D47046">
        <w:rPr>
          <w:rFonts w:ascii="Amsterdam Sans" w:hAnsi="Amsterdam Sans"/>
          <w:color w:val="FF0000"/>
          <w:sz w:val="20"/>
          <w:szCs w:val="20"/>
        </w:rPr>
        <w:t>Parkeeroverlast/verkeersoverlast</w:t>
      </w:r>
      <w:bookmarkEnd w:id="3"/>
      <w:bookmarkEnd w:id="8"/>
    </w:p>
    <w:p w14:paraId="43CB2175" w14:textId="77777777" w:rsidR="00402A40" w:rsidRPr="00D47046" w:rsidRDefault="00402A40" w:rsidP="00D47046">
      <w:pPr>
        <w:jc w:val="both"/>
        <w:rPr>
          <w:rFonts w:ascii="Amsterdam Sans" w:hAnsi="Amsterdam Sans"/>
          <w:b/>
          <w:bCs/>
          <w:color w:val="0070C0"/>
          <w:sz w:val="20"/>
          <w:szCs w:val="20"/>
        </w:rPr>
      </w:pPr>
      <w:r w:rsidRPr="00D47046">
        <w:rPr>
          <w:rFonts w:ascii="Amsterdam Sans" w:hAnsi="Amsterdam Sans"/>
          <w:b/>
          <w:bCs/>
          <w:color w:val="0070C0"/>
          <w:sz w:val="20"/>
          <w:szCs w:val="20"/>
        </w:rPr>
        <w:t xml:space="preserve">Algemeen beeld </w:t>
      </w:r>
    </w:p>
    <w:p w14:paraId="4069AE54" w14:textId="596176A2" w:rsidR="000E2509" w:rsidRPr="00D47046" w:rsidRDefault="006474AA" w:rsidP="00D47046">
      <w:pPr>
        <w:jc w:val="both"/>
        <w:rPr>
          <w:rFonts w:ascii="Amsterdam Sans" w:hAnsi="Amsterdam Sans"/>
          <w:sz w:val="20"/>
          <w:szCs w:val="20"/>
        </w:rPr>
      </w:pPr>
      <w:bookmarkStart w:id="9" w:name="_Toc125457531"/>
      <w:r w:rsidRPr="00D47046">
        <w:rPr>
          <w:rFonts w:ascii="Amsterdam Sans" w:hAnsi="Amsterdam Sans"/>
          <w:sz w:val="20"/>
          <w:szCs w:val="20"/>
        </w:rPr>
        <w:t xml:space="preserve">Overtredingen betroffen voor het overgrote deel parkeren/plaatsen, </w:t>
      </w:r>
      <w:r w:rsidR="000B3B64" w:rsidRPr="00D47046">
        <w:rPr>
          <w:rFonts w:ascii="Amsterdam Sans" w:hAnsi="Amsterdam Sans"/>
          <w:sz w:val="20"/>
          <w:szCs w:val="20"/>
        </w:rPr>
        <w:t xml:space="preserve">in vergelijking met vorige week is dit aantal </w:t>
      </w:r>
      <w:r w:rsidR="00106E44">
        <w:rPr>
          <w:rFonts w:ascii="Amsterdam Sans" w:hAnsi="Amsterdam Sans"/>
          <w:sz w:val="20"/>
          <w:szCs w:val="20"/>
        </w:rPr>
        <w:t xml:space="preserve">registraties </w:t>
      </w:r>
      <w:r w:rsidR="000B3B64" w:rsidRPr="00D47046">
        <w:rPr>
          <w:rFonts w:ascii="Amsterdam Sans" w:hAnsi="Amsterdam Sans"/>
          <w:sz w:val="20"/>
          <w:szCs w:val="20"/>
        </w:rPr>
        <w:t>afgenomen.</w:t>
      </w:r>
      <w:r w:rsidR="00A52364">
        <w:rPr>
          <w:rFonts w:ascii="Amsterdam Sans" w:hAnsi="Amsterdam Sans"/>
          <w:sz w:val="20"/>
          <w:szCs w:val="20"/>
        </w:rPr>
        <w:t xml:space="preserve"> </w:t>
      </w:r>
      <w:r w:rsidR="00106E44">
        <w:rPr>
          <w:rFonts w:ascii="Amsterdam Sans" w:hAnsi="Amsterdam Sans"/>
          <w:sz w:val="20"/>
          <w:szCs w:val="20"/>
        </w:rPr>
        <w:t xml:space="preserve">Naast overtredingen door automobilisten is er ook diverse malen opgetreden tegen fietsers of scooterrijders op de verkeerde rijbaan.  </w:t>
      </w:r>
      <w:r w:rsidR="00A52364">
        <w:rPr>
          <w:rFonts w:ascii="Amsterdam Sans" w:hAnsi="Amsterdam Sans"/>
          <w:sz w:val="20"/>
          <w:szCs w:val="20"/>
        </w:rPr>
        <w:t>Dit aantal is fors gestegen ten opzichte van vorige week</w:t>
      </w:r>
    </w:p>
    <w:p w14:paraId="5A091D7C" w14:textId="77777777" w:rsidR="00BE27B3" w:rsidRDefault="00BE27B3" w:rsidP="00D47046">
      <w:pPr>
        <w:jc w:val="both"/>
        <w:rPr>
          <w:rFonts w:ascii="Amsterdam Sans" w:hAnsi="Amsterdam Sans"/>
          <w:sz w:val="20"/>
          <w:szCs w:val="20"/>
        </w:rPr>
      </w:pPr>
    </w:p>
    <w:p w14:paraId="14ACF128" w14:textId="77777777" w:rsidR="0018495A" w:rsidRPr="0018495A" w:rsidRDefault="0018495A" w:rsidP="0018495A">
      <w:pPr>
        <w:jc w:val="both"/>
        <w:rPr>
          <w:rFonts w:ascii="Amsterdam Sans" w:hAnsi="Amsterdam Sans"/>
          <w:sz w:val="20"/>
          <w:szCs w:val="20"/>
        </w:rPr>
      </w:pPr>
      <w:r w:rsidRPr="0018495A">
        <w:rPr>
          <w:rFonts w:ascii="Amsterdam Sans" w:hAnsi="Amsterdam Sans"/>
          <w:b/>
          <w:bCs/>
          <w:sz w:val="20"/>
          <w:szCs w:val="20"/>
        </w:rPr>
        <w:t>Centrum</w:t>
      </w:r>
      <w:r w:rsidRPr="0018495A">
        <w:rPr>
          <w:rFonts w:ascii="Amsterdam Sans" w:hAnsi="Amsterdam Sans"/>
          <w:sz w:val="20"/>
          <w:szCs w:val="20"/>
        </w:rPr>
        <w:t> </w:t>
      </w:r>
    </w:p>
    <w:p w14:paraId="49AC4B25"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Foutparkeren is veel geregistreerd afgelopen week, op veel plekken in het stadsdeel is deze overlast waargenomen, maar de meeste registraties zijn gemaakt op de Nieuwmarkt. Scooters en fietsers reden deze week meermaals op de verkeerde plek op de weg, vooral nabij de Dam en de Singel. Bij de Singel zijn ook meerdere mensen waargenomen die reden met een telefoon in de hand.  </w:t>
      </w:r>
    </w:p>
    <w:p w14:paraId="71CBAC72"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 </w:t>
      </w:r>
    </w:p>
    <w:p w14:paraId="2DA381BC" w14:textId="77777777" w:rsidR="0018495A" w:rsidRPr="0018495A" w:rsidRDefault="0018495A" w:rsidP="0018495A">
      <w:pPr>
        <w:jc w:val="both"/>
        <w:rPr>
          <w:rFonts w:ascii="Amsterdam Sans" w:hAnsi="Amsterdam Sans"/>
          <w:sz w:val="20"/>
          <w:szCs w:val="20"/>
        </w:rPr>
      </w:pPr>
      <w:r w:rsidRPr="0018495A">
        <w:rPr>
          <w:rFonts w:ascii="Amsterdam Sans" w:hAnsi="Amsterdam Sans"/>
          <w:b/>
          <w:bCs/>
          <w:sz w:val="20"/>
          <w:szCs w:val="20"/>
        </w:rPr>
        <w:t>Noord</w:t>
      </w:r>
      <w:r w:rsidRPr="0018495A">
        <w:rPr>
          <w:rFonts w:ascii="Amsterdam Sans" w:hAnsi="Amsterdam Sans"/>
          <w:sz w:val="20"/>
          <w:szCs w:val="20"/>
        </w:rPr>
        <w:t> </w:t>
      </w:r>
    </w:p>
    <w:p w14:paraId="74B4C78F"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Er wordt veelvuldig ingezet op parkeeroverlast, hierbij zijn deze week weer veel voertuigen bekeurd. De bekende hotspots en blauwe zones worden regelmatig gecontroleerd.  Zaterdag is er gesurveilleerd bij het Evenement </w:t>
      </w:r>
      <w:proofErr w:type="spellStart"/>
      <w:r w:rsidRPr="0018495A">
        <w:rPr>
          <w:rFonts w:ascii="Amsterdam Sans" w:hAnsi="Amsterdam Sans"/>
          <w:sz w:val="20"/>
          <w:szCs w:val="20"/>
        </w:rPr>
        <w:t>FestiFest</w:t>
      </w:r>
      <w:proofErr w:type="spellEnd"/>
      <w:r w:rsidRPr="0018495A">
        <w:rPr>
          <w:rFonts w:ascii="Amsterdam Sans" w:hAnsi="Amsterdam Sans"/>
          <w:sz w:val="20"/>
          <w:szCs w:val="20"/>
        </w:rPr>
        <w:t>, er waren veel parkeerovertredingen, hiertegen is opgetreden.   Zondag was er in de Van der Pekstraat geen ruimte voor een goedgekeurd evenement, doordat er veel auto’s verkeerd geparkeerd stonden, hierbij is bemiddelend opgetreden (omdat de bebording niet in orde was).        </w:t>
      </w:r>
    </w:p>
    <w:p w14:paraId="5658B6FA"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 </w:t>
      </w:r>
    </w:p>
    <w:p w14:paraId="247082BE" w14:textId="77777777" w:rsidR="0018495A" w:rsidRPr="0018495A" w:rsidRDefault="0018495A" w:rsidP="0018495A">
      <w:pPr>
        <w:jc w:val="both"/>
        <w:rPr>
          <w:rFonts w:ascii="Amsterdam Sans" w:hAnsi="Amsterdam Sans"/>
          <w:sz w:val="20"/>
          <w:szCs w:val="20"/>
        </w:rPr>
      </w:pPr>
      <w:r w:rsidRPr="0018495A">
        <w:rPr>
          <w:rFonts w:ascii="Amsterdam Sans" w:hAnsi="Amsterdam Sans"/>
          <w:b/>
          <w:bCs/>
          <w:sz w:val="20"/>
          <w:szCs w:val="20"/>
        </w:rPr>
        <w:t>Oost</w:t>
      </w:r>
      <w:r w:rsidRPr="0018495A">
        <w:rPr>
          <w:rFonts w:ascii="Amsterdam Sans" w:hAnsi="Amsterdam Sans"/>
          <w:sz w:val="20"/>
          <w:szCs w:val="20"/>
        </w:rPr>
        <w:t> </w:t>
      </w:r>
    </w:p>
    <w:p w14:paraId="0B547869"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Er wordt veelvuldig ingezet op parkeeroverlast, hierbij zijn deze week weer veel voertuigen bekeurd. Ook bij de sportparken zijn een aantal acties gehouden. Bij de Polderweg wordt er weer vaker geparkeerd op de laad- en losplekken, hier zijn afgelopen week ook de nodige bekeuringen geschreven.    </w:t>
      </w:r>
    </w:p>
    <w:p w14:paraId="2EB0A4EA" w14:textId="0B11007E" w:rsidR="009104D3" w:rsidRPr="00A52364" w:rsidRDefault="0018495A" w:rsidP="0018495A">
      <w:pPr>
        <w:jc w:val="both"/>
        <w:rPr>
          <w:rFonts w:ascii="Amsterdam Sans" w:hAnsi="Amsterdam Sans"/>
          <w:sz w:val="20"/>
          <w:szCs w:val="20"/>
        </w:rPr>
      </w:pPr>
      <w:r w:rsidRPr="0018495A">
        <w:rPr>
          <w:rFonts w:ascii="Amsterdam Sans" w:hAnsi="Amsterdam Sans"/>
          <w:sz w:val="20"/>
          <w:szCs w:val="20"/>
        </w:rPr>
        <w:t> </w:t>
      </w:r>
    </w:p>
    <w:p w14:paraId="5891A1FC" w14:textId="77777777" w:rsidR="009104D3" w:rsidRDefault="0018495A" w:rsidP="0018495A">
      <w:pPr>
        <w:jc w:val="both"/>
        <w:rPr>
          <w:rFonts w:ascii="Amsterdam Sans" w:hAnsi="Amsterdam Sans"/>
          <w:sz w:val="20"/>
          <w:szCs w:val="20"/>
        </w:rPr>
      </w:pPr>
      <w:r w:rsidRPr="0018495A">
        <w:rPr>
          <w:rFonts w:ascii="Amsterdam Sans" w:hAnsi="Amsterdam Sans"/>
          <w:b/>
          <w:bCs/>
          <w:sz w:val="20"/>
          <w:szCs w:val="20"/>
        </w:rPr>
        <w:t>Zuid</w:t>
      </w:r>
      <w:r w:rsidRPr="0018495A">
        <w:rPr>
          <w:rFonts w:ascii="Amsterdam Sans" w:hAnsi="Amsterdam Sans"/>
          <w:sz w:val="20"/>
          <w:szCs w:val="20"/>
        </w:rPr>
        <w:t> </w:t>
      </w:r>
    </w:p>
    <w:p w14:paraId="0EA61C91" w14:textId="660017E9" w:rsidR="0018495A" w:rsidRPr="0018495A" w:rsidRDefault="009104D3" w:rsidP="0018495A">
      <w:pPr>
        <w:jc w:val="both"/>
        <w:rPr>
          <w:rFonts w:ascii="Amsterdam Sans" w:hAnsi="Amsterdam Sans"/>
          <w:sz w:val="20"/>
          <w:szCs w:val="20"/>
        </w:rPr>
      </w:pPr>
      <w:r w:rsidRPr="009104D3">
        <w:rPr>
          <w:rFonts w:ascii="Amsterdam Sans" w:hAnsi="Amsterdam Sans"/>
          <w:sz w:val="20"/>
          <w:szCs w:val="20"/>
        </w:rPr>
        <w:t>Verkeersoverlast werd het meeste aangetroffen deze week. Dit waren vooral foutparkeerders. De meeste foutparkeerders werden aan de Europaboulevard gesanctioneerd. Er werd hier ook taxi overlast geconstateerd. Er werd deze week veel gehandhaafd op het gebruik van een mobiele telefoon tijdens het rijden in het Vondelpark.  </w:t>
      </w:r>
    </w:p>
    <w:p w14:paraId="4C65D5B4" w14:textId="2CA23DE8" w:rsidR="0018495A" w:rsidRPr="009104D3" w:rsidRDefault="0018495A" w:rsidP="0018495A">
      <w:pPr>
        <w:jc w:val="both"/>
        <w:rPr>
          <w:rFonts w:ascii="Amsterdam Sans" w:hAnsi="Amsterdam Sans"/>
          <w:sz w:val="20"/>
          <w:szCs w:val="20"/>
        </w:rPr>
      </w:pPr>
      <w:r w:rsidRPr="0018495A">
        <w:rPr>
          <w:rFonts w:ascii="Amsterdam Sans" w:hAnsi="Amsterdam Sans"/>
          <w:sz w:val="20"/>
          <w:szCs w:val="20"/>
        </w:rPr>
        <w:t> </w:t>
      </w:r>
    </w:p>
    <w:p w14:paraId="18403004" w14:textId="6E1C3D3A" w:rsidR="0018495A" w:rsidRPr="0018495A" w:rsidRDefault="0018495A" w:rsidP="0018495A">
      <w:pPr>
        <w:jc w:val="both"/>
        <w:rPr>
          <w:rFonts w:ascii="Amsterdam Sans" w:hAnsi="Amsterdam Sans"/>
          <w:sz w:val="20"/>
          <w:szCs w:val="20"/>
        </w:rPr>
      </w:pPr>
      <w:r w:rsidRPr="0018495A">
        <w:rPr>
          <w:rFonts w:ascii="Amsterdam Sans" w:hAnsi="Amsterdam Sans"/>
          <w:b/>
          <w:bCs/>
          <w:sz w:val="20"/>
          <w:szCs w:val="20"/>
        </w:rPr>
        <w:t>Zuidoost</w:t>
      </w:r>
      <w:r w:rsidRPr="0018495A">
        <w:rPr>
          <w:rFonts w:ascii="Amsterdam Sans" w:hAnsi="Amsterdam Sans"/>
          <w:sz w:val="20"/>
          <w:szCs w:val="20"/>
        </w:rPr>
        <w:t> </w:t>
      </w:r>
    </w:p>
    <w:p w14:paraId="717ED98C"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De meeste NOK-registraties voor parkeeroverlast betroffen stilstaan op de rijbaan. Vooral De Amsterdamse Poort en  </w:t>
      </w:r>
      <w:proofErr w:type="spellStart"/>
      <w:r w:rsidRPr="0018495A">
        <w:rPr>
          <w:rFonts w:ascii="Amsterdam Sans" w:hAnsi="Amsterdam Sans"/>
          <w:sz w:val="20"/>
          <w:szCs w:val="20"/>
        </w:rPr>
        <w:t>Hoptille</w:t>
      </w:r>
      <w:proofErr w:type="spellEnd"/>
      <w:r w:rsidRPr="0018495A">
        <w:rPr>
          <w:rFonts w:ascii="Amsterdam Sans" w:hAnsi="Amsterdam Sans"/>
          <w:sz w:val="20"/>
          <w:szCs w:val="20"/>
        </w:rPr>
        <w:t> vielen op. Met name Bijlmerdreef, Haardstee en </w:t>
      </w:r>
      <w:proofErr w:type="spellStart"/>
      <w:r w:rsidRPr="0018495A">
        <w:rPr>
          <w:rFonts w:ascii="Amsterdam Sans" w:hAnsi="Amsterdam Sans"/>
          <w:sz w:val="20"/>
          <w:szCs w:val="20"/>
        </w:rPr>
        <w:t>Hoptille</w:t>
      </w:r>
      <w:proofErr w:type="spellEnd"/>
      <w:r w:rsidRPr="0018495A">
        <w:rPr>
          <w:rFonts w:ascii="Amsterdam Sans" w:hAnsi="Amsterdam Sans"/>
          <w:sz w:val="20"/>
          <w:szCs w:val="20"/>
        </w:rPr>
        <w:t> waren hier opvallend. Hier werden boetes gegeven voor vooral parkeren op laden/lossen plekken en stilstaan.  </w:t>
      </w:r>
    </w:p>
    <w:p w14:paraId="2A6CD6BB"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 </w:t>
      </w:r>
    </w:p>
    <w:p w14:paraId="2C769BFA" w14:textId="77777777" w:rsidR="0018495A" w:rsidRPr="0018495A" w:rsidRDefault="0018495A" w:rsidP="0018495A">
      <w:pPr>
        <w:jc w:val="both"/>
        <w:rPr>
          <w:rFonts w:ascii="Amsterdam Sans" w:hAnsi="Amsterdam Sans"/>
          <w:sz w:val="20"/>
          <w:szCs w:val="20"/>
        </w:rPr>
      </w:pPr>
      <w:r w:rsidRPr="0018495A">
        <w:rPr>
          <w:rFonts w:ascii="Amsterdam Sans" w:hAnsi="Amsterdam Sans"/>
          <w:b/>
          <w:bCs/>
          <w:sz w:val="20"/>
          <w:szCs w:val="20"/>
        </w:rPr>
        <w:t>Weesp</w:t>
      </w:r>
      <w:r w:rsidRPr="0018495A">
        <w:rPr>
          <w:rFonts w:ascii="Amsterdam Sans" w:hAnsi="Amsterdam Sans"/>
          <w:sz w:val="20"/>
          <w:szCs w:val="20"/>
        </w:rPr>
        <w:t> </w:t>
      </w:r>
    </w:p>
    <w:p w14:paraId="5D4A89B4"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Vooral </w:t>
      </w:r>
      <w:proofErr w:type="spellStart"/>
      <w:r w:rsidRPr="0018495A">
        <w:rPr>
          <w:rFonts w:ascii="Amsterdam Sans" w:hAnsi="Amsterdam Sans"/>
          <w:sz w:val="20"/>
          <w:szCs w:val="20"/>
        </w:rPr>
        <w:t>Leeuwenveldseweg</w:t>
      </w:r>
      <w:proofErr w:type="spellEnd"/>
      <w:r w:rsidRPr="0018495A">
        <w:rPr>
          <w:rFonts w:ascii="Amsterdam Sans" w:hAnsi="Amsterdam Sans"/>
          <w:sz w:val="20"/>
          <w:szCs w:val="20"/>
        </w:rPr>
        <w:t> viel op met parkeeroverlast, hier werden boetes gegeven voor o.a. parkeren waar het niet mag en stilstaan. Ook de Basisweg viel op, hier zijn boetes gegeven voor parkeren in het groen.  </w:t>
      </w:r>
    </w:p>
    <w:p w14:paraId="0F91ADF6"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 </w:t>
      </w:r>
    </w:p>
    <w:p w14:paraId="62CB7B99" w14:textId="77777777" w:rsidR="0018495A" w:rsidRPr="0018495A" w:rsidRDefault="0018495A" w:rsidP="0018495A">
      <w:pPr>
        <w:jc w:val="both"/>
        <w:rPr>
          <w:rFonts w:ascii="Amsterdam Sans" w:hAnsi="Amsterdam Sans"/>
          <w:sz w:val="20"/>
          <w:szCs w:val="20"/>
        </w:rPr>
      </w:pPr>
      <w:r w:rsidRPr="0018495A">
        <w:rPr>
          <w:rFonts w:ascii="Amsterdam Sans" w:hAnsi="Amsterdam Sans"/>
          <w:b/>
          <w:bCs/>
          <w:sz w:val="20"/>
          <w:szCs w:val="20"/>
        </w:rPr>
        <w:t>West</w:t>
      </w:r>
      <w:r w:rsidRPr="0018495A">
        <w:rPr>
          <w:rFonts w:ascii="Amsterdam Sans" w:hAnsi="Amsterdam Sans"/>
          <w:sz w:val="20"/>
          <w:szCs w:val="20"/>
        </w:rPr>
        <w:t> </w:t>
      </w:r>
    </w:p>
    <w:p w14:paraId="3351967E"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Het aantal parkeerboetes dat is geschreven is erg gestegen deze week. Ze zijn veelal uitgeschreven bij de </w:t>
      </w:r>
      <w:proofErr w:type="spellStart"/>
      <w:r w:rsidRPr="0018495A">
        <w:rPr>
          <w:rFonts w:ascii="Amsterdam Sans" w:hAnsi="Amsterdam Sans"/>
          <w:sz w:val="20"/>
          <w:szCs w:val="20"/>
        </w:rPr>
        <w:t>Spaarndammerdijk</w:t>
      </w:r>
      <w:proofErr w:type="spellEnd"/>
      <w:r w:rsidRPr="0018495A">
        <w:rPr>
          <w:rFonts w:ascii="Amsterdam Sans" w:hAnsi="Amsterdam Sans"/>
          <w:sz w:val="20"/>
          <w:szCs w:val="20"/>
        </w:rPr>
        <w:t> en Haarlemmerweg. Bij de Transformatorweg staat een kampeerbus die, na onderzoek, 38 boetes heeft open staan. Handhavers zijn aan het onderzoeken hoe zij het voertuig kunnen laten verwijderen, </w:t>
      </w:r>
    </w:p>
    <w:p w14:paraId="5C07278E"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Scooters en fietsers zijn vooral waargenomen tijdens het rijden op de verkeerde plek op de weg. Bij de </w:t>
      </w:r>
      <w:proofErr w:type="spellStart"/>
      <w:r w:rsidRPr="0018495A">
        <w:rPr>
          <w:rFonts w:ascii="Amsterdam Sans" w:hAnsi="Amsterdam Sans"/>
          <w:sz w:val="20"/>
          <w:szCs w:val="20"/>
        </w:rPr>
        <w:t>Spaarndammerstraat</w:t>
      </w:r>
      <w:proofErr w:type="spellEnd"/>
      <w:r w:rsidRPr="0018495A">
        <w:rPr>
          <w:rFonts w:ascii="Amsterdam Sans" w:hAnsi="Amsterdam Sans"/>
          <w:sz w:val="20"/>
          <w:szCs w:val="20"/>
        </w:rPr>
        <w:t> zijn nog enkele verwaarloosde </w:t>
      </w:r>
      <w:proofErr w:type="spellStart"/>
      <w:r w:rsidRPr="0018495A">
        <w:rPr>
          <w:rFonts w:ascii="Amsterdam Sans" w:hAnsi="Amsterdam Sans"/>
          <w:sz w:val="20"/>
          <w:szCs w:val="20"/>
        </w:rPr>
        <w:t>scootmobielen</w:t>
      </w:r>
      <w:proofErr w:type="spellEnd"/>
      <w:r w:rsidRPr="0018495A">
        <w:rPr>
          <w:rFonts w:ascii="Amsterdam Sans" w:hAnsi="Amsterdam Sans"/>
          <w:sz w:val="20"/>
          <w:szCs w:val="20"/>
        </w:rPr>
        <w:t> aangetroffen.  </w:t>
      </w:r>
    </w:p>
    <w:p w14:paraId="19854CE1" w14:textId="77777777" w:rsidR="0018495A" w:rsidRPr="0018495A" w:rsidRDefault="0018495A" w:rsidP="0018495A">
      <w:pPr>
        <w:jc w:val="both"/>
        <w:rPr>
          <w:rFonts w:ascii="Amsterdam Sans" w:hAnsi="Amsterdam Sans"/>
          <w:sz w:val="20"/>
          <w:szCs w:val="20"/>
        </w:rPr>
      </w:pPr>
      <w:r w:rsidRPr="0018495A">
        <w:rPr>
          <w:rFonts w:ascii="Amsterdam Sans" w:hAnsi="Amsterdam Sans"/>
          <w:sz w:val="20"/>
          <w:szCs w:val="20"/>
        </w:rPr>
        <w:t> </w:t>
      </w:r>
    </w:p>
    <w:p w14:paraId="29E3027F" w14:textId="77777777" w:rsidR="0018495A" w:rsidRPr="0018495A" w:rsidRDefault="0018495A" w:rsidP="0018495A">
      <w:pPr>
        <w:jc w:val="both"/>
        <w:rPr>
          <w:rFonts w:ascii="Amsterdam Sans" w:hAnsi="Amsterdam Sans"/>
          <w:sz w:val="20"/>
          <w:szCs w:val="20"/>
        </w:rPr>
      </w:pPr>
      <w:r w:rsidRPr="0018495A">
        <w:rPr>
          <w:rFonts w:ascii="Amsterdam Sans" w:hAnsi="Amsterdam Sans"/>
          <w:b/>
          <w:bCs/>
          <w:sz w:val="20"/>
          <w:szCs w:val="20"/>
        </w:rPr>
        <w:t>Nieuw-West</w:t>
      </w:r>
      <w:r w:rsidRPr="0018495A">
        <w:rPr>
          <w:rFonts w:ascii="Amsterdam Sans" w:hAnsi="Amsterdam Sans"/>
          <w:sz w:val="20"/>
          <w:szCs w:val="20"/>
        </w:rPr>
        <w:t> </w:t>
      </w:r>
    </w:p>
    <w:p w14:paraId="21B7CC49" w14:textId="08C69A48" w:rsidR="0018495A" w:rsidRDefault="0018495A" w:rsidP="00D47046">
      <w:pPr>
        <w:jc w:val="both"/>
        <w:rPr>
          <w:rFonts w:ascii="Amsterdam Sans" w:hAnsi="Amsterdam Sans"/>
          <w:sz w:val="20"/>
          <w:szCs w:val="20"/>
        </w:rPr>
      </w:pPr>
      <w:r w:rsidRPr="0018495A">
        <w:rPr>
          <w:rFonts w:ascii="Amsterdam Sans" w:hAnsi="Amsterdam Sans"/>
          <w:sz w:val="20"/>
          <w:szCs w:val="20"/>
        </w:rPr>
        <w:t>Het totaal aantal registraties over motorvoertuigen is gestegen t.o.v. vorige week. De meeste NOK-registraties zijn gemaakt rond de </w:t>
      </w:r>
      <w:proofErr w:type="spellStart"/>
      <w:r w:rsidRPr="0018495A">
        <w:rPr>
          <w:rFonts w:ascii="Amsterdam Sans" w:hAnsi="Amsterdam Sans"/>
          <w:sz w:val="20"/>
          <w:szCs w:val="20"/>
        </w:rPr>
        <w:t>Osdorper</w:t>
      </w:r>
      <w:proofErr w:type="spellEnd"/>
      <w:r w:rsidRPr="0018495A">
        <w:rPr>
          <w:rFonts w:ascii="Amsterdam Sans" w:hAnsi="Amsterdam Sans"/>
          <w:sz w:val="20"/>
          <w:szCs w:val="20"/>
        </w:rPr>
        <w:t> Ban, waar op dinsdag een actie is uitgevoerd.  Verder is er o.a. ingezet rond de Oeverlanden, Radarweg, Slotermeer en </w:t>
      </w:r>
      <w:proofErr w:type="spellStart"/>
      <w:r w:rsidRPr="0018495A">
        <w:rPr>
          <w:rFonts w:ascii="Amsterdam Sans" w:hAnsi="Amsterdam Sans"/>
          <w:sz w:val="20"/>
          <w:szCs w:val="20"/>
        </w:rPr>
        <w:t>Overtoomse</w:t>
      </w:r>
      <w:proofErr w:type="spellEnd"/>
      <w:r w:rsidRPr="0018495A">
        <w:rPr>
          <w:rFonts w:ascii="Amsterdam Sans" w:hAnsi="Amsterdam Sans"/>
          <w:sz w:val="20"/>
          <w:szCs w:val="20"/>
        </w:rPr>
        <w:t> Veld. Het aantal registraties over (brom/snor-) fietsen is vergelijkbaar met vorige week. Er is het meest geregistreerd op het Delflandplein, Osdorpplein en in het Sierplein.  </w:t>
      </w:r>
    </w:p>
    <w:p w14:paraId="3A6367FE" w14:textId="77777777" w:rsidR="00B038BC" w:rsidRDefault="00B038BC" w:rsidP="00D47046">
      <w:pPr>
        <w:jc w:val="both"/>
        <w:rPr>
          <w:rFonts w:ascii="Amsterdam Sans" w:hAnsi="Amsterdam Sans"/>
          <w:sz w:val="20"/>
          <w:szCs w:val="20"/>
        </w:rPr>
      </w:pPr>
    </w:p>
    <w:p w14:paraId="5E7BE4A4" w14:textId="2739E8B2" w:rsidR="00B038BC" w:rsidRPr="00B038BC" w:rsidRDefault="00B038BC" w:rsidP="00B038BC">
      <w:pPr>
        <w:jc w:val="both"/>
        <w:rPr>
          <w:rFonts w:ascii="Amsterdam Sans" w:hAnsi="Amsterdam Sans"/>
          <w:b/>
          <w:bCs/>
          <w:sz w:val="20"/>
          <w:szCs w:val="20"/>
        </w:rPr>
      </w:pPr>
      <w:r w:rsidRPr="00B038BC">
        <w:rPr>
          <w:rFonts w:ascii="Amsterdam Sans" w:hAnsi="Amsterdam Sans"/>
          <w:b/>
          <w:bCs/>
          <w:sz w:val="20"/>
          <w:szCs w:val="20"/>
        </w:rPr>
        <w:t xml:space="preserve">VOV </w:t>
      </w:r>
    </w:p>
    <w:p w14:paraId="1E6336B8" w14:textId="51FF42C4" w:rsidR="00B038BC" w:rsidRDefault="00B038BC" w:rsidP="00B038BC">
      <w:pPr>
        <w:jc w:val="both"/>
        <w:rPr>
          <w:rFonts w:ascii="Amsterdam Sans" w:hAnsi="Amsterdam Sans"/>
          <w:sz w:val="20"/>
          <w:szCs w:val="20"/>
        </w:rPr>
      </w:pPr>
      <w:r w:rsidRPr="00B038BC">
        <w:rPr>
          <w:rFonts w:ascii="Amsterdam Sans" w:hAnsi="Amsterdam Sans"/>
          <w:sz w:val="20"/>
          <w:szCs w:val="20"/>
        </w:rPr>
        <w:t xml:space="preserve">Er zijn meerdere boetes uitgeschreven voor het negeren van de geslotenverklaring bij de keerlus van Tram 26. Woensdagmiddag is ondersteuning gegeven aan een collega van het THOR Taxiteam toen een groep taxichauffeurs zich wilde bemoeien met een bekeuring. Zaterdag liep een boete voor fietsen in de Cuypershal uit in een aanhouding met verzet. Zondag is een gestolen scooter aangetroffen en overgedragen aan de politie.  </w:t>
      </w:r>
    </w:p>
    <w:p w14:paraId="6BAAFEBE" w14:textId="6EE32896" w:rsidR="00584F45" w:rsidRDefault="00584F45" w:rsidP="00D47046">
      <w:pPr>
        <w:pStyle w:val="Kop2"/>
        <w:jc w:val="both"/>
        <w:rPr>
          <w:rFonts w:ascii="Amsterdam Sans" w:hAnsi="Amsterdam Sans"/>
          <w:color w:val="FF0000"/>
          <w:sz w:val="20"/>
          <w:szCs w:val="20"/>
        </w:rPr>
      </w:pPr>
      <w:bookmarkStart w:id="10" w:name="_Toc199851731"/>
      <w:r w:rsidRPr="00D47046">
        <w:rPr>
          <w:rFonts w:ascii="Amsterdam Sans" w:hAnsi="Amsterdam Sans"/>
          <w:color w:val="FF0000"/>
          <w:sz w:val="20"/>
          <w:szCs w:val="20"/>
        </w:rPr>
        <w:lastRenderedPageBreak/>
        <w:t>Nautisch toezicht</w:t>
      </w:r>
      <w:bookmarkEnd w:id="10"/>
    </w:p>
    <w:p w14:paraId="3D8D625A"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b/>
          <w:bCs/>
          <w:sz w:val="20"/>
          <w:szCs w:val="20"/>
        </w:rPr>
        <w:t>Incidenten</w:t>
      </w:r>
      <w:r w:rsidRPr="00C375B3">
        <w:rPr>
          <w:rStyle w:val="eop"/>
          <w:rFonts w:ascii="Amsterdam Sans" w:hAnsi="Amsterdam Sans" w:cs="Calibri"/>
          <w:sz w:val="20"/>
          <w:szCs w:val="20"/>
        </w:rPr>
        <w:t> </w:t>
      </w:r>
    </w:p>
    <w:p w14:paraId="7402F6C0"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Ma. 2025-05-26: Singelgracht hoek Boerenwetering. Los drijvende </w:t>
      </w:r>
      <w:proofErr w:type="spellStart"/>
      <w:r w:rsidRPr="00C375B3">
        <w:rPr>
          <w:rStyle w:val="spellingerror"/>
          <w:rFonts w:ascii="Amsterdam Sans" w:hAnsi="Amsterdam Sans" w:cs="Calibri"/>
          <w:sz w:val="20"/>
          <w:szCs w:val="20"/>
        </w:rPr>
        <w:t>drijvendetuin</w:t>
      </w:r>
      <w:proofErr w:type="spellEnd"/>
      <w:r w:rsidRPr="00C375B3">
        <w:rPr>
          <w:rStyle w:val="normaltextrun"/>
          <w:rFonts w:ascii="Amsterdam Sans" w:hAnsi="Amsterdam Sans" w:cs="Calibri"/>
          <w:sz w:val="20"/>
          <w:szCs w:val="20"/>
        </w:rPr>
        <w:t> </w:t>
      </w:r>
      <w:r w:rsidRPr="00C375B3">
        <w:rPr>
          <w:rStyle w:val="eop"/>
          <w:rFonts w:ascii="Amsterdam Sans" w:hAnsi="Amsterdam Sans" w:cs="Calibri"/>
          <w:sz w:val="20"/>
          <w:szCs w:val="20"/>
        </w:rPr>
        <w:t> </w:t>
      </w:r>
    </w:p>
    <w:p w14:paraId="30C11EB5"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Ma. 2025-05-26: Losgeslagen ponton, Groenmarktkade 4</w:t>
      </w:r>
      <w:r w:rsidRPr="00C375B3">
        <w:rPr>
          <w:rStyle w:val="eop"/>
          <w:rFonts w:ascii="Amsterdam Sans" w:hAnsi="Amsterdam Sans" w:cs="Calibri"/>
          <w:sz w:val="20"/>
          <w:szCs w:val="20"/>
        </w:rPr>
        <w:t> </w:t>
      </w:r>
    </w:p>
    <w:p w14:paraId="7BC3E270"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Di. 2025-05-27:   </w:t>
      </w:r>
      <w:proofErr w:type="spellStart"/>
      <w:r w:rsidRPr="00C375B3">
        <w:rPr>
          <w:rStyle w:val="spellingerror"/>
          <w:rFonts w:ascii="Amsterdam Sans" w:hAnsi="Amsterdam Sans" w:cs="Calibri"/>
          <w:sz w:val="20"/>
          <w:szCs w:val="20"/>
        </w:rPr>
        <w:t>Losdrijvend</w:t>
      </w:r>
      <w:proofErr w:type="spellEnd"/>
      <w:r w:rsidRPr="00C375B3">
        <w:rPr>
          <w:rStyle w:val="normaltextrun"/>
          <w:rFonts w:ascii="Amsterdam Sans" w:hAnsi="Amsterdam Sans" w:cs="Calibri"/>
          <w:sz w:val="20"/>
          <w:szCs w:val="20"/>
        </w:rPr>
        <w:t> vaartuig Singelgracht </w:t>
      </w:r>
      <w:proofErr w:type="spellStart"/>
      <w:r w:rsidRPr="00C375B3">
        <w:rPr>
          <w:rStyle w:val="spellingerror"/>
          <w:rFonts w:ascii="Amsterdam Sans" w:hAnsi="Amsterdam Sans" w:cs="Calibri"/>
          <w:sz w:val="20"/>
          <w:szCs w:val="20"/>
        </w:rPr>
        <w:t>thv</w:t>
      </w:r>
      <w:proofErr w:type="spellEnd"/>
      <w:r w:rsidRPr="00C375B3">
        <w:rPr>
          <w:rStyle w:val="normaltextrun"/>
          <w:rFonts w:ascii="Amsterdam Sans" w:hAnsi="Amsterdam Sans" w:cs="Calibri"/>
          <w:sz w:val="20"/>
          <w:szCs w:val="20"/>
        </w:rPr>
        <w:t> brug Boerenwetering. </w:t>
      </w:r>
      <w:r w:rsidRPr="00C375B3">
        <w:rPr>
          <w:rStyle w:val="eop"/>
          <w:rFonts w:ascii="Amsterdam Sans" w:hAnsi="Amsterdam Sans" w:cs="Calibri"/>
          <w:sz w:val="20"/>
          <w:szCs w:val="20"/>
        </w:rPr>
        <w:t> </w:t>
      </w:r>
    </w:p>
    <w:p w14:paraId="24D2D6FA"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Zo. 2025-06-01:  Melding van een schipper die mogelijk onder invloed was. </w:t>
      </w:r>
      <w:r w:rsidRPr="00C375B3">
        <w:rPr>
          <w:rStyle w:val="eop"/>
          <w:rFonts w:ascii="Amsterdam Sans" w:hAnsi="Amsterdam Sans" w:cs="Calibri"/>
          <w:sz w:val="20"/>
          <w:szCs w:val="20"/>
        </w:rPr>
        <w:t> </w:t>
      </w:r>
    </w:p>
    <w:p w14:paraId="478E0B10"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eop"/>
          <w:rFonts w:ascii="Amsterdam Sans" w:hAnsi="Amsterdam Sans" w:cs="Calibri"/>
          <w:sz w:val="20"/>
          <w:szCs w:val="20"/>
        </w:rPr>
        <w:t> </w:t>
      </w:r>
    </w:p>
    <w:p w14:paraId="2F4B4146"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b/>
          <w:bCs/>
          <w:sz w:val="20"/>
          <w:szCs w:val="20"/>
        </w:rPr>
        <w:t>Regulier werk</w:t>
      </w:r>
      <w:r w:rsidRPr="00C375B3">
        <w:rPr>
          <w:rStyle w:val="eop"/>
          <w:rFonts w:ascii="Amsterdam Sans" w:hAnsi="Amsterdam Sans" w:cs="Calibri"/>
          <w:sz w:val="20"/>
          <w:szCs w:val="20"/>
        </w:rPr>
        <w:t> </w:t>
      </w:r>
    </w:p>
    <w:p w14:paraId="7513F9CF"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Aanschrijven: In de afgelopen week zijn er voor verschillende overtredingen 61 vaartuigen aangeschreven. </w:t>
      </w:r>
      <w:r w:rsidRPr="00C375B3">
        <w:rPr>
          <w:rStyle w:val="eop"/>
          <w:rFonts w:ascii="Amsterdam Sans" w:hAnsi="Amsterdam Sans" w:cs="Calibri"/>
          <w:sz w:val="20"/>
          <w:szCs w:val="20"/>
        </w:rPr>
        <w:t> </w:t>
      </w:r>
    </w:p>
    <w:p w14:paraId="1A63832C"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Navaren: 13 Eerder aangeschreven overtredingen zijn </w:t>
      </w:r>
      <w:proofErr w:type="spellStart"/>
      <w:r w:rsidRPr="00C375B3">
        <w:rPr>
          <w:rStyle w:val="spellingerror"/>
          <w:rFonts w:ascii="Amsterdam Sans" w:hAnsi="Amsterdam Sans" w:cs="Calibri"/>
          <w:sz w:val="20"/>
          <w:szCs w:val="20"/>
        </w:rPr>
        <w:t>nagevaren</w:t>
      </w:r>
      <w:proofErr w:type="spellEnd"/>
      <w:r w:rsidRPr="00C375B3">
        <w:rPr>
          <w:rStyle w:val="normaltextrun"/>
          <w:rFonts w:ascii="Amsterdam Sans" w:hAnsi="Amsterdam Sans" w:cs="Calibri"/>
          <w:sz w:val="20"/>
          <w:szCs w:val="20"/>
        </w:rPr>
        <w:t>. Hierbij zijn 12 overtredingen opgeven en is er 1 vaartuig weggesleept.</w:t>
      </w:r>
      <w:r w:rsidRPr="00C375B3">
        <w:rPr>
          <w:rStyle w:val="eop"/>
          <w:rFonts w:ascii="Amsterdam Sans" w:hAnsi="Amsterdam Sans" w:cs="Calibri"/>
          <w:sz w:val="20"/>
          <w:szCs w:val="20"/>
        </w:rPr>
        <w:t> </w:t>
      </w:r>
    </w:p>
    <w:p w14:paraId="76ABE3F5"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Meldingen/notificaties: Voor verschillende overtredingen en situaties zijn er in totaal 2 aanvullende berichten via sms en e-mail naar de vignethouders verstuurd. Bij elk vaartuig dat aangeschreven wordt en dat een vignet heeft, zal de vignethouder automatisch een melding via sms en e-mail ontvangen. Deze aantallen zijn (nog) niet opgenomen in het aantal meldingen dat verstuurd is.</w:t>
      </w:r>
      <w:r w:rsidRPr="00C375B3">
        <w:rPr>
          <w:rStyle w:val="eop"/>
          <w:rFonts w:ascii="Amsterdam Sans" w:hAnsi="Amsterdam Sans" w:cs="Calibri"/>
          <w:sz w:val="20"/>
          <w:szCs w:val="20"/>
        </w:rPr>
        <w:t> </w:t>
      </w:r>
    </w:p>
    <w:p w14:paraId="3B5517F4"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Bewaarhaven: Er is een uitstroom van 1 vaartuig.</w:t>
      </w:r>
      <w:r w:rsidRPr="00C375B3">
        <w:rPr>
          <w:rStyle w:val="eop"/>
          <w:rFonts w:ascii="Amsterdam Sans" w:hAnsi="Amsterdam Sans" w:cs="Calibri"/>
          <w:sz w:val="20"/>
          <w:szCs w:val="20"/>
        </w:rPr>
        <w:t> </w:t>
      </w:r>
    </w:p>
    <w:p w14:paraId="4A84BF7C"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BHG aanschrijvingen: In totaal zijn er 18 eerste BHG controles uitgevoerd. Hierbij hebben 4 vaartuigen een besluit gekregen. Er waren 14 vaartuigen met een betaald vignet. </w:t>
      </w:r>
      <w:r w:rsidRPr="00C375B3">
        <w:rPr>
          <w:rStyle w:val="eop"/>
          <w:rFonts w:ascii="Amsterdam Sans" w:hAnsi="Amsterdam Sans" w:cs="Calibri"/>
          <w:sz w:val="20"/>
          <w:szCs w:val="20"/>
        </w:rPr>
        <w:t> </w:t>
      </w:r>
    </w:p>
    <w:p w14:paraId="61B2DBB3"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BHG navaren: In totaal is er 1 BHG aanschrijvingen </w:t>
      </w:r>
      <w:proofErr w:type="spellStart"/>
      <w:r w:rsidRPr="00C375B3">
        <w:rPr>
          <w:rStyle w:val="spellingerror"/>
          <w:rFonts w:ascii="Amsterdam Sans" w:hAnsi="Amsterdam Sans" w:cs="Calibri"/>
          <w:sz w:val="20"/>
          <w:szCs w:val="20"/>
        </w:rPr>
        <w:t>nagevaren</w:t>
      </w:r>
      <w:proofErr w:type="spellEnd"/>
      <w:r w:rsidRPr="00C375B3">
        <w:rPr>
          <w:rStyle w:val="normaltextrun"/>
          <w:rFonts w:ascii="Amsterdam Sans" w:hAnsi="Amsterdam Sans" w:cs="Calibri"/>
          <w:sz w:val="20"/>
          <w:szCs w:val="20"/>
        </w:rPr>
        <w:t>. Deze overtreding was opgeheven. </w:t>
      </w:r>
      <w:r w:rsidRPr="00C375B3">
        <w:rPr>
          <w:rStyle w:val="eop"/>
          <w:rFonts w:ascii="Amsterdam Sans" w:hAnsi="Amsterdam Sans" w:cs="Calibri"/>
          <w:sz w:val="20"/>
          <w:szCs w:val="20"/>
        </w:rPr>
        <w:t> </w:t>
      </w:r>
    </w:p>
    <w:p w14:paraId="25A35232"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Themacontroles: 10 algemene themacontroles geregistreerd In totaal zijn daarbij 495 vaartuigen waargenomen. Daarnaast zijn er 5 controles binnenvaartwet uitgevoerd.</w:t>
      </w:r>
      <w:r w:rsidRPr="00C375B3">
        <w:rPr>
          <w:rStyle w:val="eop"/>
          <w:rFonts w:ascii="Amsterdam Sans" w:hAnsi="Amsterdam Sans" w:cs="Calibri"/>
          <w:sz w:val="20"/>
          <w:szCs w:val="20"/>
        </w:rPr>
        <w:t> </w:t>
      </w:r>
    </w:p>
    <w:p w14:paraId="05951EC9"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Bewonen zonder vergunning (artikel 2.3.5 VOB): Op het </w:t>
      </w:r>
      <w:proofErr w:type="spellStart"/>
      <w:r w:rsidRPr="00C375B3">
        <w:rPr>
          <w:rStyle w:val="spellingerror"/>
          <w:rFonts w:ascii="Amsterdam Sans" w:hAnsi="Amsterdam Sans" w:cs="Calibri"/>
          <w:sz w:val="20"/>
          <w:szCs w:val="20"/>
        </w:rPr>
        <w:t>Zuider</w:t>
      </w:r>
      <w:proofErr w:type="spellEnd"/>
      <w:r w:rsidRPr="00C375B3">
        <w:rPr>
          <w:rStyle w:val="normaltextrun"/>
          <w:rFonts w:ascii="Amsterdam Sans" w:hAnsi="Amsterdam Sans" w:cs="Calibri"/>
          <w:sz w:val="20"/>
          <w:szCs w:val="20"/>
        </w:rPr>
        <w:t> Amstelkanaal (2 vaartuigen) en Boerenwetering (1 vaartuig) </w:t>
      </w:r>
      <w:proofErr w:type="spellStart"/>
      <w:r w:rsidRPr="00C375B3">
        <w:rPr>
          <w:rStyle w:val="spellingerror"/>
          <w:rFonts w:ascii="Amsterdam Sans" w:hAnsi="Amsterdam Sans" w:cs="Calibri"/>
          <w:sz w:val="20"/>
          <w:szCs w:val="20"/>
        </w:rPr>
        <w:t>nav</w:t>
      </w:r>
      <w:proofErr w:type="spellEnd"/>
      <w:r w:rsidRPr="00C375B3">
        <w:rPr>
          <w:rStyle w:val="normaltextrun"/>
          <w:rFonts w:ascii="Amsterdam Sans" w:hAnsi="Amsterdam Sans" w:cs="Calibri"/>
          <w:sz w:val="20"/>
          <w:szCs w:val="20"/>
        </w:rPr>
        <w:t> SIG meldingen onderzoeken illegale bewoning uitgevoerd.</w:t>
      </w:r>
      <w:r w:rsidRPr="00C375B3">
        <w:rPr>
          <w:rStyle w:val="eop"/>
          <w:rFonts w:ascii="Amsterdam Sans" w:hAnsi="Amsterdam Sans" w:cs="Calibri"/>
          <w:sz w:val="20"/>
          <w:szCs w:val="20"/>
        </w:rPr>
        <w:t> </w:t>
      </w:r>
    </w:p>
    <w:p w14:paraId="44CAB799"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Overlast (artikel 2.1.7 VOB): Voor vier vaartuigen (allen op de Amstel aangetroffen) zijn constateringen opgemaakt </w:t>
      </w:r>
      <w:proofErr w:type="spellStart"/>
      <w:r w:rsidRPr="00C375B3">
        <w:rPr>
          <w:rStyle w:val="spellingerror"/>
          <w:rFonts w:ascii="Amsterdam Sans" w:hAnsi="Amsterdam Sans" w:cs="Calibri"/>
          <w:sz w:val="20"/>
          <w:szCs w:val="20"/>
        </w:rPr>
        <w:t>ivm</w:t>
      </w:r>
      <w:proofErr w:type="spellEnd"/>
      <w:r w:rsidRPr="00C375B3">
        <w:rPr>
          <w:rStyle w:val="normaltextrun"/>
          <w:rFonts w:ascii="Amsterdam Sans" w:hAnsi="Amsterdam Sans" w:cs="Calibri"/>
          <w:sz w:val="20"/>
          <w:szCs w:val="20"/>
        </w:rPr>
        <w:t> het voortbrengen van versterkt geluid. </w:t>
      </w:r>
      <w:r w:rsidRPr="00C375B3">
        <w:rPr>
          <w:rStyle w:val="eop"/>
          <w:rFonts w:ascii="Amsterdam Sans" w:hAnsi="Amsterdam Sans" w:cs="Calibri"/>
          <w:sz w:val="20"/>
          <w:szCs w:val="20"/>
        </w:rPr>
        <w:t> </w:t>
      </w:r>
    </w:p>
    <w:p w14:paraId="2FF2335D"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Afmeren op </w:t>
      </w:r>
      <w:proofErr w:type="spellStart"/>
      <w:r w:rsidRPr="00C375B3">
        <w:rPr>
          <w:rStyle w:val="spellingerror"/>
          <w:rFonts w:ascii="Amsterdam Sans" w:hAnsi="Amsterdam Sans" w:cs="Calibri"/>
          <w:sz w:val="20"/>
          <w:szCs w:val="20"/>
        </w:rPr>
        <w:t>meerverbod</w:t>
      </w:r>
      <w:proofErr w:type="spellEnd"/>
      <w:r w:rsidRPr="00C375B3">
        <w:rPr>
          <w:rStyle w:val="normaltextrun"/>
          <w:rFonts w:ascii="Amsterdam Sans" w:hAnsi="Amsterdam Sans" w:cs="Calibri"/>
          <w:sz w:val="20"/>
          <w:szCs w:val="20"/>
        </w:rPr>
        <w:t> (artikel 2.1.9 VOB): Er is een vergunning toegekend voor het varen met bijzonder transport van 26 mei t/m 4 juli op Entrepotdok, Plantage </w:t>
      </w:r>
      <w:proofErr w:type="spellStart"/>
      <w:r w:rsidRPr="00C375B3">
        <w:rPr>
          <w:rStyle w:val="spellingerror"/>
          <w:rFonts w:ascii="Amsterdam Sans" w:hAnsi="Amsterdam Sans" w:cs="Calibri"/>
          <w:sz w:val="20"/>
          <w:szCs w:val="20"/>
        </w:rPr>
        <w:t>Muidergracht</w:t>
      </w:r>
      <w:proofErr w:type="spellEnd"/>
      <w:r w:rsidRPr="00C375B3">
        <w:rPr>
          <w:rStyle w:val="normaltextrun"/>
          <w:rFonts w:ascii="Amsterdam Sans" w:hAnsi="Amsterdam Sans" w:cs="Calibri"/>
          <w:sz w:val="20"/>
          <w:szCs w:val="20"/>
        </w:rPr>
        <w:t>, Nieuwe-Achtergracht en </w:t>
      </w:r>
      <w:proofErr w:type="spellStart"/>
      <w:r w:rsidRPr="00C375B3">
        <w:rPr>
          <w:rStyle w:val="spellingerror"/>
          <w:rFonts w:ascii="Amsterdam Sans" w:hAnsi="Amsterdam Sans" w:cs="Calibri"/>
          <w:sz w:val="20"/>
          <w:szCs w:val="20"/>
        </w:rPr>
        <w:t>Onbekendegracht</w:t>
      </w:r>
      <w:proofErr w:type="spellEnd"/>
      <w:r w:rsidRPr="00C375B3">
        <w:rPr>
          <w:rStyle w:val="normaltextrun"/>
          <w:rFonts w:ascii="Amsterdam Sans" w:hAnsi="Amsterdam Sans" w:cs="Calibri"/>
          <w:sz w:val="20"/>
          <w:szCs w:val="20"/>
        </w:rPr>
        <w:t>. Dit </w:t>
      </w:r>
      <w:proofErr w:type="spellStart"/>
      <w:r w:rsidRPr="00C375B3">
        <w:rPr>
          <w:rStyle w:val="spellingerror"/>
          <w:rFonts w:ascii="Amsterdam Sans" w:hAnsi="Amsterdam Sans" w:cs="Calibri"/>
          <w:sz w:val="20"/>
          <w:szCs w:val="20"/>
        </w:rPr>
        <w:t>ivm</w:t>
      </w:r>
      <w:proofErr w:type="spellEnd"/>
      <w:r w:rsidRPr="00C375B3">
        <w:rPr>
          <w:rStyle w:val="normaltextrun"/>
          <w:rFonts w:ascii="Amsterdam Sans" w:hAnsi="Amsterdam Sans" w:cs="Calibri"/>
          <w:sz w:val="20"/>
          <w:szCs w:val="20"/>
        </w:rPr>
        <w:t> voorbereidende werkzaamheden en het terugplaatsen van de Diamantbewerkersbrug. Daarnaast worden er in de periode van 16 juni t/m 26 januari ’27 kadewerkzaamheden uitgevoerd op de Singelgracht (</w:t>
      </w:r>
      <w:proofErr w:type="spellStart"/>
      <w:r w:rsidRPr="00C375B3">
        <w:rPr>
          <w:rStyle w:val="spellingerror"/>
          <w:rFonts w:ascii="Amsterdam Sans" w:hAnsi="Amsterdam Sans" w:cs="Calibri"/>
          <w:sz w:val="20"/>
          <w:szCs w:val="20"/>
        </w:rPr>
        <w:t>thv</w:t>
      </w:r>
      <w:proofErr w:type="spellEnd"/>
      <w:r w:rsidRPr="00C375B3">
        <w:rPr>
          <w:rStyle w:val="normaltextrun"/>
          <w:rFonts w:ascii="Amsterdam Sans" w:hAnsi="Amsterdam Sans" w:cs="Calibri"/>
          <w:sz w:val="20"/>
          <w:szCs w:val="20"/>
        </w:rPr>
        <w:t> de </w:t>
      </w:r>
      <w:proofErr w:type="spellStart"/>
      <w:r w:rsidRPr="00C375B3">
        <w:rPr>
          <w:rStyle w:val="spellingerror"/>
          <w:rFonts w:ascii="Amsterdam Sans" w:hAnsi="Amsterdam Sans" w:cs="Calibri"/>
          <w:sz w:val="20"/>
          <w:szCs w:val="20"/>
        </w:rPr>
        <w:t>Leidsekade</w:t>
      </w:r>
      <w:proofErr w:type="spellEnd"/>
      <w:r w:rsidRPr="00C375B3">
        <w:rPr>
          <w:rStyle w:val="normaltextrun"/>
          <w:rFonts w:ascii="Amsterdam Sans" w:hAnsi="Amsterdam Sans" w:cs="Calibri"/>
          <w:sz w:val="20"/>
          <w:szCs w:val="20"/>
        </w:rPr>
        <w:t>). Om alle werkzaamheden uit te kunnen voeren, moeten de locaties vrijgemaakt worden van </w:t>
      </w:r>
      <w:proofErr w:type="spellStart"/>
      <w:r w:rsidRPr="00C375B3">
        <w:rPr>
          <w:rStyle w:val="spellingerror"/>
          <w:rFonts w:ascii="Amsterdam Sans" w:hAnsi="Amsterdam Sans" w:cs="Calibri"/>
          <w:sz w:val="20"/>
          <w:szCs w:val="20"/>
        </w:rPr>
        <w:t>evnetueel</w:t>
      </w:r>
      <w:proofErr w:type="spellEnd"/>
      <w:r w:rsidRPr="00C375B3">
        <w:rPr>
          <w:rStyle w:val="normaltextrun"/>
          <w:rFonts w:ascii="Amsterdam Sans" w:hAnsi="Amsterdam Sans" w:cs="Calibri"/>
          <w:sz w:val="20"/>
          <w:szCs w:val="20"/>
        </w:rPr>
        <w:t> afgemeerde vaartuigen.</w:t>
      </w:r>
      <w:r w:rsidRPr="00C375B3">
        <w:rPr>
          <w:rStyle w:val="eop"/>
          <w:rFonts w:ascii="Amsterdam Sans" w:hAnsi="Amsterdam Sans" w:cs="Calibri"/>
          <w:sz w:val="20"/>
          <w:szCs w:val="20"/>
        </w:rPr>
        <w:t> </w:t>
      </w:r>
    </w:p>
    <w:p w14:paraId="79A934E6"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Opruimen wrak (artikel 1.1 Wrakkenwet): Er zijn 4 nieuwe wrakken aangeschreven.</w:t>
      </w:r>
      <w:r w:rsidRPr="00C375B3">
        <w:rPr>
          <w:rStyle w:val="eop"/>
          <w:rFonts w:ascii="Amsterdam Sans" w:hAnsi="Amsterdam Sans" w:cs="Calibri"/>
          <w:sz w:val="20"/>
          <w:szCs w:val="20"/>
        </w:rPr>
        <w:t> </w:t>
      </w:r>
    </w:p>
    <w:p w14:paraId="6B5F4BA5"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eop"/>
          <w:rFonts w:ascii="Amsterdam Sans" w:hAnsi="Amsterdam Sans" w:cs="Calibri"/>
          <w:sz w:val="20"/>
          <w:szCs w:val="20"/>
        </w:rPr>
        <w:t> </w:t>
      </w:r>
    </w:p>
    <w:p w14:paraId="41E5EEF4"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proofErr w:type="spellStart"/>
      <w:r w:rsidRPr="00C375B3">
        <w:rPr>
          <w:rStyle w:val="spellingerror"/>
          <w:rFonts w:ascii="Amsterdam Sans" w:hAnsi="Amsterdam Sans" w:cs="Calibri"/>
          <w:b/>
          <w:bCs/>
          <w:sz w:val="20"/>
          <w:szCs w:val="20"/>
        </w:rPr>
        <w:t>CityControl</w:t>
      </w:r>
      <w:proofErr w:type="spellEnd"/>
      <w:r w:rsidRPr="00C375B3">
        <w:rPr>
          <w:rStyle w:val="eop"/>
          <w:rFonts w:ascii="Amsterdam Sans" w:hAnsi="Amsterdam Sans" w:cs="Calibri"/>
          <w:sz w:val="20"/>
          <w:szCs w:val="20"/>
        </w:rPr>
        <w:t> </w:t>
      </w:r>
    </w:p>
    <w:p w14:paraId="2D0CE3C7"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Registraties: Er zijn 53 registraties gemaakt. In totaal 6 </w:t>
      </w:r>
      <w:proofErr w:type="spellStart"/>
      <w:r w:rsidRPr="00C375B3">
        <w:rPr>
          <w:rStyle w:val="spellingerror"/>
          <w:rFonts w:ascii="Amsterdam Sans" w:hAnsi="Amsterdam Sans" w:cs="Calibri"/>
          <w:sz w:val="20"/>
          <w:szCs w:val="20"/>
        </w:rPr>
        <w:t>bboors</w:t>
      </w:r>
      <w:proofErr w:type="spellEnd"/>
      <w:r w:rsidRPr="00C375B3">
        <w:rPr>
          <w:rStyle w:val="normaltextrun"/>
          <w:rFonts w:ascii="Amsterdam Sans" w:hAnsi="Amsterdam Sans" w:cs="Calibri"/>
          <w:sz w:val="20"/>
          <w:szCs w:val="20"/>
        </w:rPr>
        <w:t>, 9 combibonnen, 24 waarschuwingen en 13 waarnemingen </w:t>
      </w:r>
      <w:r w:rsidRPr="00C375B3">
        <w:rPr>
          <w:rStyle w:val="eop"/>
          <w:rFonts w:ascii="Amsterdam Sans" w:hAnsi="Amsterdam Sans" w:cs="Calibri"/>
          <w:sz w:val="20"/>
          <w:szCs w:val="20"/>
        </w:rPr>
        <w:t> </w:t>
      </w:r>
    </w:p>
    <w:p w14:paraId="628B1AAA"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Geluid: De meeste (7 </w:t>
      </w:r>
      <w:proofErr w:type="spellStart"/>
      <w:r w:rsidRPr="00C375B3">
        <w:rPr>
          <w:rStyle w:val="spellingerror"/>
          <w:rFonts w:ascii="Amsterdam Sans" w:hAnsi="Amsterdam Sans" w:cs="Calibri"/>
          <w:sz w:val="20"/>
          <w:szCs w:val="20"/>
        </w:rPr>
        <w:t>vd</w:t>
      </w:r>
      <w:proofErr w:type="spellEnd"/>
      <w:r w:rsidRPr="00C375B3">
        <w:rPr>
          <w:rStyle w:val="normaltextrun"/>
          <w:rFonts w:ascii="Amsterdam Sans" w:hAnsi="Amsterdam Sans" w:cs="Calibri"/>
          <w:sz w:val="20"/>
          <w:szCs w:val="20"/>
        </w:rPr>
        <w:t> 8) registraties zijn gemaakt op de Amstel. De 3 </w:t>
      </w:r>
      <w:proofErr w:type="spellStart"/>
      <w:r w:rsidRPr="00C375B3">
        <w:rPr>
          <w:rStyle w:val="spellingerror"/>
          <w:rFonts w:ascii="Amsterdam Sans" w:hAnsi="Amsterdam Sans" w:cs="Calibri"/>
          <w:sz w:val="20"/>
          <w:szCs w:val="20"/>
        </w:rPr>
        <w:t>bboors</w:t>
      </w:r>
      <w:proofErr w:type="spellEnd"/>
      <w:r w:rsidRPr="00C375B3">
        <w:rPr>
          <w:rStyle w:val="normaltextrun"/>
          <w:rFonts w:ascii="Amsterdam Sans" w:hAnsi="Amsterdam Sans" w:cs="Calibri"/>
          <w:sz w:val="20"/>
          <w:szCs w:val="20"/>
        </w:rPr>
        <w:t> ten zuiden van de </w:t>
      </w:r>
      <w:proofErr w:type="spellStart"/>
      <w:r w:rsidRPr="00C375B3">
        <w:rPr>
          <w:rStyle w:val="spellingerror"/>
          <w:rFonts w:ascii="Amsterdam Sans" w:hAnsi="Amsterdam Sans" w:cs="Calibri"/>
          <w:sz w:val="20"/>
          <w:szCs w:val="20"/>
        </w:rPr>
        <w:t>Roozenoordbrug</w:t>
      </w:r>
      <w:proofErr w:type="spellEnd"/>
      <w:r w:rsidRPr="00C375B3">
        <w:rPr>
          <w:rStyle w:val="normaltextrun"/>
          <w:rFonts w:ascii="Amsterdam Sans" w:hAnsi="Amsterdam Sans" w:cs="Calibri"/>
          <w:sz w:val="20"/>
          <w:szCs w:val="20"/>
        </w:rPr>
        <w:t>. De overige registraties zijn waarschuwingen.</w:t>
      </w:r>
      <w:r w:rsidRPr="00C375B3">
        <w:rPr>
          <w:rStyle w:val="eop"/>
          <w:rFonts w:ascii="Amsterdam Sans" w:hAnsi="Amsterdam Sans" w:cs="Calibri"/>
          <w:sz w:val="20"/>
          <w:szCs w:val="20"/>
        </w:rPr>
        <w:t> </w:t>
      </w:r>
    </w:p>
    <w:p w14:paraId="0D8ACFA4"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Snelheid: Er zijn 5 vaartuigen waargenomen die de snelheid overschreden. Allen hebben een </w:t>
      </w:r>
      <w:proofErr w:type="spellStart"/>
      <w:r w:rsidRPr="00C375B3">
        <w:rPr>
          <w:rStyle w:val="spellingerror"/>
          <w:rFonts w:ascii="Amsterdam Sans" w:hAnsi="Amsterdam Sans" w:cs="Calibri"/>
          <w:sz w:val="20"/>
          <w:szCs w:val="20"/>
        </w:rPr>
        <w:t>combibon</w:t>
      </w:r>
      <w:proofErr w:type="spellEnd"/>
      <w:r w:rsidRPr="00C375B3">
        <w:rPr>
          <w:rStyle w:val="normaltextrun"/>
          <w:rFonts w:ascii="Amsterdam Sans" w:hAnsi="Amsterdam Sans" w:cs="Calibri"/>
          <w:sz w:val="20"/>
          <w:szCs w:val="20"/>
        </w:rPr>
        <w:t> gekregen.</w:t>
      </w:r>
      <w:r w:rsidRPr="00C375B3">
        <w:rPr>
          <w:rStyle w:val="eop"/>
          <w:rFonts w:ascii="Amsterdam Sans" w:hAnsi="Amsterdam Sans" w:cs="Calibri"/>
          <w:sz w:val="20"/>
          <w:szCs w:val="20"/>
        </w:rPr>
        <w:t> </w:t>
      </w:r>
    </w:p>
    <w:p w14:paraId="214C7EED"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Overig: In totaal zijn er 40 registraties gemaakt, waarvan 3 </w:t>
      </w:r>
      <w:proofErr w:type="spellStart"/>
      <w:r w:rsidRPr="00C375B3">
        <w:rPr>
          <w:rStyle w:val="spellingerror"/>
          <w:rFonts w:ascii="Amsterdam Sans" w:hAnsi="Amsterdam Sans" w:cs="Calibri"/>
          <w:sz w:val="20"/>
          <w:szCs w:val="20"/>
        </w:rPr>
        <w:t>bboors</w:t>
      </w:r>
      <w:proofErr w:type="spellEnd"/>
      <w:r w:rsidRPr="00C375B3">
        <w:rPr>
          <w:rStyle w:val="normaltextrun"/>
          <w:rFonts w:ascii="Amsterdam Sans" w:hAnsi="Amsterdam Sans" w:cs="Calibri"/>
          <w:sz w:val="20"/>
          <w:szCs w:val="20"/>
        </w:rPr>
        <w:t> (</w:t>
      </w:r>
      <w:proofErr w:type="spellStart"/>
      <w:r w:rsidRPr="00C375B3">
        <w:rPr>
          <w:rStyle w:val="spellingerror"/>
          <w:rFonts w:ascii="Amsterdam Sans" w:hAnsi="Amsterdam Sans" w:cs="Calibri"/>
          <w:sz w:val="20"/>
          <w:szCs w:val="20"/>
        </w:rPr>
        <w:t>bhg</w:t>
      </w:r>
      <w:proofErr w:type="spellEnd"/>
      <w:r w:rsidRPr="00C375B3">
        <w:rPr>
          <w:rStyle w:val="normaltextrun"/>
          <w:rFonts w:ascii="Amsterdam Sans" w:hAnsi="Amsterdam Sans" w:cs="Calibri"/>
          <w:sz w:val="20"/>
          <w:szCs w:val="20"/>
        </w:rPr>
        <w:t> vignet, geluidsoverlast, 12+), 4 combibonnen (bescheiden niet tonen, verlichting 2x, vaarrichting), 19 waarschuwingen en 13 waarnemingen. De 19 waarschuwingen </w:t>
      </w:r>
      <w:proofErr w:type="spellStart"/>
      <w:r w:rsidRPr="00C375B3">
        <w:rPr>
          <w:rStyle w:val="spellingerror"/>
          <w:rFonts w:ascii="Amsterdam Sans" w:hAnsi="Amsterdam Sans" w:cs="Calibri"/>
          <w:sz w:val="20"/>
          <w:szCs w:val="20"/>
        </w:rPr>
        <w:t>getreffen</w:t>
      </w:r>
      <w:proofErr w:type="spellEnd"/>
      <w:r w:rsidRPr="00C375B3">
        <w:rPr>
          <w:rStyle w:val="normaltextrun"/>
          <w:rFonts w:ascii="Amsterdam Sans" w:hAnsi="Amsterdam Sans" w:cs="Calibri"/>
          <w:sz w:val="20"/>
          <w:szCs w:val="20"/>
        </w:rPr>
        <w:t> verschillende onderwerpen, waarbij verlichting (3x) en vaargedrag (4x) opvallen. Van de 13 waarnemingen, betreffen 4 waarnemingen verkorte binnenvaartwetcontroles (waarbij alles ok is bevonden) en zijn er 7 controles snelle motorboot. </w:t>
      </w:r>
      <w:r w:rsidRPr="00C375B3">
        <w:rPr>
          <w:rStyle w:val="eop"/>
          <w:rFonts w:ascii="Amsterdam Sans" w:hAnsi="Amsterdam Sans" w:cs="Calibri"/>
          <w:sz w:val="20"/>
          <w:szCs w:val="20"/>
        </w:rPr>
        <w:t> </w:t>
      </w:r>
    </w:p>
    <w:p w14:paraId="0EAE145B"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eop"/>
          <w:rFonts w:ascii="Amsterdam Sans" w:hAnsi="Amsterdam Sans" w:cs="Calibri"/>
          <w:sz w:val="20"/>
          <w:szCs w:val="20"/>
        </w:rPr>
        <w:t> </w:t>
      </w:r>
    </w:p>
    <w:p w14:paraId="474F9AC2"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b/>
          <w:bCs/>
          <w:sz w:val="20"/>
          <w:szCs w:val="20"/>
        </w:rPr>
        <w:t>SIG-meldingen</w:t>
      </w:r>
      <w:r w:rsidRPr="00C375B3">
        <w:rPr>
          <w:rStyle w:val="eop"/>
          <w:rFonts w:ascii="Amsterdam Sans" w:hAnsi="Amsterdam Sans" w:cs="Calibri"/>
          <w:sz w:val="20"/>
          <w:szCs w:val="20"/>
        </w:rPr>
        <w:t> </w:t>
      </w:r>
    </w:p>
    <w:p w14:paraId="53F0EB0D"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 xml:space="preserve">Meldingen: Er zijn 58 meldingen gemaakt. Hiervan zijn 21 anoniem gemaakt en van 37 meldingen is de melder bekend. Er is 1 melder met 6 meldingen, 2 melders met 3 meldingen. Hiervan hebben 9 meldingen betrekking op de locatie Amstel/Zorgvlied (geluidsoverlast 8x en te snel varen 1x) en 3 meldingen op de Vecht in Weesp </w:t>
      </w:r>
      <w:r w:rsidRPr="00C375B3">
        <w:rPr>
          <w:rStyle w:val="normaltextrun"/>
          <w:rFonts w:ascii="Amsterdam Sans" w:hAnsi="Amsterdam Sans" w:cs="Calibri"/>
          <w:sz w:val="20"/>
          <w:szCs w:val="20"/>
        </w:rPr>
        <w:t>(</w:t>
      </w:r>
      <w:proofErr w:type="spellStart"/>
      <w:r w:rsidRPr="00C375B3">
        <w:rPr>
          <w:rStyle w:val="spellingerror"/>
          <w:rFonts w:ascii="Amsterdam Sans" w:hAnsi="Amsterdam Sans" w:cs="Calibri"/>
          <w:sz w:val="20"/>
          <w:szCs w:val="20"/>
        </w:rPr>
        <w:t>Thv</w:t>
      </w:r>
      <w:proofErr w:type="spellEnd"/>
      <w:r w:rsidRPr="00C375B3">
        <w:rPr>
          <w:rStyle w:val="normaltextrun"/>
          <w:rFonts w:ascii="Amsterdam Sans" w:hAnsi="Amsterdam Sans" w:cs="Calibri"/>
          <w:sz w:val="20"/>
          <w:szCs w:val="20"/>
        </w:rPr>
        <w:t> Hoogstraat nr. 63, </w:t>
      </w:r>
      <w:proofErr w:type="spellStart"/>
      <w:r w:rsidRPr="00C375B3">
        <w:rPr>
          <w:rStyle w:val="spellingerror"/>
          <w:rFonts w:ascii="Amsterdam Sans" w:hAnsi="Amsterdam Sans" w:cs="Calibri"/>
          <w:sz w:val="20"/>
          <w:szCs w:val="20"/>
        </w:rPr>
        <w:t>afmeerproblematie</w:t>
      </w:r>
      <w:proofErr w:type="spellEnd"/>
      <w:r w:rsidRPr="00C375B3">
        <w:rPr>
          <w:rStyle w:val="normaltextrun"/>
          <w:rFonts w:ascii="Amsterdam Sans" w:hAnsi="Amsterdam Sans" w:cs="Calibri"/>
          <w:sz w:val="20"/>
          <w:szCs w:val="20"/>
        </w:rPr>
        <w:t> 2x en geluidsoverlast 1x). Voor de Vecht is een andere beheerder aangewezen.</w:t>
      </w:r>
      <w:r w:rsidRPr="00C375B3">
        <w:rPr>
          <w:rStyle w:val="eop"/>
          <w:rFonts w:ascii="Amsterdam Sans" w:hAnsi="Amsterdam Sans" w:cs="Calibri"/>
          <w:sz w:val="20"/>
          <w:szCs w:val="20"/>
        </w:rPr>
        <w:t> </w:t>
      </w:r>
    </w:p>
    <w:p w14:paraId="5C76451C"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Onderwerpen: Een groot deel van de meldingen (66%) gaat over geluid op het water. </w:t>
      </w:r>
      <w:proofErr w:type="spellStart"/>
      <w:r w:rsidRPr="00C375B3">
        <w:rPr>
          <w:rStyle w:val="spellingerror"/>
          <w:rFonts w:ascii="Amsterdam Sans" w:hAnsi="Amsterdam Sans" w:cs="Calibri"/>
          <w:sz w:val="20"/>
          <w:szCs w:val="20"/>
        </w:rPr>
        <w:t>Nav</w:t>
      </w:r>
      <w:proofErr w:type="spellEnd"/>
      <w:r w:rsidRPr="00C375B3">
        <w:rPr>
          <w:rStyle w:val="normaltextrun"/>
          <w:rFonts w:ascii="Amsterdam Sans" w:hAnsi="Amsterdam Sans" w:cs="Calibri"/>
          <w:sz w:val="20"/>
          <w:szCs w:val="20"/>
        </w:rPr>
        <w:t> meldingen over geluidsoverlast is op zoek gegaan naar de betrokken schipper en is de schipper aangetroffen en aangesproken. De schipper had zijn passagiers al afgezet en was eerder op de dag (30 mei) gewaarschuwd door Port of Amsterdam (POA) en Rijkswaterstaat (RWS). De overlast vond plaats in de IJ-haven, waarvoor POA en RWS aangesteld zijn als beheerder.</w:t>
      </w:r>
      <w:r w:rsidRPr="00C375B3">
        <w:rPr>
          <w:rStyle w:val="eop"/>
          <w:rFonts w:ascii="Amsterdam Sans" w:hAnsi="Amsterdam Sans" w:cs="Calibri"/>
          <w:sz w:val="20"/>
          <w:szCs w:val="20"/>
        </w:rPr>
        <w:t> </w:t>
      </w:r>
    </w:p>
    <w:p w14:paraId="4A176CD3" w14:textId="6E76F9C5"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Locaties: Naast geluid worden er ook meldingen gemaakt over andere onderwerpen. Hierbij zijn geen specifieke hotspots te herkennen. Meldingen </w:t>
      </w:r>
      <w:proofErr w:type="spellStart"/>
      <w:r w:rsidRPr="00C375B3">
        <w:rPr>
          <w:rStyle w:val="spellingerror"/>
          <w:rFonts w:ascii="Amsterdam Sans" w:hAnsi="Amsterdam Sans" w:cs="Calibri"/>
          <w:sz w:val="20"/>
          <w:szCs w:val="20"/>
        </w:rPr>
        <w:t>mbt</w:t>
      </w:r>
      <w:proofErr w:type="spellEnd"/>
      <w:r w:rsidRPr="00C375B3">
        <w:rPr>
          <w:rStyle w:val="normaltextrun"/>
          <w:rFonts w:ascii="Amsterdam Sans" w:hAnsi="Amsterdam Sans" w:cs="Calibri"/>
          <w:sz w:val="20"/>
          <w:szCs w:val="20"/>
        </w:rPr>
        <w:t> geluidsoverlast komen voornamelijk vanaf de Amstel.</w:t>
      </w:r>
      <w:r w:rsidRPr="00C375B3">
        <w:rPr>
          <w:rStyle w:val="eop"/>
          <w:rFonts w:ascii="Amsterdam Sans" w:hAnsi="Amsterdam Sans" w:cs="Calibri"/>
          <w:sz w:val="20"/>
          <w:szCs w:val="20"/>
        </w:rPr>
        <w:t> </w:t>
      </w:r>
    </w:p>
    <w:p w14:paraId="6FB1FD17" w14:textId="3D11B71F" w:rsidR="00276980" w:rsidRDefault="002B7A12" w:rsidP="00D47046">
      <w:pPr>
        <w:pStyle w:val="Kop2"/>
        <w:jc w:val="both"/>
        <w:rPr>
          <w:rFonts w:ascii="Amsterdam Sans" w:hAnsi="Amsterdam Sans"/>
          <w:color w:val="FF0000"/>
          <w:sz w:val="20"/>
          <w:szCs w:val="20"/>
        </w:rPr>
      </w:pPr>
      <w:bookmarkStart w:id="11" w:name="_Toc199851732"/>
      <w:r w:rsidRPr="00D47046">
        <w:rPr>
          <w:rFonts w:ascii="Amsterdam Sans" w:hAnsi="Amsterdam Sans"/>
          <w:color w:val="FF0000"/>
          <w:sz w:val="20"/>
          <w:szCs w:val="20"/>
        </w:rPr>
        <w:t>Overige regulie</w:t>
      </w:r>
      <w:r w:rsidR="00F32011" w:rsidRPr="00D47046">
        <w:rPr>
          <w:rFonts w:ascii="Amsterdam Sans" w:hAnsi="Amsterdam Sans"/>
          <w:color w:val="FF0000"/>
          <w:sz w:val="20"/>
          <w:szCs w:val="20"/>
        </w:rPr>
        <w:t>re taken</w:t>
      </w:r>
      <w:bookmarkEnd w:id="11"/>
    </w:p>
    <w:p w14:paraId="74BD2367"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b/>
          <w:bCs/>
          <w:sz w:val="20"/>
          <w:szCs w:val="20"/>
        </w:rPr>
        <w:t>Noord</w:t>
      </w:r>
      <w:r w:rsidRPr="00C375B3">
        <w:rPr>
          <w:rStyle w:val="eop"/>
          <w:rFonts w:ascii="Amsterdam Sans" w:hAnsi="Amsterdam Sans" w:cs="Calibri"/>
          <w:sz w:val="20"/>
          <w:szCs w:val="20"/>
        </w:rPr>
        <w:t> </w:t>
      </w:r>
    </w:p>
    <w:p w14:paraId="17041F35"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Overige reguliere taken: Er zijn veel meldingen behandeld. De BTO-locaties worden regelmatig gecontroleerd. Ook zijn er (her)controles uitgevoerd, m.b.t. aanhangwagens, scooters, campers en verwaarloosde voertuigen.    </w:t>
      </w:r>
      <w:r w:rsidRPr="00C375B3">
        <w:rPr>
          <w:rStyle w:val="eop"/>
          <w:rFonts w:ascii="Amsterdam Sans" w:hAnsi="Amsterdam Sans" w:cs="Calibri"/>
          <w:sz w:val="20"/>
          <w:szCs w:val="20"/>
        </w:rPr>
        <w:t> </w:t>
      </w:r>
    </w:p>
    <w:p w14:paraId="3F004F8A" w14:textId="3B80799C"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eop"/>
          <w:rFonts w:ascii="Amsterdam Sans" w:hAnsi="Amsterdam Sans" w:cs="Calibri"/>
          <w:sz w:val="20"/>
          <w:szCs w:val="20"/>
        </w:rPr>
        <w:t> </w:t>
      </w:r>
    </w:p>
    <w:p w14:paraId="09F830A3"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b/>
          <w:bCs/>
          <w:sz w:val="20"/>
          <w:szCs w:val="20"/>
        </w:rPr>
        <w:t>Oost</w:t>
      </w:r>
      <w:r w:rsidRPr="00C375B3">
        <w:rPr>
          <w:rStyle w:val="eop"/>
          <w:rFonts w:ascii="Amsterdam Sans" w:hAnsi="Amsterdam Sans" w:cs="Calibri"/>
          <w:sz w:val="20"/>
          <w:szCs w:val="20"/>
        </w:rPr>
        <w:t> </w:t>
      </w:r>
    </w:p>
    <w:p w14:paraId="116E85FB"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sz w:val="20"/>
          <w:szCs w:val="20"/>
        </w:rPr>
        <w:t> De SIG-meldingen worden zo goed mogelijk behandeld. De </w:t>
      </w:r>
      <w:proofErr w:type="spellStart"/>
      <w:r w:rsidRPr="00C375B3">
        <w:rPr>
          <w:rStyle w:val="spellingerror"/>
          <w:rFonts w:ascii="Amsterdam Sans" w:hAnsi="Amsterdam Sans" w:cs="Calibri"/>
          <w:sz w:val="20"/>
          <w:szCs w:val="20"/>
        </w:rPr>
        <w:t>Dappermarkt</w:t>
      </w:r>
      <w:proofErr w:type="spellEnd"/>
      <w:r w:rsidRPr="00C375B3">
        <w:rPr>
          <w:rStyle w:val="normaltextrun"/>
          <w:rFonts w:ascii="Amsterdam Sans" w:hAnsi="Amsterdam Sans" w:cs="Calibri"/>
          <w:sz w:val="20"/>
          <w:szCs w:val="20"/>
        </w:rPr>
        <w:t> en de Javastraat worden als speciale aandachtlocaties regelmatig in de surveillance meegenomen.     </w:t>
      </w:r>
      <w:r w:rsidRPr="00C375B3">
        <w:rPr>
          <w:rStyle w:val="eop"/>
          <w:rFonts w:ascii="Amsterdam Sans" w:hAnsi="Amsterdam Sans" w:cs="Calibri"/>
          <w:sz w:val="20"/>
          <w:szCs w:val="20"/>
        </w:rPr>
        <w:t> </w:t>
      </w:r>
    </w:p>
    <w:p w14:paraId="016D9345" w14:textId="4AC61DE7" w:rsidR="00C375B3" w:rsidRPr="00C375B3" w:rsidRDefault="00C375B3" w:rsidP="00C375B3">
      <w:pPr>
        <w:pStyle w:val="paragraph"/>
        <w:spacing w:before="0" w:beforeAutospacing="0" w:after="0" w:afterAutospacing="0"/>
        <w:jc w:val="both"/>
        <w:textAlignment w:val="baseline"/>
        <w:rPr>
          <w:rFonts w:ascii="Amsterdam Sans" w:hAnsi="Amsterdam Sans" w:cs="Calibri"/>
          <w:sz w:val="20"/>
          <w:szCs w:val="20"/>
        </w:rPr>
      </w:pPr>
      <w:r w:rsidRPr="00C375B3">
        <w:rPr>
          <w:rStyle w:val="normaltextrun"/>
          <w:rFonts w:ascii="Amsterdam Sans" w:hAnsi="Amsterdam Sans" w:cs="Calibri"/>
          <w:sz w:val="20"/>
          <w:szCs w:val="20"/>
        </w:rPr>
        <w:t> </w:t>
      </w:r>
      <w:r w:rsidRPr="00C375B3">
        <w:rPr>
          <w:rStyle w:val="eop"/>
          <w:rFonts w:ascii="Amsterdam Sans" w:hAnsi="Amsterdam Sans" w:cs="Calibri"/>
          <w:sz w:val="20"/>
          <w:szCs w:val="20"/>
        </w:rPr>
        <w:t> </w:t>
      </w:r>
    </w:p>
    <w:p w14:paraId="63B778F5" w14:textId="77777777" w:rsidR="00C375B3" w:rsidRPr="00C375B3" w:rsidRDefault="00C375B3" w:rsidP="00C375B3">
      <w:pPr>
        <w:pStyle w:val="paragraph"/>
        <w:spacing w:before="0" w:beforeAutospacing="0" w:after="0" w:afterAutospacing="0"/>
        <w:jc w:val="both"/>
        <w:textAlignment w:val="baseline"/>
        <w:rPr>
          <w:rFonts w:ascii="Amsterdam Sans" w:hAnsi="Amsterdam Sans" w:cs="Segoe UI"/>
          <w:sz w:val="20"/>
          <w:szCs w:val="20"/>
        </w:rPr>
      </w:pPr>
      <w:r w:rsidRPr="00C375B3">
        <w:rPr>
          <w:rStyle w:val="normaltextrun"/>
          <w:rFonts w:ascii="Amsterdam Sans" w:hAnsi="Amsterdam Sans" w:cs="Calibri"/>
          <w:b/>
          <w:bCs/>
          <w:sz w:val="20"/>
          <w:szCs w:val="20"/>
        </w:rPr>
        <w:t>West</w:t>
      </w:r>
      <w:r w:rsidRPr="00C375B3">
        <w:rPr>
          <w:rStyle w:val="eop"/>
          <w:rFonts w:ascii="Amsterdam Sans" w:hAnsi="Amsterdam Sans" w:cs="Calibri"/>
          <w:sz w:val="20"/>
          <w:szCs w:val="20"/>
        </w:rPr>
        <w:t> </w:t>
      </w:r>
    </w:p>
    <w:p w14:paraId="69765325" w14:textId="08C2888A" w:rsidR="00770A6E" w:rsidRDefault="00C375B3" w:rsidP="00D47046">
      <w:pPr>
        <w:pStyle w:val="paragraph"/>
        <w:spacing w:before="0" w:beforeAutospacing="0" w:after="0" w:afterAutospacing="0"/>
        <w:jc w:val="both"/>
        <w:textAlignment w:val="baseline"/>
        <w:rPr>
          <w:rStyle w:val="eop"/>
          <w:rFonts w:ascii="Amsterdam Sans" w:hAnsi="Amsterdam Sans" w:cs="Calibri"/>
          <w:sz w:val="20"/>
          <w:szCs w:val="20"/>
        </w:rPr>
      </w:pPr>
      <w:r w:rsidRPr="00C375B3">
        <w:rPr>
          <w:rStyle w:val="normaltextrun"/>
          <w:rFonts w:ascii="Amsterdam Sans" w:hAnsi="Amsterdam Sans" w:cs="Calibri"/>
          <w:sz w:val="20"/>
          <w:szCs w:val="20"/>
        </w:rPr>
        <w:t>De handhavers hebben deze week veel controles uitgevoerd rondom het foodtruckfestival De Rollende Keukens. De sfeer was hier erg gemoedelijk. Er werd wel alcohol genuttigd, maar de getalen waarin dat gebeurde waren zo groot dat hier niet op kon worden gehandhaafd. Overlast is vooral waargenomen van taxi chauffeurs die verkeerd geparkeerd stonden. Ook waren er veel fietsen die de doorgang bij een calamiteitenroute bemoeilijkte. De politie heeft nog een persoon aangehouden die op een golfkarretje sprong en later de bestuurder hiervan heeft bespuugd.</w:t>
      </w:r>
      <w:r w:rsidRPr="00C375B3">
        <w:rPr>
          <w:rStyle w:val="eop"/>
          <w:rFonts w:ascii="Amsterdam Sans" w:hAnsi="Amsterdam Sans" w:cs="Calibri"/>
          <w:sz w:val="20"/>
          <w:szCs w:val="20"/>
        </w:rPr>
        <w:t> </w:t>
      </w:r>
    </w:p>
    <w:p w14:paraId="744137F1" w14:textId="77777777" w:rsidR="00B50573" w:rsidRDefault="00B50573" w:rsidP="00D47046">
      <w:pPr>
        <w:pStyle w:val="paragraph"/>
        <w:spacing w:before="0" w:beforeAutospacing="0" w:after="0" w:afterAutospacing="0"/>
        <w:jc w:val="both"/>
        <w:textAlignment w:val="baseline"/>
        <w:rPr>
          <w:rStyle w:val="eop"/>
          <w:rFonts w:ascii="Amsterdam Sans" w:hAnsi="Amsterdam Sans" w:cs="Calibri"/>
          <w:sz w:val="20"/>
          <w:szCs w:val="20"/>
        </w:rPr>
      </w:pPr>
    </w:p>
    <w:p w14:paraId="2206427B" w14:textId="444EF2DE" w:rsidR="00B50573" w:rsidRPr="00B50573" w:rsidRDefault="00B50573" w:rsidP="00D47046">
      <w:pPr>
        <w:pStyle w:val="paragraph"/>
        <w:spacing w:before="0" w:beforeAutospacing="0" w:after="0" w:afterAutospacing="0"/>
        <w:jc w:val="both"/>
        <w:textAlignment w:val="baseline"/>
        <w:rPr>
          <w:rStyle w:val="eop"/>
          <w:rFonts w:ascii="Amsterdam Sans" w:hAnsi="Amsterdam Sans" w:cs="Calibri"/>
          <w:b/>
          <w:bCs/>
          <w:sz w:val="20"/>
          <w:szCs w:val="20"/>
        </w:rPr>
      </w:pPr>
      <w:r>
        <w:rPr>
          <w:rStyle w:val="eop"/>
          <w:rFonts w:ascii="Amsterdam Sans" w:hAnsi="Amsterdam Sans" w:cs="Calibri"/>
          <w:b/>
          <w:bCs/>
          <w:sz w:val="20"/>
          <w:szCs w:val="20"/>
        </w:rPr>
        <w:t>VOV</w:t>
      </w:r>
    </w:p>
    <w:p w14:paraId="42D2E798" w14:textId="76EFE599" w:rsidR="00B50573" w:rsidRPr="00D47046" w:rsidRDefault="00B50573" w:rsidP="00D47046">
      <w:pPr>
        <w:pStyle w:val="paragraph"/>
        <w:spacing w:before="0" w:beforeAutospacing="0" w:after="0" w:afterAutospacing="0"/>
        <w:jc w:val="both"/>
        <w:textAlignment w:val="baseline"/>
        <w:rPr>
          <w:rFonts w:ascii="Amsterdam Sans" w:hAnsi="Amsterdam Sans" w:cs="Segoe UI"/>
          <w:sz w:val="20"/>
          <w:szCs w:val="20"/>
        </w:rPr>
      </w:pPr>
      <w:r w:rsidRPr="00B50573">
        <w:rPr>
          <w:rFonts w:ascii="Amsterdam Sans" w:hAnsi="Amsterdam Sans" w:cs="Segoe UI"/>
          <w:sz w:val="20"/>
          <w:szCs w:val="20"/>
        </w:rPr>
        <w:t xml:space="preserve">Het aantal registraties lag lager dan een week eerder. De overlast bestond uit zwartrijden, fietsen en achtergelaten bagage. Maandag is een man uit het station gezet die schreeuwde en reizigers bedreigde in Metro 51. Ook is maandag een man beboet die </w:t>
      </w:r>
      <w:proofErr w:type="spellStart"/>
      <w:r w:rsidRPr="00B50573">
        <w:rPr>
          <w:rFonts w:ascii="Amsterdam Sans" w:hAnsi="Amsterdam Sans" w:cs="Segoe UI"/>
          <w:sz w:val="20"/>
          <w:szCs w:val="20"/>
        </w:rPr>
        <w:t>homofobe</w:t>
      </w:r>
      <w:proofErr w:type="spellEnd"/>
      <w:r w:rsidRPr="00B50573">
        <w:rPr>
          <w:rFonts w:ascii="Amsterdam Sans" w:hAnsi="Amsterdam Sans" w:cs="Segoe UI"/>
          <w:sz w:val="20"/>
          <w:szCs w:val="20"/>
        </w:rPr>
        <w:t xml:space="preserve"> beledigingen schreeuwde. Donderdag meldde een 16-jarig meisje dat ze door een man seksueel geïntimideerd was in een trein; haar is geadviseerd aangifte te doen, dit ging ze later doen omdat ze een aansluiting moest halen. Vrijdagmiddag deelde een verwarde vrouw religieuze flyers uit en reageerde boos naar reizigers die die niet wilden aannemen; zij zou ook iemand geduwd hebben op een roltrap. Zaterdag is er een lege lachgastank aan de </w:t>
      </w:r>
      <w:proofErr w:type="spellStart"/>
      <w:r w:rsidRPr="00B50573">
        <w:rPr>
          <w:rFonts w:ascii="Amsterdam Sans" w:hAnsi="Amsterdam Sans" w:cs="Segoe UI"/>
          <w:sz w:val="20"/>
          <w:szCs w:val="20"/>
        </w:rPr>
        <w:t>De</w:t>
      </w:r>
      <w:proofErr w:type="spellEnd"/>
      <w:r w:rsidRPr="00B50573">
        <w:rPr>
          <w:rFonts w:ascii="Amsterdam Sans" w:hAnsi="Amsterdam Sans" w:cs="Segoe UI"/>
          <w:sz w:val="20"/>
          <w:szCs w:val="20"/>
        </w:rPr>
        <w:t xml:space="preserve"> Ruijterkade aangetroffen. Vrijdag en in het weekend was het op CS en Station Bijlmer </w:t>
      </w:r>
      <w:proofErr w:type="spellStart"/>
      <w:r w:rsidRPr="00B50573">
        <w:rPr>
          <w:rFonts w:ascii="Amsterdam Sans" w:hAnsi="Amsterdam Sans" w:cs="Segoe UI"/>
          <w:sz w:val="20"/>
          <w:szCs w:val="20"/>
        </w:rPr>
        <w:t>ArenA</w:t>
      </w:r>
      <w:proofErr w:type="spellEnd"/>
      <w:r w:rsidRPr="00B50573">
        <w:rPr>
          <w:rFonts w:ascii="Amsterdam Sans" w:hAnsi="Amsterdam Sans" w:cs="Segoe UI"/>
          <w:sz w:val="20"/>
          <w:szCs w:val="20"/>
        </w:rPr>
        <w:t xml:space="preserve"> druk met mensen die naar de Toppers gingen in de </w:t>
      </w:r>
      <w:proofErr w:type="spellStart"/>
      <w:r w:rsidRPr="00B50573">
        <w:rPr>
          <w:rFonts w:ascii="Amsterdam Sans" w:hAnsi="Amsterdam Sans" w:cs="Segoe UI"/>
          <w:sz w:val="20"/>
          <w:szCs w:val="20"/>
        </w:rPr>
        <w:t>ArenA</w:t>
      </w:r>
      <w:proofErr w:type="spellEnd"/>
      <w:r w:rsidRPr="00B50573">
        <w:rPr>
          <w:rFonts w:ascii="Amsterdam Sans" w:hAnsi="Amsterdam Sans" w:cs="Segoe UI"/>
          <w:sz w:val="20"/>
          <w:szCs w:val="20"/>
        </w:rPr>
        <w:t xml:space="preserve">; er was sprake van alcoholgebruik maar de sfeer bleef gemoedelijk.  </w:t>
      </w:r>
    </w:p>
    <w:p w14:paraId="0C62AA7A" w14:textId="38EC427E" w:rsidR="00323802" w:rsidRPr="00D47046" w:rsidRDefault="00F32011" w:rsidP="00D47046">
      <w:pPr>
        <w:pStyle w:val="Kop2"/>
        <w:jc w:val="both"/>
        <w:rPr>
          <w:rFonts w:ascii="Amsterdam Sans" w:hAnsi="Amsterdam Sans"/>
          <w:color w:val="FF0000"/>
          <w:sz w:val="20"/>
          <w:szCs w:val="20"/>
        </w:rPr>
      </w:pPr>
      <w:bookmarkStart w:id="12" w:name="_Toc199851733"/>
      <w:r w:rsidRPr="00D47046">
        <w:rPr>
          <w:rFonts w:ascii="Amsterdam Sans" w:hAnsi="Amsterdam Sans"/>
          <w:color w:val="FF0000"/>
          <w:sz w:val="20"/>
          <w:szCs w:val="20"/>
        </w:rPr>
        <w:t>Fietscoaches</w:t>
      </w:r>
      <w:bookmarkEnd w:id="9"/>
      <w:bookmarkEnd w:id="12"/>
    </w:p>
    <w:p w14:paraId="3448C046" w14:textId="7515FAF1" w:rsidR="0039226E" w:rsidRPr="00D47046" w:rsidRDefault="0039226E" w:rsidP="00D47046">
      <w:pPr>
        <w:jc w:val="both"/>
        <w:rPr>
          <w:rFonts w:ascii="Amsterdam Sans" w:hAnsi="Amsterdam Sans" w:cstheme="minorHAnsi"/>
          <w:b/>
          <w:bCs/>
          <w:sz w:val="20"/>
          <w:szCs w:val="20"/>
        </w:rPr>
      </w:pPr>
      <w:r w:rsidRPr="00D47046">
        <w:rPr>
          <w:rFonts w:ascii="Amsterdam Sans" w:hAnsi="Amsterdam Sans" w:cstheme="minorHAnsi"/>
          <w:b/>
          <w:bCs/>
          <w:sz w:val="20"/>
          <w:szCs w:val="20"/>
        </w:rPr>
        <w:t>Leidseplein</w:t>
      </w:r>
    </w:p>
    <w:p w14:paraId="325A0929" w14:textId="3219F0AE" w:rsidR="00191AC2" w:rsidRDefault="0010270D" w:rsidP="00770A6E">
      <w:pPr>
        <w:jc w:val="both"/>
        <w:rPr>
          <w:rFonts w:ascii="Amsterdam Sans" w:hAnsi="Amsterdam Sans" w:cstheme="minorHAnsi"/>
          <w:sz w:val="20"/>
          <w:szCs w:val="20"/>
        </w:rPr>
      </w:pPr>
      <w:r w:rsidRPr="0010270D">
        <w:rPr>
          <w:rFonts w:ascii="Amsterdam Sans" w:hAnsi="Amsterdam Sans" w:cstheme="minorHAnsi"/>
          <w:sz w:val="20"/>
          <w:szCs w:val="20"/>
        </w:rPr>
        <w:t xml:space="preserve">De coaches hebben 25 SIG-meldingen gemaakt, handmatig 30 afvalbakken gesloten, extra aandacht besteed aan de </w:t>
      </w:r>
      <w:proofErr w:type="spellStart"/>
      <w:r w:rsidRPr="0010270D">
        <w:rPr>
          <w:rFonts w:ascii="Amsterdam Sans" w:hAnsi="Amsterdam Sans" w:cstheme="minorHAnsi"/>
          <w:sz w:val="20"/>
          <w:szCs w:val="20"/>
        </w:rPr>
        <w:t>Lijnbaansgracht</w:t>
      </w:r>
      <w:proofErr w:type="spellEnd"/>
      <w:r w:rsidRPr="0010270D">
        <w:rPr>
          <w:rFonts w:ascii="Amsterdam Sans" w:hAnsi="Amsterdam Sans" w:cstheme="minorHAnsi"/>
          <w:sz w:val="20"/>
          <w:szCs w:val="20"/>
        </w:rPr>
        <w:t xml:space="preserve"> en samengewerkt met Paradiso, Politie en de gebiedsmakelaar.</w:t>
      </w:r>
    </w:p>
    <w:p w14:paraId="3965BDE4" w14:textId="77777777" w:rsidR="0010270D" w:rsidRPr="00D47046" w:rsidRDefault="0010270D" w:rsidP="00770A6E">
      <w:pPr>
        <w:jc w:val="both"/>
        <w:rPr>
          <w:rFonts w:ascii="Amsterdam Sans" w:hAnsi="Amsterdam Sans" w:cstheme="minorHAnsi"/>
          <w:b/>
          <w:bCs/>
          <w:sz w:val="20"/>
          <w:szCs w:val="20"/>
        </w:rPr>
      </w:pPr>
    </w:p>
    <w:p w14:paraId="6E9D77E2" w14:textId="0B52C2FF" w:rsidR="0039226E" w:rsidRPr="00D47046" w:rsidRDefault="0039226E" w:rsidP="00D47046">
      <w:pPr>
        <w:jc w:val="both"/>
        <w:rPr>
          <w:rFonts w:ascii="Amsterdam Sans" w:hAnsi="Amsterdam Sans" w:cstheme="minorHAnsi"/>
          <w:b/>
          <w:bCs/>
          <w:sz w:val="20"/>
          <w:szCs w:val="20"/>
        </w:rPr>
      </w:pPr>
      <w:r w:rsidRPr="00D47046">
        <w:rPr>
          <w:rFonts w:ascii="Amsterdam Sans" w:hAnsi="Amsterdam Sans" w:cstheme="minorHAnsi"/>
          <w:b/>
          <w:bCs/>
          <w:sz w:val="20"/>
          <w:szCs w:val="20"/>
        </w:rPr>
        <w:t xml:space="preserve">De Hallen </w:t>
      </w:r>
    </w:p>
    <w:p w14:paraId="23DE4F83" w14:textId="1D5BAEAD" w:rsidR="00191AC2" w:rsidRDefault="0010270D" w:rsidP="00770A6E">
      <w:pPr>
        <w:jc w:val="both"/>
        <w:rPr>
          <w:rFonts w:ascii="Amsterdam Sans" w:hAnsi="Amsterdam Sans" w:cstheme="minorHAnsi"/>
          <w:sz w:val="20"/>
          <w:szCs w:val="20"/>
        </w:rPr>
      </w:pPr>
      <w:r w:rsidRPr="0010270D">
        <w:rPr>
          <w:rFonts w:ascii="Amsterdam Sans" w:hAnsi="Amsterdam Sans" w:cstheme="minorHAnsi"/>
          <w:sz w:val="20"/>
          <w:szCs w:val="20"/>
        </w:rPr>
        <w:t>Op de Hallen hebben de coaches 23 SIG-meldingen gemaakt, handmatig 36 afvalbakken gesloten en 1 bestolen buurtbewoonster, 1 onwel geworden vrouw en 2 mindervalide bewoners geholpen.</w:t>
      </w:r>
    </w:p>
    <w:p w14:paraId="6789C58F" w14:textId="77777777" w:rsidR="0010270D" w:rsidRPr="00D47046" w:rsidRDefault="0010270D" w:rsidP="00770A6E">
      <w:pPr>
        <w:jc w:val="both"/>
        <w:rPr>
          <w:rFonts w:ascii="Amsterdam Sans" w:hAnsi="Amsterdam Sans" w:cstheme="minorHAnsi"/>
          <w:sz w:val="20"/>
          <w:szCs w:val="20"/>
        </w:rPr>
      </w:pPr>
    </w:p>
    <w:p w14:paraId="6EE9AE18" w14:textId="1214F0A0" w:rsidR="0039226E" w:rsidRDefault="0039226E" w:rsidP="00D47046">
      <w:pPr>
        <w:jc w:val="both"/>
        <w:rPr>
          <w:rFonts w:ascii="Amsterdam Sans" w:hAnsi="Amsterdam Sans" w:cstheme="minorHAnsi"/>
          <w:b/>
          <w:bCs/>
          <w:sz w:val="20"/>
          <w:szCs w:val="20"/>
        </w:rPr>
      </w:pPr>
      <w:r w:rsidRPr="00D47046">
        <w:rPr>
          <w:rFonts w:ascii="Amsterdam Sans" w:hAnsi="Amsterdam Sans" w:cstheme="minorHAnsi"/>
          <w:b/>
          <w:bCs/>
          <w:sz w:val="20"/>
          <w:szCs w:val="20"/>
        </w:rPr>
        <w:t xml:space="preserve">Begijnhof </w:t>
      </w:r>
    </w:p>
    <w:p w14:paraId="1FC3678B" w14:textId="29D05EFE" w:rsidR="00770A6E" w:rsidRDefault="0010270D" w:rsidP="00770A6E">
      <w:pPr>
        <w:autoSpaceDE w:val="0"/>
        <w:autoSpaceDN w:val="0"/>
        <w:adjustRightInd w:val="0"/>
        <w:spacing w:line="240" w:lineRule="auto"/>
        <w:rPr>
          <w:rFonts w:ascii="Amsterdam Sans" w:hAnsi="Amsterdam Sans" w:cstheme="minorHAnsi"/>
          <w:sz w:val="20"/>
          <w:szCs w:val="20"/>
        </w:rPr>
      </w:pPr>
      <w:r w:rsidRPr="0010270D">
        <w:rPr>
          <w:rFonts w:ascii="Amsterdam Sans" w:hAnsi="Amsterdam Sans" w:cstheme="minorHAnsi"/>
          <w:sz w:val="20"/>
          <w:szCs w:val="20"/>
        </w:rPr>
        <w:t>Op het Begijnhof was het deze week relatief rustig. De coaches hebben bewoonsters geholpen, een woordenwisseling gede-escaleerd, eerste hulpverleend en complimenten ontvangen.</w:t>
      </w:r>
    </w:p>
    <w:p w14:paraId="690BC8C9" w14:textId="77777777" w:rsidR="0010270D" w:rsidRDefault="0010270D" w:rsidP="00770A6E">
      <w:pPr>
        <w:autoSpaceDE w:val="0"/>
        <w:autoSpaceDN w:val="0"/>
        <w:adjustRightInd w:val="0"/>
        <w:spacing w:line="240" w:lineRule="auto"/>
        <w:rPr>
          <w:rFonts w:cs="Corbel"/>
          <w:color w:val="212121"/>
        </w:rPr>
      </w:pPr>
    </w:p>
    <w:p w14:paraId="0147D970" w14:textId="0D75C807" w:rsidR="00770A6E" w:rsidRDefault="00770A6E" w:rsidP="00770A6E">
      <w:pPr>
        <w:autoSpaceDE w:val="0"/>
        <w:autoSpaceDN w:val="0"/>
        <w:adjustRightInd w:val="0"/>
        <w:spacing w:line="240" w:lineRule="auto"/>
        <w:rPr>
          <w:rFonts w:ascii="Amsterdam Sans" w:hAnsi="Amsterdam Sans" w:cs="Corbel"/>
          <w:b/>
          <w:bCs/>
          <w:color w:val="212121"/>
          <w:sz w:val="20"/>
          <w:szCs w:val="20"/>
        </w:rPr>
      </w:pPr>
      <w:r w:rsidRPr="00770A6E">
        <w:rPr>
          <w:rFonts w:ascii="Amsterdam Sans" w:hAnsi="Amsterdam Sans" w:cs="Corbel"/>
          <w:b/>
          <w:bCs/>
          <w:color w:val="212121"/>
          <w:sz w:val="20"/>
          <w:szCs w:val="20"/>
        </w:rPr>
        <w:t xml:space="preserve">Albert Cuyp </w:t>
      </w:r>
    </w:p>
    <w:p w14:paraId="71CFC856" w14:textId="2A5475B6" w:rsidR="0010270D" w:rsidRPr="009104D3" w:rsidRDefault="0010270D" w:rsidP="00770A6E">
      <w:pPr>
        <w:autoSpaceDE w:val="0"/>
        <w:autoSpaceDN w:val="0"/>
        <w:adjustRightInd w:val="0"/>
        <w:spacing w:line="240" w:lineRule="auto"/>
        <w:rPr>
          <w:rFonts w:ascii="Amsterdam Sans" w:hAnsi="Amsterdam Sans" w:cs="Corbel"/>
          <w:color w:val="212121"/>
          <w:sz w:val="20"/>
          <w:szCs w:val="20"/>
        </w:rPr>
      </w:pPr>
      <w:r w:rsidRPr="009104D3">
        <w:rPr>
          <w:rFonts w:ascii="Amsterdam Sans" w:hAnsi="Amsterdam Sans" w:cs="Corbel"/>
          <w:color w:val="212121"/>
          <w:sz w:val="20"/>
          <w:szCs w:val="20"/>
        </w:rPr>
        <w:t>Zaterdag hebben de coaches 1 SIG-melding gemaakt, foutgeparkeerde fietsen gelabeld, fietsers aangesproken, vragen beantwoordt en leuke gesprekken gevoerd met marktlooplieden.</w:t>
      </w:r>
    </w:p>
    <w:p w14:paraId="1A5B20F9" w14:textId="2F135A61" w:rsidR="002B3B8F" w:rsidRPr="00D47046" w:rsidRDefault="002B3B8F" w:rsidP="00770A6E">
      <w:pPr>
        <w:pStyle w:val="Kop2"/>
        <w:jc w:val="both"/>
        <w:rPr>
          <w:rFonts w:ascii="Amsterdam Sans" w:hAnsi="Amsterdam Sans" w:cstheme="minorHAnsi"/>
          <w:color w:val="FF0000"/>
          <w:sz w:val="20"/>
          <w:szCs w:val="20"/>
        </w:rPr>
      </w:pPr>
      <w:bookmarkStart w:id="13" w:name="_Toc199851734"/>
      <w:proofErr w:type="spellStart"/>
      <w:r w:rsidRPr="00D47046">
        <w:rPr>
          <w:rFonts w:ascii="Amsterdam Sans" w:hAnsi="Amsterdam Sans" w:cstheme="minorHAnsi"/>
          <w:color w:val="FF0000"/>
          <w:sz w:val="20"/>
          <w:szCs w:val="20"/>
        </w:rPr>
        <w:t>Hosts</w:t>
      </w:r>
      <w:bookmarkEnd w:id="13"/>
      <w:proofErr w:type="spellEnd"/>
    </w:p>
    <w:p w14:paraId="5450659B" w14:textId="77777777" w:rsidR="0039226E" w:rsidRPr="00D47046" w:rsidRDefault="0039226E" w:rsidP="00D47046">
      <w:pPr>
        <w:pStyle w:val="paragraph"/>
        <w:spacing w:before="0" w:beforeAutospacing="0" w:after="0" w:afterAutospacing="0" w:line="276" w:lineRule="auto"/>
        <w:jc w:val="both"/>
        <w:textAlignment w:val="baseline"/>
        <w:rPr>
          <w:rFonts w:ascii="Amsterdam Sans" w:hAnsi="Amsterdam Sans" w:cstheme="minorHAnsi"/>
          <w:sz w:val="20"/>
          <w:szCs w:val="20"/>
        </w:rPr>
      </w:pPr>
      <w:r w:rsidRPr="00D47046">
        <w:rPr>
          <w:rStyle w:val="normaltextrun"/>
          <w:rFonts w:ascii="Amsterdam Sans" w:hAnsi="Amsterdam Sans" w:cstheme="minorHAnsi"/>
          <w:b/>
          <w:bCs/>
          <w:sz w:val="20"/>
          <w:szCs w:val="20"/>
        </w:rPr>
        <w:t xml:space="preserve">Rembrandtplein </w:t>
      </w:r>
    </w:p>
    <w:p w14:paraId="43A57393" w14:textId="0C87B382" w:rsidR="00854D56" w:rsidRDefault="0010270D" w:rsidP="00854D56">
      <w:pPr>
        <w:spacing w:line="276" w:lineRule="auto"/>
        <w:jc w:val="both"/>
        <w:rPr>
          <w:rFonts w:ascii="Amsterdam Sans" w:hAnsi="Amsterdam Sans" w:cstheme="minorHAnsi"/>
          <w:sz w:val="20"/>
          <w:szCs w:val="20"/>
        </w:rPr>
      </w:pPr>
      <w:r w:rsidRPr="0010270D">
        <w:rPr>
          <w:rFonts w:ascii="Amsterdam Sans" w:hAnsi="Amsterdam Sans" w:cstheme="minorHAnsi"/>
          <w:sz w:val="20"/>
          <w:szCs w:val="20"/>
        </w:rPr>
        <w:t>Dit weekend was het druk met taxioverlast, dealers, zakkenrollers, opstootjes en weerstand van stoepfietsers. Vrijdag waren er 4 aanhoudingen, maar zaterdag waren er weinig incidenten.</w:t>
      </w:r>
    </w:p>
    <w:p w14:paraId="1165F438" w14:textId="77777777" w:rsidR="0010270D" w:rsidRPr="00D47046" w:rsidRDefault="0010270D" w:rsidP="00854D56">
      <w:pPr>
        <w:spacing w:line="276" w:lineRule="auto"/>
        <w:jc w:val="both"/>
        <w:rPr>
          <w:rFonts w:ascii="Amsterdam Sans" w:hAnsi="Amsterdam Sans" w:cstheme="minorHAnsi"/>
          <w:b/>
          <w:bCs/>
          <w:sz w:val="20"/>
          <w:szCs w:val="20"/>
        </w:rPr>
      </w:pPr>
    </w:p>
    <w:p w14:paraId="75677110" w14:textId="53C47F48" w:rsidR="0039226E" w:rsidRPr="00D47046" w:rsidRDefault="0039226E" w:rsidP="00D47046">
      <w:pPr>
        <w:spacing w:line="276" w:lineRule="auto"/>
        <w:jc w:val="both"/>
        <w:rPr>
          <w:rFonts w:ascii="Amsterdam Sans" w:hAnsi="Amsterdam Sans" w:cstheme="minorHAnsi"/>
          <w:b/>
          <w:bCs/>
          <w:sz w:val="20"/>
          <w:szCs w:val="20"/>
        </w:rPr>
      </w:pPr>
      <w:r w:rsidRPr="00D47046">
        <w:rPr>
          <w:rFonts w:ascii="Amsterdam Sans" w:hAnsi="Amsterdam Sans" w:cstheme="minorHAnsi"/>
          <w:b/>
          <w:bCs/>
          <w:sz w:val="20"/>
          <w:szCs w:val="20"/>
        </w:rPr>
        <w:t>Wallengebied</w:t>
      </w:r>
    </w:p>
    <w:p w14:paraId="6F52B21B" w14:textId="680E7261" w:rsidR="00191AC2" w:rsidRDefault="0010270D" w:rsidP="00854D56">
      <w:pPr>
        <w:spacing w:line="276" w:lineRule="auto"/>
        <w:jc w:val="both"/>
        <w:rPr>
          <w:rFonts w:ascii="Amsterdam Sans" w:hAnsi="Amsterdam Sans" w:cstheme="minorHAnsi"/>
          <w:sz w:val="20"/>
          <w:szCs w:val="20"/>
        </w:rPr>
      </w:pPr>
      <w:r w:rsidRPr="0010270D">
        <w:rPr>
          <w:rFonts w:ascii="Amsterdam Sans" w:hAnsi="Amsterdam Sans" w:cstheme="minorHAnsi"/>
          <w:sz w:val="20"/>
          <w:szCs w:val="20"/>
        </w:rPr>
        <w:t xml:space="preserve">De </w:t>
      </w:r>
      <w:proofErr w:type="spellStart"/>
      <w:r w:rsidRPr="0010270D">
        <w:rPr>
          <w:rFonts w:ascii="Amsterdam Sans" w:hAnsi="Amsterdam Sans" w:cstheme="minorHAnsi"/>
          <w:sz w:val="20"/>
          <w:szCs w:val="20"/>
        </w:rPr>
        <w:t>hosts</w:t>
      </w:r>
      <w:proofErr w:type="spellEnd"/>
      <w:r w:rsidRPr="0010270D">
        <w:rPr>
          <w:rFonts w:ascii="Amsterdam Sans" w:hAnsi="Amsterdam Sans" w:cstheme="minorHAnsi"/>
          <w:sz w:val="20"/>
          <w:szCs w:val="20"/>
        </w:rPr>
        <w:t xml:space="preserve"> hebben 2 SIG-meldingen gemaakt, 5 onwel geworden personen uitgebreid geholpen, 1x afgeschermd voor en 4x samengewerkt met ketenpartners. Verder was het druk i.v.m. Hemelvaart</w:t>
      </w:r>
    </w:p>
    <w:p w14:paraId="31E173D7" w14:textId="77777777" w:rsidR="0010270D" w:rsidRPr="00D47046" w:rsidRDefault="0010270D" w:rsidP="00854D56">
      <w:pPr>
        <w:spacing w:line="276" w:lineRule="auto"/>
        <w:jc w:val="both"/>
        <w:rPr>
          <w:rFonts w:ascii="Amsterdam Sans" w:hAnsi="Amsterdam Sans" w:cstheme="minorHAnsi"/>
          <w:sz w:val="20"/>
          <w:szCs w:val="20"/>
        </w:rPr>
      </w:pPr>
    </w:p>
    <w:p w14:paraId="740BF11A" w14:textId="2FA4B898" w:rsidR="0039226E" w:rsidRPr="00D47046" w:rsidRDefault="0039226E" w:rsidP="00D47046">
      <w:pPr>
        <w:spacing w:line="276" w:lineRule="auto"/>
        <w:jc w:val="both"/>
        <w:rPr>
          <w:rFonts w:ascii="Amsterdam Sans" w:hAnsi="Amsterdam Sans" w:cstheme="minorHAnsi"/>
          <w:b/>
          <w:bCs/>
          <w:sz w:val="20"/>
          <w:szCs w:val="20"/>
        </w:rPr>
      </w:pPr>
      <w:r w:rsidRPr="00D47046">
        <w:rPr>
          <w:rFonts w:ascii="Amsterdam Sans" w:hAnsi="Amsterdam Sans" w:cstheme="minorHAnsi"/>
          <w:b/>
          <w:bCs/>
          <w:sz w:val="20"/>
          <w:szCs w:val="20"/>
        </w:rPr>
        <w:t xml:space="preserve">Dam </w:t>
      </w:r>
    </w:p>
    <w:p w14:paraId="215AB3AF" w14:textId="39B0E695" w:rsidR="00191AC2" w:rsidRDefault="0010270D" w:rsidP="00854D56">
      <w:pPr>
        <w:jc w:val="both"/>
        <w:rPr>
          <w:rFonts w:ascii="Amsterdam Sans" w:hAnsi="Amsterdam Sans" w:cstheme="minorHAnsi"/>
          <w:sz w:val="20"/>
          <w:szCs w:val="20"/>
        </w:rPr>
      </w:pPr>
      <w:r w:rsidRPr="0010270D">
        <w:rPr>
          <w:rFonts w:ascii="Amsterdam Sans" w:hAnsi="Amsterdam Sans" w:cstheme="minorHAnsi"/>
          <w:sz w:val="20"/>
          <w:szCs w:val="20"/>
        </w:rPr>
        <w:t>Dit weekend was het erg druk i.v.m. Hemelvaart, maar bleef de sfeer over het algemeen gemoedelijk. Zondag vonden er 2 dynamische demonstraties plaats, die soepel verliepen.</w:t>
      </w:r>
    </w:p>
    <w:p w14:paraId="2B08E7E8" w14:textId="77777777" w:rsidR="0010270D" w:rsidRPr="00D47046" w:rsidRDefault="0010270D" w:rsidP="00854D56">
      <w:pPr>
        <w:jc w:val="both"/>
        <w:rPr>
          <w:rFonts w:ascii="Amsterdam Sans" w:hAnsi="Amsterdam Sans" w:cstheme="minorHAnsi"/>
          <w:sz w:val="20"/>
          <w:szCs w:val="20"/>
        </w:rPr>
      </w:pPr>
    </w:p>
    <w:p w14:paraId="0EA94E02" w14:textId="02ACFF10" w:rsidR="00417915" w:rsidRPr="00D47046" w:rsidRDefault="00417915" w:rsidP="00D47046">
      <w:pPr>
        <w:jc w:val="both"/>
        <w:rPr>
          <w:rFonts w:ascii="Amsterdam Sans" w:hAnsi="Amsterdam Sans" w:cstheme="minorHAnsi"/>
          <w:b/>
          <w:bCs/>
          <w:sz w:val="20"/>
          <w:szCs w:val="20"/>
        </w:rPr>
      </w:pPr>
      <w:r w:rsidRPr="00D47046">
        <w:rPr>
          <w:rFonts w:ascii="Amsterdam Sans" w:hAnsi="Amsterdam Sans" w:cstheme="minorHAnsi"/>
          <w:b/>
          <w:bCs/>
          <w:sz w:val="20"/>
          <w:szCs w:val="20"/>
        </w:rPr>
        <w:t xml:space="preserve">Station Sloterdijk </w:t>
      </w:r>
    </w:p>
    <w:p w14:paraId="4124ABC3" w14:textId="648A909F" w:rsidR="00417915" w:rsidRPr="00D47046" w:rsidRDefault="0010270D" w:rsidP="0010270D">
      <w:pPr>
        <w:jc w:val="both"/>
        <w:rPr>
          <w:rFonts w:ascii="Amsterdam Sans" w:hAnsi="Amsterdam Sans" w:cstheme="minorHAnsi"/>
          <w:sz w:val="20"/>
          <w:szCs w:val="20"/>
        </w:rPr>
      </w:pPr>
      <w:r w:rsidRPr="0010270D">
        <w:rPr>
          <w:rFonts w:ascii="Amsterdam Sans" w:hAnsi="Amsterdam Sans" w:cstheme="minorHAnsi"/>
          <w:sz w:val="20"/>
          <w:szCs w:val="20"/>
        </w:rPr>
        <w:t>Dit weekend waren onveilige verkeerssituaties en parkeeroverlast wederom structureel. Vrijdag 1 vechtpartij, 2 autoslapers en jongerenoverlast. Zaterdag 1 opstootje, 3 autoslapers, 1 auto-inbraak</w:t>
      </w:r>
      <w:r>
        <w:rPr>
          <w:rFonts w:ascii="Amsterdam Sans" w:hAnsi="Amsterdam Sans" w:cstheme="minorHAnsi"/>
          <w:sz w:val="20"/>
          <w:szCs w:val="20"/>
        </w:rPr>
        <w:t xml:space="preserve">. </w:t>
      </w:r>
    </w:p>
    <w:sectPr w:rsidR="00417915" w:rsidRPr="00D47046" w:rsidSect="00F46A99">
      <w:type w:val="continuous"/>
      <w:pgSz w:w="23814" w:h="16839" w:orient="landscape" w:code="8"/>
      <w:pgMar w:top="1758" w:right="1440" w:bottom="1644" w:left="1440" w:header="709" w:footer="709"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C985F" w14:textId="77777777" w:rsidR="0022446A" w:rsidRDefault="0022446A" w:rsidP="000E0C15">
      <w:pPr>
        <w:spacing w:line="240" w:lineRule="auto"/>
      </w:pPr>
      <w:r>
        <w:separator/>
      </w:r>
    </w:p>
  </w:endnote>
  <w:endnote w:type="continuationSeparator" w:id="0">
    <w:p w14:paraId="5ADE55AE" w14:textId="77777777" w:rsidR="0022446A" w:rsidRDefault="0022446A" w:rsidP="000E0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msterdam Sans">
    <w:panose1 w:val="020B0503040000000004"/>
    <w:charset w:val="00"/>
    <w:family w:val="swiss"/>
    <w:notTrueType/>
    <w:pitch w:val="variable"/>
    <w:sig w:usb0="A000026F" w:usb1="4000001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4611183"/>
      <w:docPartObj>
        <w:docPartGallery w:val="Page Numbers (Bottom of Page)"/>
        <w:docPartUnique/>
      </w:docPartObj>
    </w:sdtPr>
    <w:sdtEndPr/>
    <w:sdtContent>
      <w:p w14:paraId="28E62C8F" w14:textId="3E24B4BA" w:rsidR="0022446A" w:rsidRDefault="0022446A" w:rsidP="000E0C15">
        <w:pPr>
          <w:pStyle w:val="Voettekst"/>
          <w:ind w:left="16727" w:firstLine="3805"/>
        </w:pPr>
        <w:r>
          <w:fldChar w:fldCharType="begin"/>
        </w:r>
        <w:r>
          <w:instrText>PAGE   \* MERGEFORMAT</w:instrText>
        </w:r>
        <w:r>
          <w:fldChar w:fldCharType="separate"/>
        </w:r>
        <w:r w:rsidR="00C0336A">
          <w:rPr>
            <w:noProof/>
          </w:rPr>
          <w:t>2</w:t>
        </w:r>
        <w:r>
          <w:fldChar w:fldCharType="end"/>
        </w:r>
      </w:p>
    </w:sdtContent>
  </w:sdt>
  <w:p w14:paraId="21483062" w14:textId="77777777" w:rsidR="0022446A" w:rsidRDefault="0022446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41E91" w14:textId="77777777" w:rsidR="0022446A" w:rsidRDefault="0022446A" w:rsidP="000E0C15">
      <w:pPr>
        <w:spacing w:line="240" w:lineRule="auto"/>
      </w:pPr>
      <w:r>
        <w:separator/>
      </w:r>
    </w:p>
  </w:footnote>
  <w:footnote w:type="continuationSeparator" w:id="0">
    <w:p w14:paraId="3325A559" w14:textId="77777777" w:rsidR="0022446A" w:rsidRDefault="0022446A" w:rsidP="000E0C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103412B6"/>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03A506EC"/>
    <w:multiLevelType w:val="multilevel"/>
    <w:tmpl w:val="F84E5062"/>
    <w:lvl w:ilvl="0">
      <w:start w:val="1"/>
      <w:numFmt w:val="bullet"/>
      <w:pStyle w:val="Opsommingbullet"/>
      <w:lvlText w:val=""/>
      <w:lvlJc w:val="left"/>
      <w:pPr>
        <w:tabs>
          <w:tab w:val="num" w:pos="227"/>
        </w:tabs>
        <w:ind w:left="227" w:hanging="227"/>
      </w:pPr>
      <w:rPr>
        <w:rFonts w:ascii="Wingdings" w:hAnsi="Wingdings" w:hint="default"/>
        <w:b w:val="0"/>
        <w:i w:val="0"/>
        <w:sz w:val="14"/>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2" w15:restartNumberingAfterBreak="0">
    <w:nsid w:val="0B001D7F"/>
    <w:multiLevelType w:val="hybridMultilevel"/>
    <w:tmpl w:val="7C52FD24"/>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194654DA"/>
    <w:multiLevelType w:val="hybridMultilevel"/>
    <w:tmpl w:val="D24E8B92"/>
    <w:lvl w:ilvl="0" w:tplc="443C4086">
      <w:start w:val="4"/>
      <w:numFmt w:val="bullet"/>
      <w:lvlText w:val="-"/>
      <w:lvlJc w:val="left"/>
      <w:pPr>
        <w:ind w:left="524" w:hanging="360"/>
      </w:pPr>
      <w:rPr>
        <w:rFonts w:ascii="Calibri" w:eastAsia="Calibri" w:hAnsi="Calibri" w:cs="Calibri" w:hint="default"/>
        <w:b w:val="0"/>
      </w:rPr>
    </w:lvl>
    <w:lvl w:ilvl="1" w:tplc="04130003">
      <w:start w:val="1"/>
      <w:numFmt w:val="bullet"/>
      <w:lvlText w:val="o"/>
      <w:lvlJc w:val="left"/>
      <w:pPr>
        <w:ind w:left="1244" w:hanging="360"/>
      </w:pPr>
      <w:rPr>
        <w:rFonts w:ascii="Courier New" w:hAnsi="Courier New" w:cs="Courier New" w:hint="default"/>
      </w:rPr>
    </w:lvl>
    <w:lvl w:ilvl="2" w:tplc="04130005">
      <w:start w:val="1"/>
      <w:numFmt w:val="bullet"/>
      <w:lvlText w:val=""/>
      <w:lvlJc w:val="left"/>
      <w:pPr>
        <w:ind w:left="1964" w:hanging="360"/>
      </w:pPr>
      <w:rPr>
        <w:rFonts w:ascii="Wingdings" w:hAnsi="Wingdings" w:hint="default"/>
      </w:rPr>
    </w:lvl>
    <w:lvl w:ilvl="3" w:tplc="04130001">
      <w:start w:val="1"/>
      <w:numFmt w:val="bullet"/>
      <w:lvlText w:val=""/>
      <w:lvlJc w:val="left"/>
      <w:pPr>
        <w:ind w:left="2684" w:hanging="360"/>
      </w:pPr>
      <w:rPr>
        <w:rFonts w:ascii="Symbol" w:hAnsi="Symbol" w:hint="default"/>
      </w:rPr>
    </w:lvl>
    <w:lvl w:ilvl="4" w:tplc="04130003">
      <w:start w:val="1"/>
      <w:numFmt w:val="bullet"/>
      <w:lvlText w:val="o"/>
      <w:lvlJc w:val="left"/>
      <w:pPr>
        <w:ind w:left="3404" w:hanging="360"/>
      </w:pPr>
      <w:rPr>
        <w:rFonts w:ascii="Courier New" w:hAnsi="Courier New" w:cs="Courier New" w:hint="default"/>
      </w:rPr>
    </w:lvl>
    <w:lvl w:ilvl="5" w:tplc="04130005">
      <w:start w:val="1"/>
      <w:numFmt w:val="bullet"/>
      <w:lvlText w:val=""/>
      <w:lvlJc w:val="left"/>
      <w:pPr>
        <w:ind w:left="4124" w:hanging="360"/>
      </w:pPr>
      <w:rPr>
        <w:rFonts w:ascii="Wingdings" w:hAnsi="Wingdings" w:hint="default"/>
      </w:rPr>
    </w:lvl>
    <w:lvl w:ilvl="6" w:tplc="04130001">
      <w:start w:val="1"/>
      <w:numFmt w:val="bullet"/>
      <w:lvlText w:val=""/>
      <w:lvlJc w:val="left"/>
      <w:pPr>
        <w:ind w:left="4844" w:hanging="360"/>
      </w:pPr>
      <w:rPr>
        <w:rFonts w:ascii="Symbol" w:hAnsi="Symbol" w:hint="default"/>
      </w:rPr>
    </w:lvl>
    <w:lvl w:ilvl="7" w:tplc="04130003">
      <w:start w:val="1"/>
      <w:numFmt w:val="bullet"/>
      <w:lvlText w:val="o"/>
      <w:lvlJc w:val="left"/>
      <w:pPr>
        <w:ind w:left="5564" w:hanging="360"/>
      </w:pPr>
      <w:rPr>
        <w:rFonts w:ascii="Courier New" w:hAnsi="Courier New" w:cs="Courier New" w:hint="default"/>
      </w:rPr>
    </w:lvl>
    <w:lvl w:ilvl="8" w:tplc="04130005">
      <w:start w:val="1"/>
      <w:numFmt w:val="bullet"/>
      <w:lvlText w:val=""/>
      <w:lvlJc w:val="left"/>
      <w:pPr>
        <w:ind w:left="6284" w:hanging="360"/>
      </w:pPr>
      <w:rPr>
        <w:rFonts w:ascii="Wingdings" w:hAnsi="Wingdings" w:hint="default"/>
      </w:rPr>
    </w:lvl>
  </w:abstractNum>
  <w:abstractNum w:abstractNumId="4" w15:restartNumberingAfterBreak="0">
    <w:nsid w:val="19FC07BF"/>
    <w:multiLevelType w:val="hybridMultilevel"/>
    <w:tmpl w:val="AF445B48"/>
    <w:lvl w:ilvl="0" w:tplc="6010E318">
      <w:start w:val="4"/>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4A7701C4"/>
    <w:multiLevelType w:val="multilevel"/>
    <w:tmpl w:val="0664917E"/>
    <w:lvl w:ilvl="0">
      <w:start w:val="1"/>
      <w:numFmt w:val="decimal"/>
      <w:pStyle w:val="Opsommingcijf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6" w15:restartNumberingAfterBreak="0">
    <w:nsid w:val="4D0D29C8"/>
    <w:multiLevelType w:val="hybridMultilevel"/>
    <w:tmpl w:val="1F1E253C"/>
    <w:lvl w:ilvl="0" w:tplc="04130003">
      <w:start w:val="1"/>
      <w:numFmt w:val="bullet"/>
      <w:lvlText w:val="o"/>
      <w:lvlJc w:val="left"/>
      <w:pPr>
        <w:ind w:left="1494" w:hanging="360"/>
      </w:pPr>
      <w:rPr>
        <w:rFonts w:ascii="Courier New" w:hAnsi="Courier New" w:cs="Courier New" w:hint="default"/>
      </w:rPr>
    </w:lvl>
    <w:lvl w:ilvl="1" w:tplc="04130003" w:tentative="1">
      <w:start w:val="1"/>
      <w:numFmt w:val="bullet"/>
      <w:lvlText w:val="o"/>
      <w:lvlJc w:val="left"/>
      <w:pPr>
        <w:ind w:left="2214" w:hanging="360"/>
      </w:pPr>
      <w:rPr>
        <w:rFonts w:ascii="Courier New" w:hAnsi="Courier New" w:cs="Courier New" w:hint="default"/>
      </w:rPr>
    </w:lvl>
    <w:lvl w:ilvl="2" w:tplc="04130005" w:tentative="1">
      <w:start w:val="1"/>
      <w:numFmt w:val="bullet"/>
      <w:lvlText w:val=""/>
      <w:lvlJc w:val="left"/>
      <w:pPr>
        <w:ind w:left="2934" w:hanging="360"/>
      </w:pPr>
      <w:rPr>
        <w:rFonts w:ascii="Wingdings" w:hAnsi="Wingdings" w:hint="default"/>
      </w:rPr>
    </w:lvl>
    <w:lvl w:ilvl="3" w:tplc="04130001" w:tentative="1">
      <w:start w:val="1"/>
      <w:numFmt w:val="bullet"/>
      <w:lvlText w:val=""/>
      <w:lvlJc w:val="left"/>
      <w:pPr>
        <w:ind w:left="3654" w:hanging="360"/>
      </w:pPr>
      <w:rPr>
        <w:rFonts w:ascii="Symbol" w:hAnsi="Symbol" w:hint="default"/>
      </w:rPr>
    </w:lvl>
    <w:lvl w:ilvl="4" w:tplc="04130003" w:tentative="1">
      <w:start w:val="1"/>
      <w:numFmt w:val="bullet"/>
      <w:lvlText w:val="o"/>
      <w:lvlJc w:val="left"/>
      <w:pPr>
        <w:ind w:left="4374" w:hanging="360"/>
      </w:pPr>
      <w:rPr>
        <w:rFonts w:ascii="Courier New" w:hAnsi="Courier New" w:cs="Courier New" w:hint="default"/>
      </w:rPr>
    </w:lvl>
    <w:lvl w:ilvl="5" w:tplc="04130005" w:tentative="1">
      <w:start w:val="1"/>
      <w:numFmt w:val="bullet"/>
      <w:lvlText w:val=""/>
      <w:lvlJc w:val="left"/>
      <w:pPr>
        <w:ind w:left="5094" w:hanging="360"/>
      </w:pPr>
      <w:rPr>
        <w:rFonts w:ascii="Wingdings" w:hAnsi="Wingdings" w:hint="default"/>
      </w:rPr>
    </w:lvl>
    <w:lvl w:ilvl="6" w:tplc="04130001" w:tentative="1">
      <w:start w:val="1"/>
      <w:numFmt w:val="bullet"/>
      <w:lvlText w:val=""/>
      <w:lvlJc w:val="left"/>
      <w:pPr>
        <w:ind w:left="5814" w:hanging="360"/>
      </w:pPr>
      <w:rPr>
        <w:rFonts w:ascii="Symbol" w:hAnsi="Symbol" w:hint="default"/>
      </w:rPr>
    </w:lvl>
    <w:lvl w:ilvl="7" w:tplc="04130003" w:tentative="1">
      <w:start w:val="1"/>
      <w:numFmt w:val="bullet"/>
      <w:lvlText w:val="o"/>
      <w:lvlJc w:val="left"/>
      <w:pPr>
        <w:ind w:left="6534" w:hanging="360"/>
      </w:pPr>
      <w:rPr>
        <w:rFonts w:ascii="Courier New" w:hAnsi="Courier New" w:cs="Courier New" w:hint="default"/>
      </w:rPr>
    </w:lvl>
    <w:lvl w:ilvl="8" w:tplc="04130005" w:tentative="1">
      <w:start w:val="1"/>
      <w:numFmt w:val="bullet"/>
      <w:lvlText w:val=""/>
      <w:lvlJc w:val="left"/>
      <w:pPr>
        <w:ind w:left="7254" w:hanging="360"/>
      </w:pPr>
      <w:rPr>
        <w:rFonts w:ascii="Wingdings" w:hAnsi="Wingdings" w:hint="default"/>
      </w:rPr>
    </w:lvl>
  </w:abstractNum>
  <w:abstractNum w:abstractNumId="7" w15:restartNumberingAfterBreak="0">
    <w:nsid w:val="511B37C6"/>
    <w:multiLevelType w:val="hybridMultilevel"/>
    <w:tmpl w:val="27B0DB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12477E"/>
    <w:multiLevelType w:val="hybridMultilevel"/>
    <w:tmpl w:val="EB8C1032"/>
    <w:lvl w:ilvl="0" w:tplc="04130001">
      <w:start w:val="52"/>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3C3EBE"/>
    <w:multiLevelType w:val="hybridMultilevel"/>
    <w:tmpl w:val="5BB82F1E"/>
    <w:lvl w:ilvl="0" w:tplc="04130003">
      <w:start w:val="1"/>
      <w:numFmt w:val="bullet"/>
      <w:lvlText w:val="o"/>
      <w:lvlJc w:val="left"/>
      <w:pPr>
        <w:ind w:left="1341" w:hanging="360"/>
      </w:pPr>
      <w:rPr>
        <w:rFonts w:ascii="Courier New" w:hAnsi="Courier New" w:cs="Courier New" w:hint="default"/>
      </w:rPr>
    </w:lvl>
    <w:lvl w:ilvl="1" w:tplc="04130003">
      <w:start w:val="1"/>
      <w:numFmt w:val="bullet"/>
      <w:lvlText w:val="o"/>
      <w:lvlJc w:val="left"/>
      <w:pPr>
        <w:ind w:left="2061" w:hanging="360"/>
      </w:pPr>
      <w:rPr>
        <w:rFonts w:ascii="Courier New" w:hAnsi="Courier New" w:cs="Courier New" w:hint="default"/>
      </w:rPr>
    </w:lvl>
    <w:lvl w:ilvl="2" w:tplc="04130005">
      <w:start w:val="1"/>
      <w:numFmt w:val="bullet"/>
      <w:lvlText w:val=""/>
      <w:lvlJc w:val="left"/>
      <w:pPr>
        <w:ind w:left="2781" w:hanging="360"/>
      </w:pPr>
      <w:rPr>
        <w:rFonts w:ascii="Wingdings" w:hAnsi="Wingdings" w:hint="default"/>
      </w:rPr>
    </w:lvl>
    <w:lvl w:ilvl="3" w:tplc="04130001">
      <w:start w:val="1"/>
      <w:numFmt w:val="bullet"/>
      <w:lvlText w:val=""/>
      <w:lvlJc w:val="left"/>
      <w:pPr>
        <w:ind w:left="3501" w:hanging="360"/>
      </w:pPr>
      <w:rPr>
        <w:rFonts w:ascii="Symbol" w:hAnsi="Symbol" w:hint="default"/>
      </w:rPr>
    </w:lvl>
    <w:lvl w:ilvl="4" w:tplc="04130003" w:tentative="1">
      <w:start w:val="1"/>
      <w:numFmt w:val="bullet"/>
      <w:lvlText w:val="o"/>
      <w:lvlJc w:val="left"/>
      <w:pPr>
        <w:ind w:left="4221" w:hanging="360"/>
      </w:pPr>
      <w:rPr>
        <w:rFonts w:ascii="Courier New" w:hAnsi="Courier New" w:cs="Courier New" w:hint="default"/>
      </w:rPr>
    </w:lvl>
    <w:lvl w:ilvl="5" w:tplc="04130005" w:tentative="1">
      <w:start w:val="1"/>
      <w:numFmt w:val="bullet"/>
      <w:lvlText w:val=""/>
      <w:lvlJc w:val="left"/>
      <w:pPr>
        <w:ind w:left="4941" w:hanging="360"/>
      </w:pPr>
      <w:rPr>
        <w:rFonts w:ascii="Wingdings" w:hAnsi="Wingdings" w:hint="default"/>
      </w:rPr>
    </w:lvl>
    <w:lvl w:ilvl="6" w:tplc="04130001" w:tentative="1">
      <w:start w:val="1"/>
      <w:numFmt w:val="bullet"/>
      <w:lvlText w:val=""/>
      <w:lvlJc w:val="left"/>
      <w:pPr>
        <w:ind w:left="5661" w:hanging="360"/>
      </w:pPr>
      <w:rPr>
        <w:rFonts w:ascii="Symbol" w:hAnsi="Symbol" w:hint="default"/>
      </w:rPr>
    </w:lvl>
    <w:lvl w:ilvl="7" w:tplc="04130003" w:tentative="1">
      <w:start w:val="1"/>
      <w:numFmt w:val="bullet"/>
      <w:lvlText w:val="o"/>
      <w:lvlJc w:val="left"/>
      <w:pPr>
        <w:ind w:left="6381" w:hanging="360"/>
      </w:pPr>
      <w:rPr>
        <w:rFonts w:ascii="Courier New" w:hAnsi="Courier New" w:cs="Courier New" w:hint="default"/>
      </w:rPr>
    </w:lvl>
    <w:lvl w:ilvl="8" w:tplc="04130005" w:tentative="1">
      <w:start w:val="1"/>
      <w:numFmt w:val="bullet"/>
      <w:lvlText w:val=""/>
      <w:lvlJc w:val="left"/>
      <w:pPr>
        <w:ind w:left="7101" w:hanging="360"/>
      </w:pPr>
      <w:rPr>
        <w:rFonts w:ascii="Wingdings" w:hAnsi="Wingdings" w:hint="default"/>
      </w:rPr>
    </w:lvl>
  </w:abstractNum>
  <w:abstractNum w:abstractNumId="10" w15:restartNumberingAfterBreak="0">
    <w:nsid w:val="5536450A"/>
    <w:multiLevelType w:val="hybridMultilevel"/>
    <w:tmpl w:val="45C613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9EE46C8"/>
    <w:multiLevelType w:val="hybridMultilevel"/>
    <w:tmpl w:val="5806600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95" w:hanging="360"/>
      </w:pPr>
      <w:rPr>
        <w:rFonts w:ascii="Courier New" w:hAnsi="Courier New" w:cs="Courier New" w:hint="default"/>
      </w:rPr>
    </w:lvl>
    <w:lvl w:ilvl="2" w:tplc="04130003">
      <w:start w:val="1"/>
      <w:numFmt w:val="bullet"/>
      <w:lvlText w:val="o"/>
      <w:lvlJc w:val="left"/>
      <w:pPr>
        <w:ind w:left="1495" w:hanging="360"/>
      </w:pPr>
      <w:rPr>
        <w:rFonts w:ascii="Courier New" w:hAnsi="Courier New" w:cs="Courier New" w:hint="default"/>
      </w:rPr>
    </w:lvl>
    <w:lvl w:ilvl="3" w:tplc="04130001">
      <w:start w:val="1"/>
      <w:numFmt w:val="bullet"/>
      <w:lvlText w:val=""/>
      <w:lvlJc w:val="left"/>
      <w:pPr>
        <w:ind w:left="2880" w:hanging="360"/>
      </w:pPr>
      <w:rPr>
        <w:rFonts w:ascii="Symbol" w:hAnsi="Symbol" w:hint="default"/>
      </w:rPr>
    </w:lvl>
    <w:lvl w:ilvl="4" w:tplc="730A9F72">
      <w:numFmt w:val="bullet"/>
      <w:lvlText w:val="•"/>
      <w:lvlJc w:val="left"/>
      <w:pPr>
        <w:ind w:left="3600" w:hanging="360"/>
      </w:pPr>
      <w:rPr>
        <w:rFonts w:ascii="Corbel" w:eastAsia="Times New Roman" w:hAnsi="Corbel" w:cs="Times New Roman"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3E46333"/>
    <w:multiLevelType w:val="hybridMultilevel"/>
    <w:tmpl w:val="975410BE"/>
    <w:lvl w:ilvl="0" w:tplc="04130001">
      <w:start w:val="16"/>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E557915"/>
    <w:multiLevelType w:val="hybridMultilevel"/>
    <w:tmpl w:val="32CC0740"/>
    <w:lvl w:ilvl="0" w:tplc="717E667A">
      <w:start w:val="1"/>
      <w:numFmt w:val="decimal"/>
      <w:pStyle w:val="Tussenkopjemetcijfer"/>
      <w:lvlText w:val="%1"/>
      <w:lvlJc w:val="left"/>
      <w:pPr>
        <w:tabs>
          <w:tab w:val="num" w:pos="227"/>
        </w:tabs>
        <w:ind w:left="227" w:hanging="227"/>
      </w:pPr>
      <w:rPr>
        <w:rFonts w:hint="default"/>
        <w:b/>
        <w:i w:val="0"/>
        <w:sz w:val="21"/>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6F97503F"/>
    <w:multiLevelType w:val="multilevel"/>
    <w:tmpl w:val="E1B0DF16"/>
    <w:lvl w:ilvl="0">
      <w:start w:val="1"/>
      <w:numFmt w:val="lowerLetter"/>
      <w:pStyle w:val="Opsommingletter"/>
      <w:lvlText w:val="%1"/>
      <w:lvlJc w:val="left"/>
      <w:pPr>
        <w:tabs>
          <w:tab w:val="num" w:pos="227"/>
        </w:tabs>
        <w:ind w:left="227" w:hanging="227"/>
      </w:pPr>
      <w:rPr>
        <w:rFonts w:hint="default"/>
        <w:b w:val="0"/>
        <w:i w:val="0"/>
        <w:sz w:val="21"/>
      </w:rPr>
    </w:lvl>
    <w:lvl w:ilvl="1">
      <w:start w:val="1"/>
      <w:numFmt w:val="none"/>
      <w:lvlText w:val="-"/>
      <w:lvlJc w:val="left"/>
      <w:pPr>
        <w:tabs>
          <w:tab w:val="num" w:pos="454"/>
        </w:tabs>
        <w:ind w:left="454" w:hanging="227"/>
      </w:pPr>
      <w:rPr>
        <w:rFonts w:hint="default"/>
        <w:b w:val="0"/>
        <w:i w:val="0"/>
        <w:sz w:val="21"/>
      </w:rPr>
    </w:lvl>
    <w:lvl w:ilvl="2">
      <w:start w:val="1"/>
      <w:numFmt w:val="none"/>
      <w:lvlText w:val=""/>
      <w:lvlJc w:val="left"/>
      <w:pPr>
        <w:tabs>
          <w:tab w:val="num" w:pos="680"/>
        </w:tabs>
        <w:ind w:left="680" w:hanging="226"/>
      </w:pPr>
      <w:rPr>
        <w:rFonts w:hint="default"/>
      </w:rPr>
    </w:lvl>
    <w:lvl w:ilvl="3">
      <w:start w:val="1"/>
      <w:numFmt w:val="none"/>
      <w:lvlText w:val=""/>
      <w:lvlJc w:val="left"/>
      <w:pPr>
        <w:tabs>
          <w:tab w:val="num" w:pos="907"/>
        </w:tabs>
        <w:ind w:left="907" w:hanging="227"/>
      </w:pPr>
      <w:rPr>
        <w:rFonts w:hint="default"/>
      </w:rPr>
    </w:lvl>
    <w:lvl w:ilvl="4">
      <w:start w:val="1"/>
      <w:numFmt w:val="none"/>
      <w:lvlText w:val=""/>
      <w:lvlJc w:val="left"/>
      <w:pPr>
        <w:tabs>
          <w:tab w:val="num" w:pos="1134"/>
        </w:tabs>
        <w:ind w:left="1134" w:hanging="227"/>
      </w:pPr>
      <w:rPr>
        <w:rFonts w:hint="default"/>
      </w:rPr>
    </w:lvl>
    <w:lvl w:ilvl="5">
      <w:start w:val="1"/>
      <w:numFmt w:val="none"/>
      <w:lvlText w:val=""/>
      <w:lvlJc w:val="left"/>
      <w:pPr>
        <w:tabs>
          <w:tab w:val="num" w:pos="1361"/>
        </w:tabs>
        <w:ind w:left="1361" w:hanging="227"/>
      </w:pPr>
      <w:rPr>
        <w:rFonts w:hint="default"/>
      </w:rPr>
    </w:lvl>
    <w:lvl w:ilvl="6">
      <w:start w:val="1"/>
      <w:numFmt w:val="none"/>
      <w:lvlText w:val=""/>
      <w:lvlJc w:val="left"/>
      <w:pPr>
        <w:tabs>
          <w:tab w:val="num" w:pos="1588"/>
        </w:tabs>
        <w:ind w:left="1588" w:hanging="227"/>
      </w:pPr>
      <w:rPr>
        <w:rFonts w:hint="default"/>
      </w:rPr>
    </w:lvl>
    <w:lvl w:ilvl="7">
      <w:start w:val="1"/>
      <w:numFmt w:val="none"/>
      <w:lvlText w:val=""/>
      <w:lvlJc w:val="left"/>
      <w:pPr>
        <w:tabs>
          <w:tab w:val="num" w:pos="1814"/>
        </w:tabs>
        <w:ind w:left="1814" w:hanging="226"/>
      </w:pPr>
      <w:rPr>
        <w:rFonts w:hint="default"/>
      </w:rPr>
    </w:lvl>
    <w:lvl w:ilvl="8">
      <w:start w:val="1"/>
      <w:numFmt w:val="none"/>
      <w:lvlText w:val=""/>
      <w:lvlJc w:val="left"/>
      <w:pPr>
        <w:tabs>
          <w:tab w:val="num" w:pos="2041"/>
        </w:tabs>
        <w:ind w:left="2041" w:hanging="227"/>
      </w:pPr>
      <w:rPr>
        <w:rFonts w:hint="default"/>
      </w:rPr>
    </w:lvl>
  </w:abstractNum>
  <w:abstractNum w:abstractNumId="15" w15:restartNumberingAfterBreak="0">
    <w:nsid w:val="723F18AD"/>
    <w:multiLevelType w:val="hybridMultilevel"/>
    <w:tmpl w:val="20E0A0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3DA326A"/>
    <w:multiLevelType w:val="multilevel"/>
    <w:tmpl w:val="53C872BC"/>
    <w:lvl w:ilvl="0">
      <w:start w:val="1"/>
      <w:numFmt w:val="decimal"/>
      <w:pStyle w:val="Kop1"/>
      <w:suff w:val="space"/>
      <w:lvlText w:val="%1"/>
      <w:lvlJc w:val="left"/>
      <w:pPr>
        <w:ind w:left="340" w:hanging="340"/>
      </w:pPr>
      <w:rPr>
        <w:rFonts w:hint="default"/>
        <w:sz w:val="40"/>
      </w:rPr>
    </w:lvl>
    <w:lvl w:ilvl="1">
      <w:start w:val="1"/>
      <w:numFmt w:val="decimal"/>
      <w:pStyle w:val="Kop2"/>
      <w:suff w:val="space"/>
      <w:lvlText w:val="%1.%2"/>
      <w:lvlJc w:val="left"/>
      <w:pPr>
        <w:ind w:left="414" w:hanging="414"/>
      </w:pPr>
      <w:rPr>
        <w:rFonts w:ascii="Amsterdam Sans" w:hAnsi="Amsterdam Sans" w:hint="default"/>
        <w:b/>
        <w:color w:val="auto"/>
        <w:sz w:val="20"/>
        <w:szCs w:val="22"/>
      </w:rPr>
    </w:lvl>
    <w:lvl w:ilvl="2">
      <w:start w:val="1"/>
      <w:numFmt w:val="decimal"/>
      <w:pStyle w:val="Kop3"/>
      <w:suff w:val="space"/>
      <w:lvlText w:val="%1.%2.%3"/>
      <w:lvlJc w:val="left"/>
      <w:pPr>
        <w:ind w:left="510" w:hanging="510"/>
      </w:pPr>
      <w:rPr>
        <w:rFonts w:hint="default"/>
        <w:color w:val="auto"/>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756163A0"/>
    <w:multiLevelType w:val="hybridMultilevel"/>
    <w:tmpl w:val="C58AB40C"/>
    <w:lvl w:ilvl="0" w:tplc="23ACDA3C">
      <w:start w:val="1"/>
      <w:numFmt w:val="decimal"/>
      <w:pStyle w:val="Voetnootrapport"/>
      <w:lvlText w:val="[%1]"/>
      <w:lvlJc w:val="left"/>
      <w:pPr>
        <w:tabs>
          <w:tab w:val="num" w:pos="312"/>
        </w:tabs>
        <w:ind w:left="312" w:hanging="312"/>
      </w:pPr>
      <w:rPr>
        <w:rFonts w:hint="default"/>
        <w:b w:val="0"/>
        <w:i w:val="0"/>
        <w:sz w:val="17"/>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16cid:durableId="2123573982">
    <w:abstractNumId w:val="16"/>
  </w:num>
  <w:num w:numId="2" w16cid:durableId="2040668282">
    <w:abstractNumId w:val="13"/>
  </w:num>
  <w:num w:numId="3" w16cid:durableId="905067082">
    <w:abstractNumId w:val="17"/>
  </w:num>
  <w:num w:numId="4" w16cid:durableId="350574740">
    <w:abstractNumId w:val="5"/>
  </w:num>
  <w:num w:numId="5" w16cid:durableId="465702093">
    <w:abstractNumId w:val="14"/>
  </w:num>
  <w:num w:numId="6" w16cid:durableId="645476545">
    <w:abstractNumId w:val="1"/>
  </w:num>
  <w:num w:numId="7" w16cid:durableId="824587570">
    <w:abstractNumId w:val="7"/>
  </w:num>
  <w:num w:numId="8" w16cid:durableId="1190756161">
    <w:abstractNumId w:val="11"/>
  </w:num>
  <w:num w:numId="9" w16cid:durableId="227040971">
    <w:abstractNumId w:val="15"/>
  </w:num>
  <w:num w:numId="10" w16cid:durableId="1561400082">
    <w:abstractNumId w:val="10"/>
  </w:num>
  <w:num w:numId="11" w16cid:durableId="1956867066">
    <w:abstractNumId w:val="0"/>
  </w:num>
  <w:num w:numId="12" w16cid:durableId="637958339">
    <w:abstractNumId w:val="0"/>
  </w:num>
  <w:num w:numId="13" w16cid:durableId="1453937377">
    <w:abstractNumId w:val="0"/>
  </w:num>
  <w:num w:numId="14" w16cid:durableId="1786190759">
    <w:abstractNumId w:val="0"/>
  </w:num>
  <w:num w:numId="15" w16cid:durableId="1144850835">
    <w:abstractNumId w:val="0"/>
  </w:num>
  <w:num w:numId="16" w16cid:durableId="255555213">
    <w:abstractNumId w:val="3"/>
  </w:num>
  <w:num w:numId="17" w16cid:durableId="1000348945">
    <w:abstractNumId w:val="4"/>
  </w:num>
  <w:num w:numId="18" w16cid:durableId="1911621649">
    <w:abstractNumId w:val="0"/>
  </w:num>
  <w:num w:numId="19" w16cid:durableId="2108308256">
    <w:abstractNumId w:val="0"/>
  </w:num>
  <w:num w:numId="20" w16cid:durableId="428088673">
    <w:abstractNumId w:val="7"/>
  </w:num>
  <w:num w:numId="21" w16cid:durableId="497115426">
    <w:abstractNumId w:val="15"/>
  </w:num>
  <w:num w:numId="22" w16cid:durableId="1830755968">
    <w:abstractNumId w:val="9"/>
  </w:num>
  <w:num w:numId="23" w16cid:durableId="471363825">
    <w:abstractNumId w:val="2"/>
  </w:num>
  <w:num w:numId="24" w16cid:durableId="1192959266">
    <w:abstractNumId w:val="6"/>
  </w:num>
  <w:num w:numId="25" w16cid:durableId="888419346">
    <w:abstractNumId w:val="12"/>
  </w:num>
  <w:num w:numId="26" w16cid:durableId="120235553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activeWritingStyle w:appName="MSWord" w:lang="nl-NL" w:vendorID="64" w:dllVersion="6" w:nlCheck="1" w:checkStyle="0"/>
  <w:activeWritingStyle w:appName="MSWord" w:lang="en-US" w:vendorID="64" w:dllVersion="6" w:nlCheck="1" w:checkStyle="1"/>
  <w:activeWritingStyle w:appName="MSWord" w:lang="nl-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D29"/>
    <w:rsid w:val="0000020A"/>
    <w:rsid w:val="000003D1"/>
    <w:rsid w:val="000004EA"/>
    <w:rsid w:val="00000739"/>
    <w:rsid w:val="000007A5"/>
    <w:rsid w:val="000008D7"/>
    <w:rsid w:val="00000B2B"/>
    <w:rsid w:val="00000E4A"/>
    <w:rsid w:val="00000E92"/>
    <w:rsid w:val="00000EE5"/>
    <w:rsid w:val="00000F77"/>
    <w:rsid w:val="0000100B"/>
    <w:rsid w:val="000012A5"/>
    <w:rsid w:val="00001512"/>
    <w:rsid w:val="00001575"/>
    <w:rsid w:val="000015E3"/>
    <w:rsid w:val="000016D6"/>
    <w:rsid w:val="000017FF"/>
    <w:rsid w:val="00001842"/>
    <w:rsid w:val="00001B9A"/>
    <w:rsid w:val="00001CE7"/>
    <w:rsid w:val="00002830"/>
    <w:rsid w:val="0000288E"/>
    <w:rsid w:val="00002935"/>
    <w:rsid w:val="00002AB2"/>
    <w:rsid w:val="00002D2F"/>
    <w:rsid w:val="00002ED6"/>
    <w:rsid w:val="00003001"/>
    <w:rsid w:val="000035A8"/>
    <w:rsid w:val="000038D9"/>
    <w:rsid w:val="00003BD0"/>
    <w:rsid w:val="00003C89"/>
    <w:rsid w:val="00003D4F"/>
    <w:rsid w:val="00003E18"/>
    <w:rsid w:val="00004423"/>
    <w:rsid w:val="0000455A"/>
    <w:rsid w:val="00004756"/>
    <w:rsid w:val="000049F1"/>
    <w:rsid w:val="00004EE9"/>
    <w:rsid w:val="00005628"/>
    <w:rsid w:val="0000590C"/>
    <w:rsid w:val="00005AB9"/>
    <w:rsid w:val="00005B2E"/>
    <w:rsid w:val="00006206"/>
    <w:rsid w:val="0000623F"/>
    <w:rsid w:val="0000638A"/>
    <w:rsid w:val="000063DE"/>
    <w:rsid w:val="000064BD"/>
    <w:rsid w:val="00006541"/>
    <w:rsid w:val="000068A8"/>
    <w:rsid w:val="00006B1F"/>
    <w:rsid w:val="00006DA3"/>
    <w:rsid w:val="000073B5"/>
    <w:rsid w:val="00007446"/>
    <w:rsid w:val="00007738"/>
    <w:rsid w:val="000077E4"/>
    <w:rsid w:val="00007ACB"/>
    <w:rsid w:val="00007B91"/>
    <w:rsid w:val="000105CF"/>
    <w:rsid w:val="00010BA8"/>
    <w:rsid w:val="00010DFA"/>
    <w:rsid w:val="00011419"/>
    <w:rsid w:val="00011892"/>
    <w:rsid w:val="000119BD"/>
    <w:rsid w:val="00011A8A"/>
    <w:rsid w:val="00011C6A"/>
    <w:rsid w:val="00011D2B"/>
    <w:rsid w:val="00011F0F"/>
    <w:rsid w:val="000120AC"/>
    <w:rsid w:val="000121BD"/>
    <w:rsid w:val="000123FE"/>
    <w:rsid w:val="000127B1"/>
    <w:rsid w:val="000128AE"/>
    <w:rsid w:val="00012AD9"/>
    <w:rsid w:val="00012E74"/>
    <w:rsid w:val="000131A7"/>
    <w:rsid w:val="000133AC"/>
    <w:rsid w:val="00013471"/>
    <w:rsid w:val="000134F8"/>
    <w:rsid w:val="0001350D"/>
    <w:rsid w:val="0001397F"/>
    <w:rsid w:val="00013AF7"/>
    <w:rsid w:val="00014224"/>
    <w:rsid w:val="00014382"/>
    <w:rsid w:val="000143F0"/>
    <w:rsid w:val="000144D2"/>
    <w:rsid w:val="0001450B"/>
    <w:rsid w:val="00014666"/>
    <w:rsid w:val="0001486A"/>
    <w:rsid w:val="00014A64"/>
    <w:rsid w:val="00014A66"/>
    <w:rsid w:val="00014E67"/>
    <w:rsid w:val="00014E9A"/>
    <w:rsid w:val="000150DE"/>
    <w:rsid w:val="00015296"/>
    <w:rsid w:val="00015311"/>
    <w:rsid w:val="0001531B"/>
    <w:rsid w:val="000153AB"/>
    <w:rsid w:val="000158C1"/>
    <w:rsid w:val="00015A20"/>
    <w:rsid w:val="00015A2E"/>
    <w:rsid w:val="00015D33"/>
    <w:rsid w:val="00015E96"/>
    <w:rsid w:val="0001600B"/>
    <w:rsid w:val="000160F5"/>
    <w:rsid w:val="000161C8"/>
    <w:rsid w:val="00016469"/>
    <w:rsid w:val="0001653C"/>
    <w:rsid w:val="000166CB"/>
    <w:rsid w:val="00016AF9"/>
    <w:rsid w:val="00016E06"/>
    <w:rsid w:val="0001704C"/>
    <w:rsid w:val="000170D8"/>
    <w:rsid w:val="0001726F"/>
    <w:rsid w:val="000173BA"/>
    <w:rsid w:val="000174F0"/>
    <w:rsid w:val="00017617"/>
    <w:rsid w:val="000176D2"/>
    <w:rsid w:val="00017982"/>
    <w:rsid w:val="00020081"/>
    <w:rsid w:val="0002065C"/>
    <w:rsid w:val="000209F4"/>
    <w:rsid w:val="00020CBE"/>
    <w:rsid w:val="00020E0A"/>
    <w:rsid w:val="00020E32"/>
    <w:rsid w:val="000210A4"/>
    <w:rsid w:val="000212B6"/>
    <w:rsid w:val="0002152F"/>
    <w:rsid w:val="00021826"/>
    <w:rsid w:val="00021928"/>
    <w:rsid w:val="000219CB"/>
    <w:rsid w:val="00021AA2"/>
    <w:rsid w:val="00021B60"/>
    <w:rsid w:val="00021C91"/>
    <w:rsid w:val="00021E81"/>
    <w:rsid w:val="000228A0"/>
    <w:rsid w:val="00022A38"/>
    <w:rsid w:val="00022D10"/>
    <w:rsid w:val="000230F1"/>
    <w:rsid w:val="00023141"/>
    <w:rsid w:val="00023269"/>
    <w:rsid w:val="0002347E"/>
    <w:rsid w:val="0002371D"/>
    <w:rsid w:val="000237D0"/>
    <w:rsid w:val="000238E7"/>
    <w:rsid w:val="00023AF1"/>
    <w:rsid w:val="00023B07"/>
    <w:rsid w:val="00023BC9"/>
    <w:rsid w:val="00023C90"/>
    <w:rsid w:val="00023D47"/>
    <w:rsid w:val="00023FED"/>
    <w:rsid w:val="000240FF"/>
    <w:rsid w:val="0002437D"/>
    <w:rsid w:val="000244AE"/>
    <w:rsid w:val="0002450D"/>
    <w:rsid w:val="000245B3"/>
    <w:rsid w:val="0002466E"/>
    <w:rsid w:val="000246CA"/>
    <w:rsid w:val="000249B9"/>
    <w:rsid w:val="00024A5E"/>
    <w:rsid w:val="00024B6C"/>
    <w:rsid w:val="00024B81"/>
    <w:rsid w:val="00024CDE"/>
    <w:rsid w:val="00024CE5"/>
    <w:rsid w:val="00024EE3"/>
    <w:rsid w:val="000251D9"/>
    <w:rsid w:val="00025662"/>
    <w:rsid w:val="0002576B"/>
    <w:rsid w:val="00025B87"/>
    <w:rsid w:val="00025BF5"/>
    <w:rsid w:val="00025DB8"/>
    <w:rsid w:val="00025E84"/>
    <w:rsid w:val="0002601D"/>
    <w:rsid w:val="000261A6"/>
    <w:rsid w:val="00026495"/>
    <w:rsid w:val="00026528"/>
    <w:rsid w:val="0002666C"/>
    <w:rsid w:val="00026A37"/>
    <w:rsid w:val="00026E10"/>
    <w:rsid w:val="000270A2"/>
    <w:rsid w:val="0002714D"/>
    <w:rsid w:val="0002750E"/>
    <w:rsid w:val="00027528"/>
    <w:rsid w:val="0002786E"/>
    <w:rsid w:val="00027A97"/>
    <w:rsid w:val="00027B2F"/>
    <w:rsid w:val="00027C2B"/>
    <w:rsid w:val="00027C8E"/>
    <w:rsid w:val="00027FEC"/>
    <w:rsid w:val="000301DF"/>
    <w:rsid w:val="0003039E"/>
    <w:rsid w:val="000304AB"/>
    <w:rsid w:val="000307E8"/>
    <w:rsid w:val="00030D71"/>
    <w:rsid w:val="00030EAA"/>
    <w:rsid w:val="00031511"/>
    <w:rsid w:val="00031898"/>
    <w:rsid w:val="000319DD"/>
    <w:rsid w:val="00031D1D"/>
    <w:rsid w:val="00031E76"/>
    <w:rsid w:val="00032027"/>
    <w:rsid w:val="0003211A"/>
    <w:rsid w:val="00032282"/>
    <w:rsid w:val="0003236C"/>
    <w:rsid w:val="000323BB"/>
    <w:rsid w:val="00032A24"/>
    <w:rsid w:val="00032A6F"/>
    <w:rsid w:val="00032BE0"/>
    <w:rsid w:val="00032BEF"/>
    <w:rsid w:val="00032DDD"/>
    <w:rsid w:val="00033154"/>
    <w:rsid w:val="00033344"/>
    <w:rsid w:val="000333B3"/>
    <w:rsid w:val="0003394F"/>
    <w:rsid w:val="00033A4C"/>
    <w:rsid w:val="00033AAD"/>
    <w:rsid w:val="00033AE5"/>
    <w:rsid w:val="00033DD6"/>
    <w:rsid w:val="00033E13"/>
    <w:rsid w:val="00033F2C"/>
    <w:rsid w:val="00034539"/>
    <w:rsid w:val="0003458F"/>
    <w:rsid w:val="00034645"/>
    <w:rsid w:val="00034745"/>
    <w:rsid w:val="000348AE"/>
    <w:rsid w:val="00034A76"/>
    <w:rsid w:val="00034CBE"/>
    <w:rsid w:val="00034E93"/>
    <w:rsid w:val="00034FBC"/>
    <w:rsid w:val="00035152"/>
    <w:rsid w:val="0003520A"/>
    <w:rsid w:val="000353D1"/>
    <w:rsid w:val="00035584"/>
    <w:rsid w:val="000355D4"/>
    <w:rsid w:val="00035A3A"/>
    <w:rsid w:val="00035AA2"/>
    <w:rsid w:val="00035BCB"/>
    <w:rsid w:val="00035C3B"/>
    <w:rsid w:val="00035D92"/>
    <w:rsid w:val="00035DA4"/>
    <w:rsid w:val="0003633D"/>
    <w:rsid w:val="0003638C"/>
    <w:rsid w:val="000363B1"/>
    <w:rsid w:val="000364AC"/>
    <w:rsid w:val="00036518"/>
    <w:rsid w:val="0003663B"/>
    <w:rsid w:val="00036823"/>
    <w:rsid w:val="00036853"/>
    <w:rsid w:val="00036B7A"/>
    <w:rsid w:val="00036C11"/>
    <w:rsid w:val="00036D3D"/>
    <w:rsid w:val="00036D8E"/>
    <w:rsid w:val="00036EB2"/>
    <w:rsid w:val="00036F58"/>
    <w:rsid w:val="0003708A"/>
    <w:rsid w:val="00037144"/>
    <w:rsid w:val="0003714F"/>
    <w:rsid w:val="000371A4"/>
    <w:rsid w:val="0003723A"/>
    <w:rsid w:val="00037396"/>
    <w:rsid w:val="000374CA"/>
    <w:rsid w:val="0003770C"/>
    <w:rsid w:val="00037B03"/>
    <w:rsid w:val="00037B6C"/>
    <w:rsid w:val="00037BEF"/>
    <w:rsid w:val="00037DD9"/>
    <w:rsid w:val="00037E2B"/>
    <w:rsid w:val="00037E63"/>
    <w:rsid w:val="00037F78"/>
    <w:rsid w:val="00037FD5"/>
    <w:rsid w:val="000406F1"/>
    <w:rsid w:val="00040953"/>
    <w:rsid w:val="00040991"/>
    <w:rsid w:val="00040DCD"/>
    <w:rsid w:val="00040E9C"/>
    <w:rsid w:val="00041294"/>
    <w:rsid w:val="000412C5"/>
    <w:rsid w:val="0004131A"/>
    <w:rsid w:val="000415CA"/>
    <w:rsid w:val="000418A6"/>
    <w:rsid w:val="000419D3"/>
    <w:rsid w:val="00041DB0"/>
    <w:rsid w:val="0004202A"/>
    <w:rsid w:val="00042058"/>
    <w:rsid w:val="000420A7"/>
    <w:rsid w:val="0004224C"/>
    <w:rsid w:val="00042B62"/>
    <w:rsid w:val="00042C87"/>
    <w:rsid w:val="00042E03"/>
    <w:rsid w:val="00043134"/>
    <w:rsid w:val="0004355F"/>
    <w:rsid w:val="00043630"/>
    <w:rsid w:val="00043892"/>
    <w:rsid w:val="000438D3"/>
    <w:rsid w:val="000438F2"/>
    <w:rsid w:val="00043BAA"/>
    <w:rsid w:val="00043EE4"/>
    <w:rsid w:val="00043F3C"/>
    <w:rsid w:val="00044177"/>
    <w:rsid w:val="000444BE"/>
    <w:rsid w:val="00044796"/>
    <w:rsid w:val="000448DE"/>
    <w:rsid w:val="00044A9F"/>
    <w:rsid w:val="00044AE9"/>
    <w:rsid w:val="00044C9B"/>
    <w:rsid w:val="00044DC1"/>
    <w:rsid w:val="00045277"/>
    <w:rsid w:val="0004532C"/>
    <w:rsid w:val="00045E21"/>
    <w:rsid w:val="00045EBA"/>
    <w:rsid w:val="0004603C"/>
    <w:rsid w:val="000460D4"/>
    <w:rsid w:val="00046110"/>
    <w:rsid w:val="00046257"/>
    <w:rsid w:val="0004648E"/>
    <w:rsid w:val="00046630"/>
    <w:rsid w:val="00046795"/>
    <w:rsid w:val="00046920"/>
    <w:rsid w:val="00046BFB"/>
    <w:rsid w:val="00046D19"/>
    <w:rsid w:val="00046DAF"/>
    <w:rsid w:val="000470C7"/>
    <w:rsid w:val="000471A8"/>
    <w:rsid w:val="000475E8"/>
    <w:rsid w:val="000477F5"/>
    <w:rsid w:val="00047D30"/>
    <w:rsid w:val="00050076"/>
    <w:rsid w:val="000500BD"/>
    <w:rsid w:val="0005043B"/>
    <w:rsid w:val="000507E5"/>
    <w:rsid w:val="00050960"/>
    <w:rsid w:val="000509AB"/>
    <w:rsid w:val="00050A3F"/>
    <w:rsid w:val="00050D24"/>
    <w:rsid w:val="00050F2E"/>
    <w:rsid w:val="00050F6A"/>
    <w:rsid w:val="00051890"/>
    <w:rsid w:val="00051B3F"/>
    <w:rsid w:val="00051C0D"/>
    <w:rsid w:val="00052047"/>
    <w:rsid w:val="000522AF"/>
    <w:rsid w:val="00052385"/>
    <w:rsid w:val="00052422"/>
    <w:rsid w:val="0005280E"/>
    <w:rsid w:val="00052965"/>
    <w:rsid w:val="00052A7C"/>
    <w:rsid w:val="00052B63"/>
    <w:rsid w:val="00052D96"/>
    <w:rsid w:val="00052D9D"/>
    <w:rsid w:val="00052E76"/>
    <w:rsid w:val="00052EDE"/>
    <w:rsid w:val="00052F17"/>
    <w:rsid w:val="000532F0"/>
    <w:rsid w:val="000533EC"/>
    <w:rsid w:val="000538B7"/>
    <w:rsid w:val="00053B9E"/>
    <w:rsid w:val="00053F76"/>
    <w:rsid w:val="00054223"/>
    <w:rsid w:val="00054288"/>
    <w:rsid w:val="0005438B"/>
    <w:rsid w:val="00054549"/>
    <w:rsid w:val="000545DE"/>
    <w:rsid w:val="00054864"/>
    <w:rsid w:val="000548C4"/>
    <w:rsid w:val="00054A13"/>
    <w:rsid w:val="00054F58"/>
    <w:rsid w:val="000552E0"/>
    <w:rsid w:val="000559BD"/>
    <w:rsid w:val="00055B1C"/>
    <w:rsid w:val="00055C8E"/>
    <w:rsid w:val="00055C9E"/>
    <w:rsid w:val="00055F3A"/>
    <w:rsid w:val="0005601C"/>
    <w:rsid w:val="0005610A"/>
    <w:rsid w:val="000567C6"/>
    <w:rsid w:val="000567E7"/>
    <w:rsid w:val="00056B98"/>
    <w:rsid w:val="000572A0"/>
    <w:rsid w:val="000573A5"/>
    <w:rsid w:val="000573AE"/>
    <w:rsid w:val="00057508"/>
    <w:rsid w:val="00057563"/>
    <w:rsid w:val="00057787"/>
    <w:rsid w:val="00057E32"/>
    <w:rsid w:val="0006014A"/>
    <w:rsid w:val="0006017E"/>
    <w:rsid w:val="000601B6"/>
    <w:rsid w:val="000605BA"/>
    <w:rsid w:val="000606E0"/>
    <w:rsid w:val="000607B8"/>
    <w:rsid w:val="00060C58"/>
    <w:rsid w:val="00060F5D"/>
    <w:rsid w:val="00061328"/>
    <w:rsid w:val="0006139C"/>
    <w:rsid w:val="0006152B"/>
    <w:rsid w:val="00061659"/>
    <w:rsid w:val="00061682"/>
    <w:rsid w:val="00061A88"/>
    <w:rsid w:val="00061AF7"/>
    <w:rsid w:val="00061B63"/>
    <w:rsid w:val="00061C39"/>
    <w:rsid w:val="00061D05"/>
    <w:rsid w:val="00061DCE"/>
    <w:rsid w:val="00062356"/>
    <w:rsid w:val="00062683"/>
    <w:rsid w:val="00062859"/>
    <w:rsid w:val="0006292E"/>
    <w:rsid w:val="00062DFA"/>
    <w:rsid w:val="00063008"/>
    <w:rsid w:val="00063155"/>
    <w:rsid w:val="00063221"/>
    <w:rsid w:val="00063324"/>
    <w:rsid w:val="000633DD"/>
    <w:rsid w:val="000634AE"/>
    <w:rsid w:val="0006359D"/>
    <w:rsid w:val="000635E7"/>
    <w:rsid w:val="0006372B"/>
    <w:rsid w:val="00063758"/>
    <w:rsid w:val="00063860"/>
    <w:rsid w:val="000639F1"/>
    <w:rsid w:val="00063B6F"/>
    <w:rsid w:val="00063DC3"/>
    <w:rsid w:val="00064070"/>
    <w:rsid w:val="000640CA"/>
    <w:rsid w:val="000641D2"/>
    <w:rsid w:val="0006438E"/>
    <w:rsid w:val="0006452E"/>
    <w:rsid w:val="00064541"/>
    <w:rsid w:val="00064586"/>
    <w:rsid w:val="00064632"/>
    <w:rsid w:val="000647F6"/>
    <w:rsid w:val="00064A0D"/>
    <w:rsid w:val="00064B5B"/>
    <w:rsid w:val="00064CBE"/>
    <w:rsid w:val="00064DE0"/>
    <w:rsid w:val="00064DF9"/>
    <w:rsid w:val="00064FF5"/>
    <w:rsid w:val="000650FE"/>
    <w:rsid w:val="00065907"/>
    <w:rsid w:val="0006590A"/>
    <w:rsid w:val="000659D4"/>
    <w:rsid w:val="00065B7B"/>
    <w:rsid w:val="00065CDD"/>
    <w:rsid w:val="00065E9A"/>
    <w:rsid w:val="00065F9B"/>
    <w:rsid w:val="00065F9E"/>
    <w:rsid w:val="00066018"/>
    <w:rsid w:val="00066255"/>
    <w:rsid w:val="000663F9"/>
    <w:rsid w:val="00066812"/>
    <w:rsid w:val="00067450"/>
    <w:rsid w:val="00067497"/>
    <w:rsid w:val="000674C4"/>
    <w:rsid w:val="00067584"/>
    <w:rsid w:val="00067811"/>
    <w:rsid w:val="00067967"/>
    <w:rsid w:val="000679A0"/>
    <w:rsid w:val="00070133"/>
    <w:rsid w:val="000702C5"/>
    <w:rsid w:val="000703C1"/>
    <w:rsid w:val="00070432"/>
    <w:rsid w:val="000704FE"/>
    <w:rsid w:val="000706B5"/>
    <w:rsid w:val="0007070A"/>
    <w:rsid w:val="000708A1"/>
    <w:rsid w:val="000709E0"/>
    <w:rsid w:val="00070B5C"/>
    <w:rsid w:val="00070CE7"/>
    <w:rsid w:val="00070F9B"/>
    <w:rsid w:val="00070FB2"/>
    <w:rsid w:val="0007100D"/>
    <w:rsid w:val="00071064"/>
    <w:rsid w:val="00071216"/>
    <w:rsid w:val="0007128E"/>
    <w:rsid w:val="000716D6"/>
    <w:rsid w:val="00071764"/>
    <w:rsid w:val="00071765"/>
    <w:rsid w:val="00071B7F"/>
    <w:rsid w:val="00071B96"/>
    <w:rsid w:val="00071DA2"/>
    <w:rsid w:val="00072019"/>
    <w:rsid w:val="00072042"/>
    <w:rsid w:val="0007205B"/>
    <w:rsid w:val="00072552"/>
    <w:rsid w:val="000725F9"/>
    <w:rsid w:val="00072712"/>
    <w:rsid w:val="000727D6"/>
    <w:rsid w:val="00072D9A"/>
    <w:rsid w:val="00072DAE"/>
    <w:rsid w:val="00072EF8"/>
    <w:rsid w:val="00072F1E"/>
    <w:rsid w:val="000730BB"/>
    <w:rsid w:val="0007317D"/>
    <w:rsid w:val="00073220"/>
    <w:rsid w:val="00073309"/>
    <w:rsid w:val="00073444"/>
    <w:rsid w:val="0007373D"/>
    <w:rsid w:val="0007382E"/>
    <w:rsid w:val="0007385E"/>
    <w:rsid w:val="000738F9"/>
    <w:rsid w:val="00073A10"/>
    <w:rsid w:val="00073A33"/>
    <w:rsid w:val="00073E9C"/>
    <w:rsid w:val="00073EC8"/>
    <w:rsid w:val="00073EDC"/>
    <w:rsid w:val="00073F07"/>
    <w:rsid w:val="00074012"/>
    <w:rsid w:val="000741C9"/>
    <w:rsid w:val="0007422C"/>
    <w:rsid w:val="00074403"/>
    <w:rsid w:val="0007443F"/>
    <w:rsid w:val="000746E7"/>
    <w:rsid w:val="0007475A"/>
    <w:rsid w:val="000749DA"/>
    <w:rsid w:val="00074A14"/>
    <w:rsid w:val="00074D27"/>
    <w:rsid w:val="00074D3B"/>
    <w:rsid w:val="00074E6A"/>
    <w:rsid w:val="000756A7"/>
    <w:rsid w:val="00075862"/>
    <w:rsid w:val="0007586C"/>
    <w:rsid w:val="00075BB8"/>
    <w:rsid w:val="00076128"/>
    <w:rsid w:val="0007645E"/>
    <w:rsid w:val="00076583"/>
    <w:rsid w:val="00076674"/>
    <w:rsid w:val="000766B7"/>
    <w:rsid w:val="00076706"/>
    <w:rsid w:val="0007683D"/>
    <w:rsid w:val="0007691A"/>
    <w:rsid w:val="00076983"/>
    <w:rsid w:val="00076E24"/>
    <w:rsid w:val="000770D4"/>
    <w:rsid w:val="0007714D"/>
    <w:rsid w:val="000773A8"/>
    <w:rsid w:val="0007758C"/>
    <w:rsid w:val="0007765E"/>
    <w:rsid w:val="000778DB"/>
    <w:rsid w:val="00077AE9"/>
    <w:rsid w:val="00077BBF"/>
    <w:rsid w:val="00077C0E"/>
    <w:rsid w:val="00077F0F"/>
    <w:rsid w:val="00080378"/>
    <w:rsid w:val="00080419"/>
    <w:rsid w:val="00080422"/>
    <w:rsid w:val="00080A9D"/>
    <w:rsid w:val="00080B48"/>
    <w:rsid w:val="00080E5E"/>
    <w:rsid w:val="00080FFF"/>
    <w:rsid w:val="00081112"/>
    <w:rsid w:val="000819E5"/>
    <w:rsid w:val="00081BFA"/>
    <w:rsid w:val="00081CE3"/>
    <w:rsid w:val="0008206F"/>
    <w:rsid w:val="000820CE"/>
    <w:rsid w:val="00082103"/>
    <w:rsid w:val="0008279D"/>
    <w:rsid w:val="000828D4"/>
    <w:rsid w:val="000829EB"/>
    <w:rsid w:val="00082E63"/>
    <w:rsid w:val="00082E89"/>
    <w:rsid w:val="00082F4B"/>
    <w:rsid w:val="0008303D"/>
    <w:rsid w:val="00083521"/>
    <w:rsid w:val="0008352E"/>
    <w:rsid w:val="000835B3"/>
    <w:rsid w:val="00083683"/>
    <w:rsid w:val="000836A8"/>
    <w:rsid w:val="000837F6"/>
    <w:rsid w:val="00083C0E"/>
    <w:rsid w:val="00083C7B"/>
    <w:rsid w:val="00083DAF"/>
    <w:rsid w:val="00083DD6"/>
    <w:rsid w:val="00083FE2"/>
    <w:rsid w:val="00084091"/>
    <w:rsid w:val="00084302"/>
    <w:rsid w:val="000845C2"/>
    <w:rsid w:val="00084670"/>
    <w:rsid w:val="00084A36"/>
    <w:rsid w:val="00084BB1"/>
    <w:rsid w:val="00084D6D"/>
    <w:rsid w:val="00084E13"/>
    <w:rsid w:val="000853AF"/>
    <w:rsid w:val="000856FB"/>
    <w:rsid w:val="000857ED"/>
    <w:rsid w:val="000858E4"/>
    <w:rsid w:val="000859BE"/>
    <w:rsid w:val="00085D23"/>
    <w:rsid w:val="00085F57"/>
    <w:rsid w:val="000862B7"/>
    <w:rsid w:val="000863D9"/>
    <w:rsid w:val="00086400"/>
    <w:rsid w:val="000869CB"/>
    <w:rsid w:val="000869DB"/>
    <w:rsid w:val="000869EF"/>
    <w:rsid w:val="00086E18"/>
    <w:rsid w:val="00086F55"/>
    <w:rsid w:val="00087074"/>
    <w:rsid w:val="00087093"/>
    <w:rsid w:val="000873BF"/>
    <w:rsid w:val="00087573"/>
    <w:rsid w:val="0008783A"/>
    <w:rsid w:val="000878E0"/>
    <w:rsid w:val="000878F9"/>
    <w:rsid w:val="000879CD"/>
    <w:rsid w:val="00087AEE"/>
    <w:rsid w:val="00087DCA"/>
    <w:rsid w:val="0009006C"/>
    <w:rsid w:val="00090338"/>
    <w:rsid w:val="000905DB"/>
    <w:rsid w:val="000906F8"/>
    <w:rsid w:val="00090703"/>
    <w:rsid w:val="0009070C"/>
    <w:rsid w:val="0009071F"/>
    <w:rsid w:val="00090986"/>
    <w:rsid w:val="00090B4F"/>
    <w:rsid w:val="00090D8C"/>
    <w:rsid w:val="00091071"/>
    <w:rsid w:val="00091249"/>
    <w:rsid w:val="00091260"/>
    <w:rsid w:val="0009142A"/>
    <w:rsid w:val="000916F0"/>
    <w:rsid w:val="000917D9"/>
    <w:rsid w:val="000917E1"/>
    <w:rsid w:val="0009195C"/>
    <w:rsid w:val="00091CF0"/>
    <w:rsid w:val="00091D9C"/>
    <w:rsid w:val="00091FED"/>
    <w:rsid w:val="000920EB"/>
    <w:rsid w:val="00092545"/>
    <w:rsid w:val="00092649"/>
    <w:rsid w:val="0009271C"/>
    <w:rsid w:val="000927A3"/>
    <w:rsid w:val="00092827"/>
    <w:rsid w:val="00092DE3"/>
    <w:rsid w:val="00093291"/>
    <w:rsid w:val="0009373F"/>
    <w:rsid w:val="000938FE"/>
    <w:rsid w:val="000939E4"/>
    <w:rsid w:val="000939F2"/>
    <w:rsid w:val="00093A48"/>
    <w:rsid w:val="00093AA3"/>
    <w:rsid w:val="00093B33"/>
    <w:rsid w:val="00093B49"/>
    <w:rsid w:val="00093D79"/>
    <w:rsid w:val="00094297"/>
    <w:rsid w:val="000944F9"/>
    <w:rsid w:val="00094558"/>
    <w:rsid w:val="00094584"/>
    <w:rsid w:val="000946A3"/>
    <w:rsid w:val="0009482A"/>
    <w:rsid w:val="00094BF3"/>
    <w:rsid w:val="00094C4B"/>
    <w:rsid w:val="00095180"/>
    <w:rsid w:val="000952B1"/>
    <w:rsid w:val="0009544E"/>
    <w:rsid w:val="000954EB"/>
    <w:rsid w:val="000955F1"/>
    <w:rsid w:val="000955FE"/>
    <w:rsid w:val="0009568D"/>
    <w:rsid w:val="000956F1"/>
    <w:rsid w:val="0009594D"/>
    <w:rsid w:val="00095A24"/>
    <w:rsid w:val="00095AF5"/>
    <w:rsid w:val="00095B98"/>
    <w:rsid w:val="00095BD2"/>
    <w:rsid w:val="00095D2D"/>
    <w:rsid w:val="00095F7A"/>
    <w:rsid w:val="0009600E"/>
    <w:rsid w:val="0009611F"/>
    <w:rsid w:val="00096182"/>
    <w:rsid w:val="0009631E"/>
    <w:rsid w:val="000967DF"/>
    <w:rsid w:val="000967F9"/>
    <w:rsid w:val="00096A5F"/>
    <w:rsid w:val="00096AE7"/>
    <w:rsid w:val="00096B83"/>
    <w:rsid w:val="00096CB9"/>
    <w:rsid w:val="00097051"/>
    <w:rsid w:val="000970AE"/>
    <w:rsid w:val="00097578"/>
    <w:rsid w:val="00097640"/>
    <w:rsid w:val="0009784F"/>
    <w:rsid w:val="00097A12"/>
    <w:rsid w:val="000A02BD"/>
    <w:rsid w:val="000A0473"/>
    <w:rsid w:val="000A0701"/>
    <w:rsid w:val="000A0774"/>
    <w:rsid w:val="000A0A27"/>
    <w:rsid w:val="000A0A6D"/>
    <w:rsid w:val="000A0AA8"/>
    <w:rsid w:val="000A0B60"/>
    <w:rsid w:val="000A0C43"/>
    <w:rsid w:val="000A0C66"/>
    <w:rsid w:val="000A0CBE"/>
    <w:rsid w:val="000A0CF6"/>
    <w:rsid w:val="000A0DD7"/>
    <w:rsid w:val="000A10D3"/>
    <w:rsid w:val="000A1130"/>
    <w:rsid w:val="000A1157"/>
    <w:rsid w:val="000A11D8"/>
    <w:rsid w:val="000A126B"/>
    <w:rsid w:val="000A12D7"/>
    <w:rsid w:val="000A176B"/>
    <w:rsid w:val="000A17B5"/>
    <w:rsid w:val="000A1A0D"/>
    <w:rsid w:val="000A1AE0"/>
    <w:rsid w:val="000A1B40"/>
    <w:rsid w:val="000A1B6D"/>
    <w:rsid w:val="000A25CE"/>
    <w:rsid w:val="000A25D2"/>
    <w:rsid w:val="000A264A"/>
    <w:rsid w:val="000A274B"/>
    <w:rsid w:val="000A2B69"/>
    <w:rsid w:val="000A2E91"/>
    <w:rsid w:val="000A2F80"/>
    <w:rsid w:val="000A320B"/>
    <w:rsid w:val="000A3252"/>
    <w:rsid w:val="000A3414"/>
    <w:rsid w:val="000A34C4"/>
    <w:rsid w:val="000A35F3"/>
    <w:rsid w:val="000A397F"/>
    <w:rsid w:val="000A39D3"/>
    <w:rsid w:val="000A3A7C"/>
    <w:rsid w:val="000A3BC7"/>
    <w:rsid w:val="000A3C31"/>
    <w:rsid w:val="000A3E35"/>
    <w:rsid w:val="000A3E36"/>
    <w:rsid w:val="000A4103"/>
    <w:rsid w:val="000A4186"/>
    <w:rsid w:val="000A41E3"/>
    <w:rsid w:val="000A4203"/>
    <w:rsid w:val="000A421C"/>
    <w:rsid w:val="000A427B"/>
    <w:rsid w:val="000A4472"/>
    <w:rsid w:val="000A461E"/>
    <w:rsid w:val="000A4ACE"/>
    <w:rsid w:val="000A4AF0"/>
    <w:rsid w:val="000A4B6D"/>
    <w:rsid w:val="000A4C84"/>
    <w:rsid w:val="000A4F6C"/>
    <w:rsid w:val="000A4FA3"/>
    <w:rsid w:val="000A50D9"/>
    <w:rsid w:val="000A5269"/>
    <w:rsid w:val="000A52D0"/>
    <w:rsid w:val="000A5317"/>
    <w:rsid w:val="000A54EB"/>
    <w:rsid w:val="000A5958"/>
    <w:rsid w:val="000A5BB7"/>
    <w:rsid w:val="000A5F0E"/>
    <w:rsid w:val="000A5FC0"/>
    <w:rsid w:val="000A6010"/>
    <w:rsid w:val="000A61D3"/>
    <w:rsid w:val="000A61DF"/>
    <w:rsid w:val="000A65B9"/>
    <w:rsid w:val="000A6D04"/>
    <w:rsid w:val="000A7009"/>
    <w:rsid w:val="000A774C"/>
    <w:rsid w:val="000A7A08"/>
    <w:rsid w:val="000A7B82"/>
    <w:rsid w:val="000A7E42"/>
    <w:rsid w:val="000A7F61"/>
    <w:rsid w:val="000A7FF0"/>
    <w:rsid w:val="000B010B"/>
    <w:rsid w:val="000B0298"/>
    <w:rsid w:val="000B0477"/>
    <w:rsid w:val="000B04E9"/>
    <w:rsid w:val="000B061C"/>
    <w:rsid w:val="000B08F3"/>
    <w:rsid w:val="000B098A"/>
    <w:rsid w:val="000B09C9"/>
    <w:rsid w:val="000B09E5"/>
    <w:rsid w:val="000B0A9E"/>
    <w:rsid w:val="000B0B34"/>
    <w:rsid w:val="000B0C9C"/>
    <w:rsid w:val="000B10EA"/>
    <w:rsid w:val="000B11CF"/>
    <w:rsid w:val="000B11F0"/>
    <w:rsid w:val="000B1220"/>
    <w:rsid w:val="000B13B4"/>
    <w:rsid w:val="000B1BD4"/>
    <w:rsid w:val="000B1BED"/>
    <w:rsid w:val="000B1EE0"/>
    <w:rsid w:val="000B1FA2"/>
    <w:rsid w:val="000B224B"/>
    <w:rsid w:val="000B2865"/>
    <w:rsid w:val="000B2891"/>
    <w:rsid w:val="000B28B2"/>
    <w:rsid w:val="000B29A6"/>
    <w:rsid w:val="000B2D39"/>
    <w:rsid w:val="000B32AC"/>
    <w:rsid w:val="000B3365"/>
    <w:rsid w:val="000B3443"/>
    <w:rsid w:val="000B36D7"/>
    <w:rsid w:val="000B3835"/>
    <w:rsid w:val="000B3961"/>
    <w:rsid w:val="000B3B64"/>
    <w:rsid w:val="000B3CA5"/>
    <w:rsid w:val="000B3FCB"/>
    <w:rsid w:val="000B3FF1"/>
    <w:rsid w:val="000B4438"/>
    <w:rsid w:val="000B44E3"/>
    <w:rsid w:val="000B4626"/>
    <w:rsid w:val="000B46D8"/>
    <w:rsid w:val="000B470D"/>
    <w:rsid w:val="000B4D15"/>
    <w:rsid w:val="000B5527"/>
    <w:rsid w:val="000B5924"/>
    <w:rsid w:val="000B59B5"/>
    <w:rsid w:val="000B5A6E"/>
    <w:rsid w:val="000B5C26"/>
    <w:rsid w:val="000B5CDD"/>
    <w:rsid w:val="000B5EC5"/>
    <w:rsid w:val="000B5F83"/>
    <w:rsid w:val="000B6553"/>
    <w:rsid w:val="000B671D"/>
    <w:rsid w:val="000B69B7"/>
    <w:rsid w:val="000B6B97"/>
    <w:rsid w:val="000B6BD4"/>
    <w:rsid w:val="000B7016"/>
    <w:rsid w:val="000B7132"/>
    <w:rsid w:val="000B7282"/>
    <w:rsid w:val="000B728A"/>
    <w:rsid w:val="000B74AC"/>
    <w:rsid w:val="000B7841"/>
    <w:rsid w:val="000B7879"/>
    <w:rsid w:val="000B7888"/>
    <w:rsid w:val="000B7B9D"/>
    <w:rsid w:val="000B7D6A"/>
    <w:rsid w:val="000B7DF2"/>
    <w:rsid w:val="000C0544"/>
    <w:rsid w:val="000C0638"/>
    <w:rsid w:val="000C0972"/>
    <w:rsid w:val="000C09D3"/>
    <w:rsid w:val="000C0AA3"/>
    <w:rsid w:val="000C0AD3"/>
    <w:rsid w:val="000C0B6B"/>
    <w:rsid w:val="000C0C06"/>
    <w:rsid w:val="000C0E9B"/>
    <w:rsid w:val="000C0F24"/>
    <w:rsid w:val="000C10C9"/>
    <w:rsid w:val="000C1231"/>
    <w:rsid w:val="000C1287"/>
    <w:rsid w:val="000C13B4"/>
    <w:rsid w:val="000C1731"/>
    <w:rsid w:val="000C1992"/>
    <w:rsid w:val="000C1B73"/>
    <w:rsid w:val="000C1C07"/>
    <w:rsid w:val="000C1DC5"/>
    <w:rsid w:val="000C2081"/>
    <w:rsid w:val="000C2182"/>
    <w:rsid w:val="000C224B"/>
    <w:rsid w:val="000C25D6"/>
    <w:rsid w:val="000C271E"/>
    <w:rsid w:val="000C27F1"/>
    <w:rsid w:val="000C2A34"/>
    <w:rsid w:val="000C2C12"/>
    <w:rsid w:val="000C2CD2"/>
    <w:rsid w:val="000C2E31"/>
    <w:rsid w:val="000C3041"/>
    <w:rsid w:val="000C3103"/>
    <w:rsid w:val="000C3109"/>
    <w:rsid w:val="000C329B"/>
    <w:rsid w:val="000C32C3"/>
    <w:rsid w:val="000C358D"/>
    <w:rsid w:val="000C3702"/>
    <w:rsid w:val="000C3948"/>
    <w:rsid w:val="000C3DE5"/>
    <w:rsid w:val="000C3E66"/>
    <w:rsid w:val="000C40C3"/>
    <w:rsid w:val="000C4256"/>
    <w:rsid w:val="000C4340"/>
    <w:rsid w:val="000C44BC"/>
    <w:rsid w:val="000C4560"/>
    <w:rsid w:val="000C45C9"/>
    <w:rsid w:val="000C4B31"/>
    <w:rsid w:val="000C4CE8"/>
    <w:rsid w:val="000C510D"/>
    <w:rsid w:val="000C52A0"/>
    <w:rsid w:val="000C5303"/>
    <w:rsid w:val="000C5545"/>
    <w:rsid w:val="000C57DB"/>
    <w:rsid w:val="000C59E6"/>
    <w:rsid w:val="000C5BD1"/>
    <w:rsid w:val="000C5E96"/>
    <w:rsid w:val="000C5F9E"/>
    <w:rsid w:val="000C654F"/>
    <w:rsid w:val="000C6B79"/>
    <w:rsid w:val="000C713F"/>
    <w:rsid w:val="000C7560"/>
    <w:rsid w:val="000C75D4"/>
    <w:rsid w:val="000C766F"/>
    <w:rsid w:val="000C7737"/>
    <w:rsid w:val="000C7779"/>
    <w:rsid w:val="000C7AF2"/>
    <w:rsid w:val="000C7C6F"/>
    <w:rsid w:val="000C7FE4"/>
    <w:rsid w:val="000D01EA"/>
    <w:rsid w:val="000D04DA"/>
    <w:rsid w:val="000D08EC"/>
    <w:rsid w:val="000D0940"/>
    <w:rsid w:val="000D0BA0"/>
    <w:rsid w:val="000D0CE5"/>
    <w:rsid w:val="000D0D22"/>
    <w:rsid w:val="000D0DF5"/>
    <w:rsid w:val="000D107D"/>
    <w:rsid w:val="000D123D"/>
    <w:rsid w:val="000D12C2"/>
    <w:rsid w:val="000D140D"/>
    <w:rsid w:val="000D1663"/>
    <w:rsid w:val="000D16B0"/>
    <w:rsid w:val="000D1A1A"/>
    <w:rsid w:val="000D20EA"/>
    <w:rsid w:val="000D252A"/>
    <w:rsid w:val="000D2656"/>
    <w:rsid w:val="000D2697"/>
    <w:rsid w:val="000D2816"/>
    <w:rsid w:val="000D2981"/>
    <w:rsid w:val="000D2BC8"/>
    <w:rsid w:val="000D2FD3"/>
    <w:rsid w:val="000D3028"/>
    <w:rsid w:val="000D34FD"/>
    <w:rsid w:val="000D36D9"/>
    <w:rsid w:val="000D37BA"/>
    <w:rsid w:val="000D3D81"/>
    <w:rsid w:val="000D4217"/>
    <w:rsid w:val="000D42AD"/>
    <w:rsid w:val="000D43DF"/>
    <w:rsid w:val="000D4576"/>
    <w:rsid w:val="000D47AF"/>
    <w:rsid w:val="000D4841"/>
    <w:rsid w:val="000D4992"/>
    <w:rsid w:val="000D4B26"/>
    <w:rsid w:val="000D4B96"/>
    <w:rsid w:val="000D4CC5"/>
    <w:rsid w:val="000D5266"/>
    <w:rsid w:val="000D5566"/>
    <w:rsid w:val="000D57BB"/>
    <w:rsid w:val="000D5954"/>
    <w:rsid w:val="000D5B3A"/>
    <w:rsid w:val="000D5BD2"/>
    <w:rsid w:val="000D5CF1"/>
    <w:rsid w:val="000D5D17"/>
    <w:rsid w:val="000D5DA1"/>
    <w:rsid w:val="000D5DFB"/>
    <w:rsid w:val="000D5E65"/>
    <w:rsid w:val="000D62C1"/>
    <w:rsid w:val="000D65E2"/>
    <w:rsid w:val="000D66D4"/>
    <w:rsid w:val="000D6B13"/>
    <w:rsid w:val="000D6FB2"/>
    <w:rsid w:val="000D72D5"/>
    <w:rsid w:val="000D7593"/>
    <w:rsid w:val="000D778B"/>
    <w:rsid w:val="000D77D7"/>
    <w:rsid w:val="000D788B"/>
    <w:rsid w:val="000D7B7A"/>
    <w:rsid w:val="000D7CCD"/>
    <w:rsid w:val="000D7DFC"/>
    <w:rsid w:val="000E026F"/>
    <w:rsid w:val="000E0372"/>
    <w:rsid w:val="000E04C7"/>
    <w:rsid w:val="000E076D"/>
    <w:rsid w:val="000E0798"/>
    <w:rsid w:val="000E0996"/>
    <w:rsid w:val="000E0C15"/>
    <w:rsid w:val="000E0C66"/>
    <w:rsid w:val="000E0CBF"/>
    <w:rsid w:val="000E0D6E"/>
    <w:rsid w:val="000E0D78"/>
    <w:rsid w:val="000E0E44"/>
    <w:rsid w:val="000E1191"/>
    <w:rsid w:val="000E11CD"/>
    <w:rsid w:val="000E166D"/>
    <w:rsid w:val="000E17BE"/>
    <w:rsid w:val="000E18DC"/>
    <w:rsid w:val="000E18DD"/>
    <w:rsid w:val="000E1BF4"/>
    <w:rsid w:val="000E213F"/>
    <w:rsid w:val="000E214C"/>
    <w:rsid w:val="000E23A1"/>
    <w:rsid w:val="000E2509"/>
    <w:rsid w:val="000E2678"/>
    <w:rsid w:val="000E2AE6"/>
    <w:rsid w:val="000E2AF0"/>
    <w:rsid w:val="000E2C1F"/>
    <w:rsid w:val="000E2C58"/>
    <w:rsid w:val="000E2EE9"/>
    <w:rsid w:val="000E2FCE"/>
    <w:rsid w:val="000E34E2"/>
    <w:rsid w:val="000E35FE"/>
    <w:rsid w:val="000E362E"/>
    <w:rsid w:val="000E378E"/>
    <w:rsid w:val="000E385D"/>
    <w:rsid w:val="000E3914"/>
    <w:rsid w:val="000E3CDB"/>
    <w:rsid w:val="000E3E9A"/>
    <w:rsid w:val="000E3EF9"/>
    <w:rsid w:val="000E3F54"/>
    <w:rsid w:val="000E3F98"/>
    <w:rsid w:val="000E431D"/>
    <w:rsid w:val="000E4599"/>
    <w:rsid w:val="000E48A0"/>
    <w:rsid w:val="000E4B79"/>
    <w:rsid w:val="000E4C4B"/>
    <w:rsid w:val="000E4F35"/>
    <w:rsid w:val="000E4F87"/>
    <w:rsid w:val="000E4FD5"/>
    <w:rsid w:val="000E5235"/>
    <w:rsid w:val="000E54D4"/>
    <w:rsid w:val="000E56CC"/>
    <w:rsid w:val="000E575D"/>
    <w:rsid w:val="000E5798"/>
    <w:rsid w:val="000E5B18"/>
    <w:rsid w:val="000E5B60"/>
    <w:rsid w:val="000E5BC9"/>
    <w:rsid w:val="000E5F68"/>
    <w:rsid w:val="000E5FAC"/>
    <w:rsid w:val="000E6313"/>
    <w:rsid w:val="000E6867"/>
    <w:rsid w:val="000E6E65"/>
    <w:rsid w:val="000E6ED7"/>
    <w:rsid w:val="000E6F6B"/>
    <w:rsid w:val="000E6FA2"/>
    <w:rsid w:val="000E74D7"/>
    <w:rsid w:val="000E76E5"/>
    <w:rsid w:val="000E7C53"/>
    <w:rsid w:val="000E7D0B"/>
    <w:rsid w:val="000E7D4B"/>
    <w:rsid w:val="000E7F06"/>
    <w:rsid w:val="000E7F10"/>
    <w:rsid w:val="000F016C"/>
    <w:rsid w:val="000F01A0"/>
    <w:rsid w:val="000F045F"/>
    <w:rsid w:val="000F0722"/>
    <w:rsid w:val="000F0856"/>
    <w:rsid w:val="000F0934"/>
    <w:rsid w:val="000F0B76"/>
    <w:rsid w:val="000F0BD0"/>
    <w:rsid w:val="000F0F6F"/>
    <w:rsid w:val="000F0FE3"/>
    <w:rsid w:val="000F1038"/>
    <w:rsid w:val="000F11E4"/>
    <w:rsid w:val="000F1312"/>
    <w:rsid w:val="000F1590"/>
    <w:rsid w:val="000F1597"/>
    <w:rsid w:val="000F161F"/>
    <w:rsid w:val="000F1973"/>
    <w:rsid w:val="000F1983"/>
    <w:rsid w:val="000F19AB"/>
    <w:rsid w:val="000F1AA0"/>
    <w:rsid w:val="000F21D2"/>
    <w:rsid w:val="000F284C"/>
    <w:rsid w:val="000F2C3B"/>
    <w:rsid w:val="000F2C96"/>
    <w:rsid w:val="000F2D21"/>
    <w:rsid w:val="000F2E58"/>
    <w:rsid w:val="000F310B"/>
    <w:rsid w:val="000F32EA"/>
    <w:rsid w:val="000F3478"/>
    <w:rsid w:val="000F35CA"/>
    <w:rsid w:val="000F3720"/>
    <w:rsid w:val="000F386B"/>
    <w:rsid w:val="000F3A43"/>
    <w:rsid w:val="000F3AB7"/>
    <w:rsid w:val="000F3AD4"/>
    <w:rsid w:val="000F3B10"/>
    <w:rsid w:val="000F3C0F"/>
    <w:rsid w:val="000F3D9B"/>
    <w:rsid w:val="000F3EF9"/>
    <w:rsid w:val="000F4426"/>
    <w:rsid w:val="000F446E"/>
    <w:rsid w:val="000F4824"/>
    <w:rsid w:val="000F48C2"/>
    <w:rsid w:val="000F53FF"/>
    <w:rsid w:val="000F542E"/>
    <w:rsid w:val="000F54A2"/>
    <w:rsid w:val="000F56E1"/>
    <w:rsid w:val="000F570C"/>
    <w:rsid w:val="000F57CF"/>
    <w:rsid w:val="000F594C"/>
    <w:rsid w:val="000F5A09"/>
    <w:rsid w:val="000F5B2D"/>
    <w:rsid w:val="000F5E51"/>
    <w:rsid w:val="000F63D7"/>
    <w:rsid w:val="000F643E"/>
    <w:rsid w:val="000F6693"/>
    <w:rsid w:val="000F6895"/>
    <w:rsid w:val="000F68F0"/>
    <w:rsid w:val="000F6986"/>
    <w:rsid w:val="000F69A3"/>
    <w:rsid w:val="000F6CEF"/>
    <w:rsid w:val="000F6CF8"/>
    <w:rsid w:val="000F6F2A"/>
    <w:rsid w:val="000F6F8E"/>
    <w:rsid w:val="000F7044"/>
    <w:rsid w:val="000F785E"/>
    <w:rsid w:val="000F7B10"/>
    <w:rsid w:val="000F7CEA"/>
    <w:rsid w:val="000F7FF1"/>
    <w:rsid w:val="0010020D"/>
    <w:rsid w:val="001003CC"/>
    <w:rsid w:val="00100444"/>
    <w:rsid w:val="00100882"/>
    <w:rsid w:val="00100C75"/>
    <w:rsid w:val="00100C81"/>
    <w:rsid w:val="00100CDA"/>
    <w:rsid w:val="0010102B"/>
    <w:rsid w:val="00101056"/>
    <w:rsid w:val="0010107F"/>
    <w:rsid w:val="0010108D"/>
    <w:rsid w:val="001011FE"/>
    <w:rsid w:val="0010128B"/>
    <w:rsid w:val="00101369"/>
    <w:rsid w:val="0010162A"/>
    <w:rsid w:val="0010164B"/>
    <w:rsid w:val="001016FD"/>
    <w:rsid w:val="00101B85"/>
    <w:rsid w:val="00101C10"/>
    <w:rsid w:val="0010229C"/>
    <w:rsid w:val="00102377"/>
    <w:rsid w:val="001023C1"/>
    <w:rsid w:val="001024FB"/>
    <w:rsid w:val="001025B7"/>
    <w:rsid w:val="0010270D"/>
    <w:rsid w:val="00102E55"/>
    <w:rsid w:val="00102EC0"/>
    <w:rsid w:val="00103485"/>
    <w:rsid w:val="001036B6"/>
    <w:rsid w:val="00103857"/>
    <w:rsid w:val="00103892"/>
    <w:rsid w:val="0010391B"/>
    <w:rsid w:val="0010393B"/>
    <w:rsid w:val="00103A2B"/>
    <w:rsid w:val="00103A9A"/>
    <w:rsid w:val="00103AA3"/>
    <w:rsid w:val="00103AA6"/>
    <w:rsid w:val="00103AAE"/>
    <w:rsid w:val="00103DD9"/>
    <w:rsid w:val="00103E5B"/>
    <w:rsid w:val="00103FD7"/>
    <w:rsid w:val="001041A5"/>
    <w:rsid w:val="001041FB"/>
    <w:rsid w:val="001043AA"/>
    <w:rsid w:val="0010441C"/>
    <w:rsid w:val="001044C8"/>
    <w:rsid w:val="0010468C"/>
    <w:rsid w:val="00104692"/>
    <w:rsid w:val="001046CC"/>
    <w:rsid w:val="00104844"/>
    <w:rsid w:val="00104A89"/>
    <w:rsid w:val="00104D85"/>
    <w:rsid w:val="00104F16"/>
    <w:rsid w:val="00104FD1"/>
    <w:rsid w:val="00104FFC"/>
    <w:rsid w:val="00105083"/>
    <w:rsid w:val="00105660"/>
    <w:rsid w:val="00105880"/>
    <w:rsid w:val="00105969"/>
    <w:rsid w:val="001059BC"/>
    <w:rsid w:val="00105B23"/>
    <w:rsid w:val="00105B7E"/>
    <w:rsid w:val="00105D1D"/>
    <w:rsid w:val="0010626A"/>
    <w:rsid w:val="00106311"/>
    <w:rsid w:val="00106409"/>
    <w:rsid w:val="00106A57"/>
    <w:rsid w:val="00106DBD"/>
    <w:rsid w:val="00106E44"/>
    <w:rsid w:val="00106EC6"/>
    <w:rsid w:val="001072CE"/>
    <w:rsid w:val="00107534"/>
    <w:rsid w:val="0010771C"/>
    <w:rsid w:val="0010775D"/>
    <w:rsid w:val="001077E4"/>
    <w:rsid w:val="001077F2"/>
    <w:rsid w:val="00107861"/>
    <w:rsid w:val="001079DF"/>
    <w:rsid w:val="00107DBF"/>
    <w:rsid w:val="001101DB"/>
    <w:rsid w:val="00110224"/>
    <w:rsid w:val="0011064F"/>
    <w:rsid w:val="00110653"/>
    <w:rsid w:val="00110718"/>
    <w:rsid w:val="00110974"/>
    <w:rsid w:val="00110976"/>
    <w:rsid w:val="00110BCF"/>
    <w:rsid w:val="00110C89"/>
    <w:rsid w:val="00110CCB"/>
    <w:rsid w:val="00110F28"/>
    <w:rsid w:val="0011105F"/>
    <w:rsid w:val="00111097"/>
    <w:rsid w:val="00111145"/>
    <w:rsid w:val="001111E5"/>
    <w:rsid w:val="00111283"/>
    <w:rsid w:val="00111285"/>
    <w:rsid w:val="00111360"/>
    <w:rsid w:val="0011161B"/>
    <w:rsid w:val="001116CF"/>
    <w:rsid w:val="00111945"/>
    <w:rsid w:val="001119CC"/>
    <w:rsid w:val="00111B4A"/>
    <w:rsid w:val="00111B9F"/>
    <w:rsid w:val="00111C77"/>
    <w:rsid w:val="00111E31"/>
    <w:rsid w:val="001121B7"/>
    <w:rsid w:val="00112294"/>
    <w:rsid w:val="001126B2"/>
    <w:rsid w:val="001128E6"/>
    <w:rsid w:val="00112A38"/>
    <w:rsid w:val="00112DBA"/>
    <w:rsid w:val="001130B4"/>
    <w:rsid w:val="0011311D"/>
    <w:rsid w:val="001136EF"/>
    <w:rsid w:val="001137A8"/>
    <w:rsid w:val="001139EE"/>
    <w:rsid w:val="00113B4C"/>
    <w:rsid w:val="00113EFF"/>
    <w:rsid w:val="0011428B"/>
    <w:rsid w:val="0011435B"/>
    <w:rsid w:val="00114438"/>
    <w:rsid w:val="0011446F"/>
    <w:rsid w:val="00114595"/>
    <w:rsid w:val="001148E0"/>
    <w:rsid w:val="00114DB7"/>
    <w:rsid w:val="0011500E"/>
    <w:rsid w:val="00115120"/>
    <w:rsid w:val="001153E7"/>
    <w:rsid w:val="001158AF"/>
    <w:rsid w:val="00115A8E"/>
    <w:rsid w:val="00115BE5"/>
    <w:rsid w:val="00115CCC"/>
    <w:rsid w:val="00115D6F"/>
    <w:rsid w:val="00115E85"/>
    <w:rsid w:val="001161E7"/>
    <w:rsid w:val="001162DD"/>
    <w:rsid w:val="00116352"/>
    <w:rsid w:val="00116540"/>
    <w:rsid w:val="00116CA4"/>
    <w:rsid w:val="00116E37"/>
    <w:rsid w:val="0011701B"/>
    <w:rsid w:val="0011713F"/>
    <w:rsid w:val="0011774D"/>
    <w:rsid w:val="00117C68"/>
    <w:rsid w:val="00117CAA"/>
    <w:rsid w:val="00120031"/>
    <w:rsid w:val="00120192"/>
    <w:rsid w:val="00120508"/>
    <w:rsid w:val="0012058D"/>
    <w:rsid w:val="001205E9"/>
    <w:rsid w:val="001209CF"/>
    <w:rsid w:val="001209DE"/>
    <w:rsid w:val="00120A5E"/>
    <w:rsid w:val="00120AF3"/>
    <w:rsid w:val="00120BE0"/>
    <w:rsid w:val="00120D77"/>
    <w:rsid w:val="00120EE8"/>
    <w:rsid w:val="001213C8"/>
    <w:rsid w:val="001215C9"/>
    <w:rsid w:val="00121629"/>
    <w:rsid w:val="001217BD"/>
    <w:rsid w:val="00121910"/>
    <w:rsid w:val="001219AD"/>
    <w:rsid w:val="00121A67"/>
    <w:rsid w:val="00121AF8"/>
    <w:rsid w:val="00121C59"/>
    <w:rsid w:val="00121EFE"/>
    <w:rsid w:val="00122333"/>
    <w:rsid w:val="001227C1"/>
    <w:rsid w:val="001227E6"/>
    <w:rsid w:val="00122E8D"/>
    <w:rsid w:val="00123096"/>
    <w:rsid w:val="001232FA"/>
    <w:rsid w:val="001234B3"/>
    <w:rsid w:val="0012360F"/>
    <w:rsid w:val="001238D1"/>
    <w:rsid w:val="001239B2"/>
    <w:rsid w:val="00123CA5"/>
    <w:rsid w:val="00123D26"/>
    <w:rsid w:val="00123EC1"/>
    <w:rsid w:val="00123F72"/>
    <w:rsid w:val="001241DB"/>
    <w:rsid w:val="001242BA"/>
    <w:rsid w:val="0012439C"/>
    <w:rsid w:val="001243CC"/>
    <w:rsid w:val="00124D36"/>
    <w:rsid w:val="00124D4A"/>
    <w:rsid w:val="00124FAE"/>
    <w:rsid w:val="001250E5"/>
    <w:rsid w:val="0012521A"/>
    <w:rsid w:val="001253A0"/>
    <w:rsid w:val="0012548B"/>
    <w:rsid w:val="001257BC"/>
    <w:rsid w:val="001259F5"/>
    <w:rsid w:val="00125AB2"/>
    <w:rsid w:val="00125B13"/>
    <w:rsid w:val="00125D81"/>
    <w:rsid w:val="00125E69"/>
    <w:rsid w:val="00125F28"/>
    <w:rsid w:val="00126039"/>
    <w:rsid w:val="001261FD"/>
    <w:rsid w:val="001262C7"/>
    <w:rsid w:val="0012663E"/>
    <w:rsid w:val="0012680F"/>
    <w:rsid w:val="00126910"/>
    <w:rsid w:val="00126988"/>
    <w:rsid w:val="00126A7E"/>
    <w:rsid w:val="00126AD0"/>
    <w:rsid w:val="00126F2A"/>
    <w:rsid w:val="00126FA5"/>
    <w:rsid w:val="0012724F"/>
    <w:rsid w:val="0012753C"/>
    <w:rsid w:val="001275A9"/>
    <w:rsid w:val="00127731"/>
    <w:rsid w:val="001279DC"/>
    <w:rsid w:val="00127A5D"/>
    <w:rsid w:val="00127A8F"/>
    <w:rsid w:val="00127C47"/>
    <w:rsid w:val="00127E0B"/>
    <w:rsid w:val="00127FA6"/>
    <w:rsid w:val="0013016C"/>
    <w:rsid w:val="0013026F"/>
    <w:rsid w:val="0013043A"/>
    <w:rsid w:val="001307EB"/>
    <w:rsid w:val="00130B9A"/>
    <w:rsid w:val="00130CA2"/>
    <w:rsid w:val="00130E77"/>
    <w:rsid w:val="00130E91"/>
    <w:rsid w:val="0013108A"/>
    <w:rsid w:val="001314A6"/>
    <w:rsid w:val="001314B0"/>
    <w:rsid w:val="0013195A"/>
    <w:rsid w:val="00131AD5"/>
    <w:rsid w:val="00131B57"/>
    <w:rsid w:val="00131E78"/>
    <w:rsid w:val="0013208D"/>
    <w:rsid w:val="001321BB"/>
    <w:rsid w:val="0013241B"/>
    <w:rsid w:val="00132796"/>
    <w:rsid w:val="00132A8B"/>
    <w:rsid w:val="00132B2E"/>
    <w:rsid w:val="00132CCC"/>
    <w:rsid w:val="00132D60"/>
    <w:rsid w:val="00132DCF"/>
    <w:rsid w:val="00132E6C"/>
    <w:rsid w:val="00132F22"/>
    <w:rsid w:val="001331F9"/>
    <w:rsid w:val="00133EF1"/>
    <w:rsid w:val="00134227"/>
    <w:rsid w:val="00134487"/>
    <w:rsid w:val="001347B1"/>
    <w:rsid w:val="001347D5"/>
    <w:rsid w:val="00134927"/>
    <w:rsid w:val="00134998"/>
    <w:rsid w:val="00134CCB"/>
    <w:rsid w:val="00135188"/>
    <w:rsid w:val="0013521C"/>
    <w:rsid w:val="001352F3"/>
    <w:rsid w:val="00135472"/>
    <w:rsid w:val="0013549F"/>
    <w:rsid w:val="001357B8"/>
    <w:rsid w:val="00135E30"/>
    <w:rsid w:val="00135E8E"/>
    <w:rsid w:val="00135E90"/>
    <w:rsid w:val="00136150"/>
    <w:rsid w:val="001361D9"/>
    <w:rsid w:val="00136299"/>
    <w:rsid w:val="00136528"/>
    <w:rsid w:val="00136533"/>
    <w:rsid w:val="00136657"/>
    <w:rsid w:val="001367B0"/>
    <w:rsid w:val="00136A36"/>
    <w:rsid w:val="00136A4F"/>
    <w:rsid w:val="00136DB5"/>
    <w:rsid w:val="00136E7C"/>
    <w:rsid w:val="00137137"/>
    <w:rsid w:val="00137272"/>
    <w:rsid w:val="001372CD"/>
    <w:rsid w:val="00137323"/>
    <w:rsid w:val="001375EF"/>
    <w:rsid w:val="00137613"/>
    <w:rsid w:val="00137C77"/>
    <w:rsid w:val="00137F54"/>
    <w:rsid w:val="0014002D"/>
    <w:rsid w:val="001401DB"/>
    <w:rsid w:val="00140390"/>
    <w:rsid w:val="00140807"/>
    <w:rsid w:val="00140910"/>
    <w:rsid w:val="00140995"/>
    <w:rsid w:val="00140AD1"/>
    <w:rsid w:val="00140E08"/>
    <w:rsid w:val="00140EDC"/>
    <w:rsid w:val="00140FA1"/>
    <w:rsid w:val="001412A7"/>
    <w:rsid w:val="00141425"/>
    <w:rsid w:val="0014179C"/>
    <w:rsid w:val="00141899"/>
    <w:rsid w:val="00141A21"/>
    <w:rsid w:val="00141F02"/>
    <w:rsid w:val="0014226B"/>
    <w:rsid w:val="00142529"/>
    <w:rsid w:val="00142974"/>
    <w:rsid w:val="001429B0"/>
    <w:rsid w:val="00142F13"/>
    <w:rsid w:val="00142F39"/>
    <w:rsid w:val="00143097"/>
    <w:rsid w:val="001430D1"/>
    <w:rsid w:val="00143370"/>
    <w:rsid w:val="00143419"/>
    <w:rsid w:val="00143920"/>
    <w:rsid w:val="0014392B"/>
    <w:rsid w:val="001439F0"/>
    <w:rsid w:val="00143AC6"/>
    <w:rsid w:val="00143B6F"/>
    <w:rsid w:val="00143B9F"/>
    <w:rsid w:val="0014432F"/>
    <w:rsid w:val="00144709"/>
    <w:rsid w:val="0014487C"/>
    <w:rsid w:val="00144901"/>
    <w:rsid w:val="001449EE"/>
    <w:rsid w:val="00144DF3"/>
    <w:rsid w:val="00144E91"/>
    <w:rsid w:val="0014534C"/>
    <w:rsid w:val="00145630"/>
    <w:rsid w:val="00145678"/>
    <w:rsid w:val="001457FF"/>
    <w:rsid w:val="0014580D"/>
    <w:rsid w:val="001458E4"/>
    <w:rsid w:val="001459E4"/>
    <w:rsid w:val="00145CA2"/>
    <w:rsid w:val="0014604E"/>
    <w:rsid w:val="001462C6"/>
    <w:rsid w:val="00146AD9"/>
    <w:rsid w:val="00146ADB"/>
    <w:rsid w:val="00146DB2"/>
    <w:rsid w:val="00146E44"/>
    <w:rsid w:val="00146E86"/>
    <w:rsid w:val="001471B1"/>
    <w:rsid w:val="00147CB1"/>
    <w:rsid w:val="00147CD5"/>
    <w:rsid w:val="00147CDD"/>
    <w:rsid w:val="00147D67"/>
    <w:rsid w:val="00147E7B"/>
    <w:rsid w:val="00147F4C"/>
    <w:rsid w:val="00147FE3"/>
    <w:rsid w:val="00147FFA"/>
    <w:rsid w:val="00150159"/>
    <w:rsid w:val="0015041A"/>
    <w:rsid w:val="0015047D"/>
    <w:rsid w:val="00150502"/>
    <w:rsid w:val="001505CE"/>
    <w:rsid w:val="0015076B"/>
    <w:rsid w:val="001507D7"/>
    <w:rsid w:val="00150D0D"/>
    <w:rsid w:val="00150E84"/>
    <w:rsid w:val="00150F05"/>
    <w:rsid w:val="00150F38"/>
    <w:rsid w:val="00150F7C"/>
    <w:rsid w:val="001510FB"/>
    <w:rsid w:val="00151284"/>
    <w:rsid w:val="00151631"/>
    <w:rsid w:val="0015172C"/>
    <w:rsid w:val="001517B7"/>
    <w:rsid w:val="001518DE"/>
    <w:rsid w:val="00151A5F"/>
    <w:rsid w:val="00151C73"/>
    <w:rsid w:val="00151D6A"/>
    <w:rsid w:val="00151DA1"/>
    <w:rsid w:val="00151E6E"/>
    <w:rsid w:val="00152279"/>
    <w:rsid w:val="00152444"/>
    <w:rsid w:val="001526BF"/>
    <w:rsid w:val="00152C79"/>
    <w:rsid w:val="00152F3C"/>
    <w:rsid w:val="001530A5"/>
    <w:rsid w:val="001534FE"/>
    <w:rsid w:val="0015360B"/>
    <w:rsid w:val="00153742"/>
    <w:rsid w:val="00153877"/>
    <w:rsid w:val="00153A8A"/>
    <w:rsid w:val="00153C16"/>
    <w:rsid w:val="00153C33"/>
    <w:rsid w:val="00153E37"/>
    <w:rsid w:val="00154270"/>
    <w:rsid w:val="00154813"/>
    <w:rsid w:val="00154866"/>
    <w:rsid w:val="00154A20"/>
    <w:rsid w:val="00154BB1"/>
    <w:rsid w:val="00154FFE"/>
    <w:rsid w:val="001551B9"/>
    <w:rsid w:val="001552C9"/>
    <w:rsid w:val="001556FB"/>
    <w:rsid w:val="001557D7"/>
    <w:rsid w:val="001557EC"/>
    <w:rsid w:val="00155916"/>
    <w:rsid w:val="00155997"/>
    <w:rsid w:val="00155A61"/>
    <w:rsid w:val="00155C11"/>
    <w:rsid w:val="00155FC9"/>
    <w:rsid w:val="0015613E"/>
    <w:rsid w:val="00156351"/>
    <w:rsid w:val="001564C0"/>
    <w:rsid w:val="00156619"/>
    <w:rsid w:val="0015665D"/>
    <w:rsid w:val="001566BF"/>
    <w:rsid w:val="001568A6"/>
    <w:rsid w:val="001568FA"/>
    <w:rsid w:val="001569BA"/>
    <w:rsid w:val="00156A0B"/>
    <w:rsid w:val="00156BB6"/>
    <w:rsid w:val="00156FDA"/>
    <w:rsid w:val="00157265"/>
    <w:rsid w:val="0015728C"/>
    <w:rsid w:val="0015758D"/>
    <w:rsid w:val="00157620"/>
    <w:rsid w:val="00157AEC"/>
    <w:rsid w:val="00157C0E"/>
    <w:rsid w:val="00157C28"/>
    <w:rsid w:val="001600EC"/>
    <w:rsid w:val="0016013D"/>
    <w:rsid w:val="0016035A"/>
    <w:rsid w:val="00160421"/>
    <w:rsid w:val="0016063F"/>
    <w:rsid w:val="00160809"/>
    <w:rsid w:val="001608E7"/>
    <w:rsid w:val="00160E7B"/>
    <w:rsid w:val="001610CB"/>
    <w:rsid w:val="001611E1"/>
    <w:rsid w:val="001615AD"/>
    <w:rsid w:val="0016227C"/>
    <w:rsid w:val="0016240A"/>
    <w:rsid w:val="00162685"/>
    <w:rsid w:val="00162974"/>
    <w:rsid w:val="00162A21"/>
    <w:rsid w:val="00162AC1"/>
    <w:rsid w:val="00162D31"/>
    <w:rsid w:val="00163328"/>
    <w:rsid w:val="00163701"/>
    <w:rsid w:val="00163802"/>
    <w:rsid w:val="00163C9B"/>
    <w:rsid w:val="00163CC3"/>
    <w:rsid w:val="00164083"/>
    <w:rsid w:val="001640AE"/>
    <w:rsid w:val="001641FF"/>
    <w:rsid w:val="0016449C"/>
    <w:rsid w:val="0016471D"/>
    <w:rsid w:val="0016473A"/>
    <w:rsid w:val="00164976"/>
    <w:rsid w:val="00164A4B"/>
    <w:rsid w:val="00164BB2"/>
    <w:rsid w:val="00164D72"/>
    <w:rsid w:val="00164E47"/>
    <w:rsid w:val="00164FEA"/>
    <w:rsid w:val="00165019"/>
    <w:rsid w:val="00165036"/>
    <w:rsid w:val="001652D9"/>
    <w:rsid w:val="001652DA"/>
    <w:rsid w:val="001655E5"/>
    <w:rsid w:val="00165654"/>
    <w:rsid w:val="0016587E"/>
    <w:rsid w:val="00165C6E"/>
    <w:rsid w:val="00165CA3"/>
    <w:rsid w:val="00165FF4"/>
    <w:rsid w:val="00166125"/>
    <w:rsid w:val="00166434"/>
    <w:rsid w:val="001666DE"/>
    <w:rsid w:val="001669F8"/>
    <w:rsid w:val="00166E45"/>
    <w:rsid w:val="00166EC7"/>
    <w:rsid w:val="00166EDE"/>
    <w:rsid w:val="001670B6"/>
    <w:rsid w:val="001672EF"/>
    <w:rsid w:val="0016743F"/>
    <w:rsid w:val="001677AC"/>
    <w:rsid w:val="001679EF"/>
    <w:rsid w:val="00167A08"/>
    <w:rsid w:val="00167CF8"/>
    <w:rsid w:val="001700D2"/>
    <w:rsid w:val="00170167"/>
    <w:rsid w:val="001701A9"/>
    <w:rsid w:val="00170218"/>
    <w:rsid w:val="001704B0"/>
    <w:rsid w:val="0017058A"/>
    <w:rsid w:val="001705E3"/>
    <w:rsid w:val="0017064B"/>
    <w:rsid w:val="001709ED"/>
    <w:rsid w:val="00170CBD"/>
    <w:rsid w:val="00170F33"/>
    <w:rsid w:val="00170FCF"/>
    <w:rsid w:val="001710CB"/>
    <w:rsid w:val="001714F5"/>
    <w:rsid w:val="00171670"/>
    <w:rsid w:val="001719F7"/>
    <w:rsid w:val="00171A69"/>
    <w:rsid w:val="00171F4A"/>
    <w:rsid w:val="00172155"/>
    <w:rsid w:val="00172189"/>
    <w:rsid w:val="001722EE"/>
    <w:rsid w:val="00172362"/>
    <w:rsid w:val="001724A1"/>
    <w:rsid w:val="00172653"/>
    <w:rsid w:val="00172960"/>
    <w:rsid w:val="001729AC"/>
    <w:rsid w:val="00172A67"/>
    <w:rsid w:val="00172AFF"/>
    <w:rsid w:val="00172B77"/>
    <w:rsid w:val="00172C8E"/>
    <w:rsid w:val="00173106"/>
    <w:rsid w:val="00173430"/>
    <w:rsid w:val="00173B54"/>
    <w:rsid w:val="00173D3F"/>
    <w:rsid w:val="00173DA1"/>
    <w:rsid w:val="00173DB1"/>
    <w:rsid w:val="00173DD9"/>
    <w:rsid w:val="00173DEA"/>
    <w:rsid w:val="00173E48"/>
    <w:rsid w:val="00173FEF"/>
    <w:rsid w:val="0017433A"/>
    <w:rsid w:val="0017468E"/>
    <w:rsid w:val="0017496A"/>
    <w:rsid w:val="00174A45"/>
    <w:rsid w:val="00174AF7"/>
    <w:rsid w:val="00174E7F"/>
    <w:rsid w:val="00174EBF"/>
    <w:rsid w:val="00174FF6"/>
    <w:rsid w:val="00175132"/>
    <w:rsid w:val="0017521B"/>
    <w:rsid w:val="0017539F"/>
    <w:rsid w:val="00175AB5"/>
    <w:rsid w:val="00175C99"/>
    <w:rsid w:val="00175CD0"/>
    <w:rsid w:val="00175D88"/>
    <w:rsid w:val="00175F6F"/>
    <w:rsid w:val="00176C23"/>
    <w:rsid w:val="00176F63"/>
    <w:rsid w:val="00176FD3"/>
    <w:rsid w:val="00176FDE"/>
    <w:rsid w:val="00177119"/>
    <w:rsid w:val="00177737"/>
    <w:rsid w:val="00177793"/>
    <w:rsid w:val="00177A29"/>
    <w:rsid w:val="00177AE0"/>
    <w:rsid w:val="00177F9F"/>
    <w:rsid w:val="00180070"/>
    <w:rsid w:val="001802CC"/>
    <w:rsid w:val="001804C4"/>
    <w:rsid w:val="001805D9"/>
    <w:rsid w:val="001806B9"/>
    <w:rsid w:val="001806D2"/>
    <w:rsid w:val="00180955"/>
    <w:rsid w:val="0018096F"/>
    <w:rsid w:val="00180A6A"/>
    <w:rsid w:val="00180B96"/>
    <w:rsid w:val="00180C1E"/>
    <w:rsid w:val="00180F82"/>
    <w:rsid w:val="00180FD8"/>
    <w:rsid w:val="001810F1"/>
    <w:rsid w:val="00181105"/>
    <w:rsid w:val="00181530"/>
    <w:rsid w:val="001817E7"/>
    <w:rsid w:val="00181A04"/>
    <w:rsid w:val="00181A18"/>
    <w:rsid w:val="00181B6D"/>
    <w:rsid w:val="0018203D"/>
    <w:rsid w:val="001822D7"/>
    <w:rsid w:val="0018243E"/>
    <w:rsid w:val="00182791"/>
    <w:rsid w:val="00182871"/>
    <w:rsid w:val="00182BE2"/>
    <w:rsid w:val="00182F52"/>
    <w:rsid w:val="00183713"/>
    <w:rsid w:val="00183BAD"/>
    <w:rsid w:val="00183BDF"/>
    <w:rsid w:val="00183CE3"/>
    <w:rsid w:val="00183EBF"/>
    <w:rsid w:val="0018406C"/>
    <w:rsid w:val="00184303"/>
    <w:rsid w:val="001845A6"/>
    <w:rsid w:val="001845DE"/>
    <w:rsid w:val="00184689"/>
    <w:rsid w:val="00184943"/>
    <w:rsid w:val="0018495A"/>
    <w:rsid w:val="00184BB0"/>
    <w:rsid w:val="00184D10"/>
    <w:rsid w:val="00184D7C"/>
    <w:rsid w:val="0018574B"/>
    <w:rsid w:val="00185881"/>
    <w:rsid w:val="00185C15"/>
    <w:rsid w:val="00185E6B"/>
    <w:rsid w:val="00185F52"/>
    <w:rsid w:val="00186255"/>
    <w:rsid w:val="00186309"/>
    <w:rsid w:val="00186826"/>
    <w:rsid w:val="001868CC"/>
    <w:rsid w:val="001869B4"/>
    <w:rsid w:val="00186A0D"/>
    <w:rsid w:val="00186B92"/>
    <w:rsid w:val="00187025"/>
    <w:rsid w:val="001871B4"/>
    <w:rsid w:val="00187378"/>
    <w:rsid w:val="00187966"/>
    <w:rsid w:val="00187E85"/>
    <w:rsid w:val="0019015D"/>
    <w:rsid w:val="00190402"/>
    <w:rsid w:val="00190473"/>
    <w:rsid w:val="0019075D"/>
    <w:rsid w:val="00190AC4"/>
    <w:rsid w:val="00190D29"/>
    <w:rsid w:val="00190D3F"/>
    <w:rsid w:val="001911FE"/>
    <w:rsid w:val="00191290"/>
    <w:rsid w:val="00191500"/>
    <w:rsid w:val="0019159A"/>
    <w:rsid w:val="001917F2"/>
    <w:rsid w:val="00191997"/>
    <w:rsid w:val="00191A90"/>
    <w:rsid w:val="00191AC2"/>
    <w:rsid w:val="00191DFF"/>
    <w:rsid w:val="00191F52"/>
    <w:rsid w:val="00192091"/>
    <w:rsid w:val="0019239D"/>
    <w:rsid w:val="00192413"/>
    <w:rsid w:val="0019258B"/>
    <w:rsid w:val="001925E6"/>
    <w:rsid w:val="001927DA"/>
    <w:rsid w:val="0019293C"/>
    <w:rsid w:val="00192A49"/>
    <w:rsid w:val="00192AF5"/>
    <w:rsid w:val="00192BAC"/>
    <w:rsid w:val="00192EA4"/>
    <w:rsid w:val="00192EE4"/>
    <w:rsid w:val="00192F49"/>
    <w:rsid w:val="001932C6"/>
    <w:rsid w:val="0019354D"/>
    <w:rsid w:val="0019356A"/>
    <w:rsid w:val="001935E4"/>
    <w:rsid w:val="0019361A"/>
    <w:rsid w:val="0019363F"/>
    <w:rsid w:val="00193671"/>
    <w:rsid w:val="00193864"/>
    <w:rsid w:val="00193919"/>
    <w:rsid w:val="00193C29"/>
    <w:rsid w:val="00193E21"/>
    <w:rsid w:val="00193EAC"/>
    <w:rsid w:val="00194132"/>
    <w:rsid w:val="00194395"/>
    <w:rsid w:val="00194636"/>
    <w:rsid w:val="0019463F"/>
    <w:rsid w:val="001946A9"/>
    <w:rsid w:val="00194A24"/>
    <w:rsid w:val="00194B42"/>
    <w:rsid w:val="00194C95"/>
    <w:rsid w:val="00194D11"/>
    <w:rsid w:val="00195037"/>
    <w:rsid w:val="001952E5"/>
    <w:rsid w:val="00195380"/>
    <w:rsid w:val="00195421"/>
    <w:rsid w:val="00195439"/>
    <w:rsid w:val="001955F3"/>
    <w:rsid w:val="00195B91"/>
    <w:rsid w:val="0019625A"/>
    <w:rsid w:val="001962B0"/>
    <w:rsid w:val="001962D6"/>
    <w:rsid w:val="0019658D"/>
    <w:rsid w:val="001965D0"/>
    <w:rsid w:val="0019696C"/>
    <w:rsid w:val="00196A8F"/>
    <w:rsid w:val="0019707A"/>
    <w:rsid w:val="001970B6"/>
    <w:rsid w:val="00197125"/>
    <w:rsid w:val="00197304"/>
    <w:rsid w:val="001975A3"/>
    <w:rsid w:val="00197734"/>
    <w:rsid w:val="00197929"/>
    <w:rsid w:val="00197934"/>
    <w:rsid w:val="00197EF4"/>
    <w:rsid w:val="00197EF9"/>
    <w:rsid w:val="00197F1B"/>
    <w:rsid w:val="00197FB1"/>
    <w:rsid w:val="00197FE9"/>
    <w:rsid w:val="001A0070"/>
    <w:rsid w:val="001A0241"/>
    <w:rsid w:val="001A09DB"/>
    <w:rsid w:val="001A0A01"/>
    <w:rsid w:val="001A0B0C"/>
    <w:rsid w:val="001A0D6B"/>
    <w:rsid w:val="001A0D8E"/>
    <w:rsid w:val="001A0FE7"/>
    <w:rsid w:val="001A1226"/>
    <w:rsid w:val="001A1381"/>
    <w:rsid w:val="001A13F4"/>
    <w:rsid w:val="001A17F8"/>
    <w:rsid w:val="001A194D"/>
    <w:rsid w:val="001A1C2F"/>
    <w:rsid w:val="001A1DA3"/>
    <w:rsid w:val="001A1E98"/>
    <w:rsid w:val="001A1EAD"/>
    <w:rsid w:val="001A2013"/>
    <w:rsid w:val="001A2083"/>
    <w:rsid w:val="001A217D"/>
    <w:rsid w:val="001A2569"/>
    <w:rsid w:val="001A2A6E"/>
    <w:rsid w:val="001A2AC6"/>
    <w:rsid w:val="001A2ADD"/>
    <w:rsid w:val="001A2B12"/>
    <w:rsid w:val="001A2D2B"/>
    <w:rsid w:val="001A2EF5"/>
    <w:rsid w:val="001A322A"/>
    <w:rsid w:val="001A3265"/>
    <w:rsid w:val="001A3297"/>
    <w:rsid w:val="001A372A"/>
    <w:rsid w:val="001A379F"/>
    <w:rsid w:val="001A37AC"/>
    <w:rsid w:val="001A3842"/>
    <w:rsid w:val="001A3A9E"/>
    <w:rsid w:val="001A3B08"/>
    <w:rsid w:val="001A40D4"/>
    <w:rsid w:val="001A46E3"/>
    <w:rsid w:val="001A487F"/>
    <w:rsid w:val="001A4B37"/>
    <w:rsid w:val="001A4E94"/>
    <w:rsid w:val="001A4F75"/>
    <w:rsid w:val="001A50BD"/>
    <w:rsid w:val="001A51B1"/>
    <w:rsid w:val="001A5280"/>
    <w:rsid w:val="001A550C"/>
    <w:rsid w:val="001A578C"/>
    <w:rsid w:val="001A5946"/>
    <w:rsid w:val="001A5B07"/>
    <w:rsid w:val="001A5B2E"/>
    <w:rsid w:val="001A5D18"/>
    <w:rsid w:val="001A5F7B"/>
    <w:rsid w:val="001A5FD4"/>
    <w:rsid w:val="001A6169"/>
    <w:rsid w:val="001A6203"/>
    <w:rsid w:val="001A6583"/>
    <w:rsid w:val="001A65D6"/>
    <w:rsid w:val="001A66FA"/>
    <w:rsid w:val="001A68AE"/>
    <w:rsid w:val="001A68BF"/>
    <w:rsid w:val="001A6B85"/>
    <w:rsid w:val="001A6BB5"/>
    <w:rsid w:val="001A6E66"/>
    <w:rsid w:val="001A713B"/>
    <w:rsid w:val="001A7146"/>
    <w:rsid w:val="001A7192"/>
    <w:rsid w:val="001A72DB"/>
    <w:rsid w:val="001A73D7"/>
    <w:rsid w:val="001A7601"/>
    <w:rsid w:val="001A77A2"/>
    <w:rsid w:val="001A7C7B"/>
    <w:rsid w:val="001A7E20"/>
    <w:rsid w:val="001B0027"/>
    <w:rsid w:val="001B028B"/>
    <w:rsid w:val="001B02EE"/>
    <w:rsid w:val="001B0390"/>
    <w:rsid w:val="001B05A1"/>
    <w:rsid w:val="001B060B"/>
    <w:rsid w:val="001B0AF7"/>
    <w:rsid w:val="001B0E92"/>
    <w:rsid w:val="001B0F1A"/>
    <w:rsid w:val="001B107E"/>
    <w:rsid w:val="001B1160"/>
    <w:rsid w:val="001B14A3"/>
    <w:rsid w:val="001B18FA"/>
    <w:rsid w:val="001B1A44"/>
    <w:rsid w:val="001B1BE4"/>
    <w:rsid w:val="001B1C3A"/>
    <w:rsid w:val="001B1D96"/>
    <w:rsid w:val="001B1DE7"/>
    <w:rsid w:val="001B1E8D"/>
    <w:rsid w:val="001B22B0"/>
    <w:rsid w:val="001B22E1"/>
    <w:rsid w:val="001B23D5"/>
    <w:rsid w:val="001B23D8"/>
    <w:rsid w:val="001B2514"/>
    <w:rsid w:val="001B2B60"/>
    <w:rsid w:val="001B2F74"/>
    <w:rsid w:val="001B308C"/>
    <w:rsid w:val="001B312C"/>
    <w:rsid w:val="001B3247"/>
    <w:rsid w:val="001B326B"/>
    <w:rsid w:val="001B332E"/>
    <w:rsid w:val="001B3B87"/>
    <w:rsid w:val="001B3E1F"/>
    <w:rsid w:val="001B42FA"/>
    <w:rsid w:val="001B43D8"/>
    <w:rsid w:val="001B4487"/>
    <w:rsid w:val="001B44DD"/>
    <w:rsid w:val="001B4560"/>
    <w:rsid w:val="001B462F"/>
    <w:rsid w:val="001B4753"/>
    <w:rsid w:val="001B4998"/>
    <w:rsid w:val="001B4A47"/>
    <w:rsid w:val="001B4DEE"/>
    <w:rsid w:val="001B4E64"/>
    <w:rsid w:val="001B4F03"/>
    <w:rsid w:val="001B5499"/>
    <w:rsid w:val="001B5A26"/>
    <w:rsid w:val="001B5A5B"/>
    <w:rsid w:val="001B5CAB"/>
    <w:rsid w:val="001B5D80"/>
    <w:rsid w:val="001B653E"/>
    <w:rsid w:val="001B66B1"/>
    <w:rsid w:val="001B6B90"/>
    <w:rsid w:val="001B6BCA"/>
    <w:rsid w:val="001B712F"/>
    <w:rsid w:val="001B73AE"/>
    <w:rsid w:val="001B7701"/>
    <w:rsid w:val="001B7829"/>
    <w:rsid w:val="001B787E"/>
    <w:rsid w:val="001B7ADD"/>
    <w:rsid w:val="001B7C1E"/>
    <w:rsid w:val="001B7C74"/>
    <w:rsid w:val="001B7D96"/>
    <w:rsid w:val="001C0029"/>
    <w:rsid w:val="001C00AE"/>
    <w:rsid w:val="001C01D8"/>
    <w:rsid w:val="001C01F2"/>
    <w:rsid w:val="001C0215"/>
    <w:rsid w:val="001C0402"/>
    <w:rsid w:val="001C047D"/>
    <w:rsid w:val="001C04AA"/>
    <w:rsid w:val="001C05CB"/>
    <w:rsid w:val="001C07A0"/>
    <w:rsid w:val="001C0828"/>
    <w:rsid w:val="001C0918"/>
    <w:rsid w:val="001C093B"/>
    <w:rsid w:val="001C0CBF"/>
    <w:rsid w:val="001C0D94"/>
    <w:rsid w:val="001C11DA"/>
    <w:rsid w:val="001C18DF"/>
    <w:rsid w:val="001C1BB7"/>
    <w:rsid w:val="001C1FFE"/>
    <w:rsid w:val="001C20A5"/>
    <w:rsid w:val="001C2164"/>
    <w:rsid w:val="001C2441"/>
    <w:rsid w:val="001C2602"/>
    <w:rsid w:val="001C268D"/>
    <w:rsid w:val="001C2796"/>
    <w:rsid w:val="001C27BB"/>
    <w:rsid w:val="001C2975"/>
    <w:rsid w:val="001C2AD9"/>
    <w:rsid w:val="001C2B1D"/>
    <w:rsid w:val="001C2BFE"/>
    <w:rsid w:val="001C3103"/>
    <w:rsid w:val="001C3235"/>
    <w:rsid w:val="001C3866"/>
    <w:rsid w:val="001C38D6"/>
    <w:rsid w:val="001C393A"/>
    <w:rsid w:val="001C3CD3"/>
    <w:rsid w:val="001C3D26"/>
    <w:rsid w:val="001C3DB8"/>
    <w:rsid w:val="001C429D"/>
    <w:rsid w:val="001C434B"/>
    <w:rsid w:val="001C4362"/>
    <w:rsid w:val="001C4447"/>
    <w:rsid w:val="001C445B"/>
    <w:rsid w:val="001C44AD"/>
    <w:rsid w:val="001C4512"/>
    <w:rsid w:val="001C454C"/>
    <w:rsid w:val="001C457B"/>
    <w:rsid w:val="001C45D3"/>
    <w:rsid w:val="001C45D6"/>
    <w:rsid w:val="001C46CF"/>
    <w:rsid w:val="001C4789"/>
    <w:rsid w:val="001C4A48"/>
    <w:rsid w:val="001C4A8A"/>
    <w:rsid w:val="001C4E38"/>
    <w:rsid w:val="001C4EC8"/>
    <w:rsid w:val="001C4F3D"/>
    <w:rsid w:val="001C4F4B"/>
    <w:rsid w:val="001C582B"/>
    <w:rsid w:val="001C5A89"/>
    <w:rsid w:val="001C5C9A"/>
    <w:rsid w:val="001C5F09"/>
    <w:rsid w:val="001C5F74"/>
    <w:rsid w:val="001C612A"/>
    <w:rsid w:val="001C6276"/>
    <w:rsid w:val="001C649B"/>
    <w:rsid w:val="001C662C"/>
    <w:rsid w:val="001C6677"/>
    <w:rsid w:val="001C67A5"/>
    <w:rsid w:val="001C6842"/>
    <w:rsid w:val="001C68E8"/>
    <w:rsid w:val="001C6ABF"/>
    <w:rsid w:val="001C6B69"/>
    <w:rsid w:val="001C6CF4"/>
    <w:rsid w:val="001C701C"/>
    <w:rsid w:val="001C71F0"/>
    <w:rsid w:val="001C7963"/>
    <w:rsid w:val="001C7ACF"/>
    <w:rsid w:val="001C7B7D"/>
    <w:rsid w:val="001C7EFE"/>
    <w:rsid w:val="001D02C0"/>
    <w:rsid w:val="001D0518"/>
    <w:rsid w:val="001D05E7"/>
    <w:rsid w:val="001D0CC3"/>
    <w:rsid w:val="001D1D3E"/>
    <w:rsid w:val="001D247D"/>
    <w:rsid w:val="001D252A"/>
    <w:rsid w:val="001D28F6"/>
    <w:rsid w:val="001D2A50"/>
    <w:rsid w:val="001D2C10"/>
    <w:rsid w:val="001D2EBD"/>
    <w:rsid w:val="001D343D"/>
    <w:rsid w:val="001D352F"/>
    <w:rsid w:val="001D35F8"/>
    <w:rsid w:val="001D3623"/>
    <w:rsid w:val="001D389B"/>
    <w:rsid w:val="001D3B7B"/>
    <w:rsid w:val="001D3DB1"/>
    <w:rsid w:val="001D415F"/>
    <w:rsid w:val="001D41D8"/>
    <w:rsid w:val="001D42D4"/>
    <w:rsid w:val="001D457D"/>
    <w:rsid w:val="001D45E2"/>
    <w:rsid w:val="001D4655"/>
    <w:rsid w:val="001D4678"/>
    <w:rsid w:val="001D46E2"/>
    <w:rsid w:val="001D49E6"/>
    <w:rsid w:val="001D4A25"/>
    <w:rsid w:val="001D4A28"/>
    <w:rsid w:val="001D4B73"/>
    <w:rsid w:val="001D4C3C"/>
    <w:rsid w:val="001D4C5A"/>
    <w:rsid w:val="001D4C7C"/>
    <w:rsid w:val="001D4CA6"/>
    <w:rsid w:val="001D4D28"/>
    <w:rsid w:val="001D5074"/>
    <w:rsid w:val="001D53F6"/>
    <w:rsid w:val="001D540D"/>
    <w:rsid w:val="001D543B"/>
    <w:rsid w:val="001D58C0"/>
    <w:rsid w:val="001D5A8F"/>
    <w:rsid w:val="001D5B68"/>
    <w:rsid w:val="001D5C3C"/>
    <w:rsid w:val="001D5E00"/>
    <w:rsid w:val="001D60A5"/>
    <w:rsid w:val="001D6247"/>
    <w:rsid w:val="001D63E8"/>
    <w:rsid w:val="001D6459"/>
    <w:rsid w:val="001D6943"/>
    <w:rsid w:val="001D6970"/>
    <w:rsid w:val="001D6999"/>
    <w:rsid w:val="001D69DA"/>
    <w:rsid w:val="001D6A04"/>
    <w:rsid w:val="001D6A1D"/>
    <w:rsid w:val="001D6AA4"/>
    <w:rsid w:val="001D6F50"/>
    <w:rsid w:val="001D7058"/>
    <w:rsid w:val="001D7143"/>
    <w:rsid w:val="001D7404"/>
    <w:rsid w:val="001D7477"/>
    <w:rsid w:val="001D7667"/>
    <w:rsid w:val="001D77A5"/>
    <w:rsid w:val="001D7C83"/>
    <w:rsid w:val="001D7DA3"/>
    <w:rsid w:val="001D7DF2"/>
    <w:rsid w:val="001D7EC6"/>
    <w:rsid w:val="001D7F24"/>
    <w:rsid w:val="001E01EE"/>
    <w:rsid w:val="001E025C"/>
    <w:rsid w:val="001E0314"/>
    <w:rsid w:val="001E045B"/>
    <w:rsid w:val="001E046E"/>
    <w:rsid w:val="001E0612"/>
    <w:rsid w:val="001E06E9"/>
    <w:rsid w:val="001E0927"/>
    <w:rsid w:val="001E0958"/>
    <w:rsid w:val="001E0C94"/>
    <w:rsid w:val="001E0D29"/>
    <w:rsid w:val="001E0E1E"/>
    <w:rsid w:val="001E111F"/>
    <w:rsid w:val="001E1B8C"/>
    <w:rsid w:val="001E1C51"/>
    <w:rsid w:val="001E1DF2"/>
    <w:rsid w:val="001E1E7A"/>
    <w:rsid w:val="001E2050"/>
    <w:rsid w:val="001E2167"/>
    <w:rsid w:val="001E2421"/>
    <w:rsid w:val="001E2516"/>
    <w:rsid w:val="001E2533"/>
    <w:rsid w:val="001E262E"/>
    <w:rsid w:val="001E27F8"/>
    <w:rsid w:val="001E283B"/>
    <w:rsid w:val="001E289B"/>
    <w:rsid w:val="001E2B88"/>
    <w:rsid w:val="001E2C30"/>
    <w:rsid w:val="001E2DBC"/>
    <w:rsid w:val="001E2E50"/>
    <w:rsid w:val="001E2EE2"/>
    <w:rsid w:val="001E2F2A"/>
    <w:rsid w:val="001E30E1"/>
    <w:rsid w:val="001E311F"/>
    <w:rsid w:val="001E33B9"/>
    <w:rsid w:val="001E3471"/>
    <w:rsid w:val="001E34EC"/>
    <w:rsid w:val="001E36D8"/>
    <w:rsid w:val="001E37C3"/>
    <w:rsid w:val="001E3944"/>
    <w:rsid w:val="001E3F0A"/>
    <w:rsid w:val="001E4732"/>
    <w:rsid w:val="001E489F"/>
    <w:rsid w:val="001E4D97"/>
    <w:rsid w:val="001E4DF3"/>
    <w:rsid w:val="001E4F26"/>
    <w:rsid w:val="001E4F81"/>
    <w:rsid w:val="001E4F91"/>
    <w:rsid w:val="001E5211"/>
    <w:rsid w:val="001E568C"/>
    <w:rsid w:val="001E5B75"/>
    <w:rsid w:val="001E5DFB"/>
    <w:rsid w:val="001E5E29"/>
    <w:rsid w:val="001E6098"/>
    <w:rsid w:val="001E60B7"/>
    <w:rsid w:val="001E60CE"/>
    <w:rsid w:val="001E617C"/>
    <w:rsid w:val="001E65CE"/>
    <w:rsid w:val="001E6740"/>
    <w:rsid w:val="001E682E"/>
    <w:rsid w:val="001E68CF"/>
    <w:rsid w:val="001E68F0"/>
    <w:rsid w:val="001E6C2D"/>
    <w:rsid w:val="001E6DE4"/>
    <w:rsid w:val="001E6FE6"/>
    <w:rsid w:val="001E72EB"/>
    <w:rsid w:val="001E7404"/>
    <w:rsid w:val="001E745D"/>
    <w:rsid w:val="001E7570"/>
    <w:rsid w:val="001E75AA"/>
    <w:rsid w:val="001E770B"/>
    <w:rsid w:val="001E7A10"/>
    <w:rsid w:val="001E7BF1"/>
    <w:rsid w:val="001E7D32"/>
    <w:rsid w:val="001E7EC8"/>
    <w:rsid w:val="001F0A10"/>
    <w:rsid w:val="001F0C1B"/>
    <w:rsid w:val="001F0D61"/>
    <w:rsid w:val="001F0F59"/>
    <w:rsid w:val="001F0F8A"/>
    <w:rsid w:val="001F0FBB"/>
    <w:rsid w:val="001F111B"/>
    <w:rsid w:val="001F141C"/>
    <w:rsid w:val="001F181C"/>
    <w:rsid w:val="001F1CBD"/>
    <w:rsid w:val="001F1DC1"/>
    <w:rsid w:val="001F1DF8"/>
    <w:rsid w:val="001F1E96"/>
    <w:rsid w:val="001F1F2D"/>
    <w:rsid w:val="001F1F40"/>
    <w:rsid w:val="001F22E1"/>
    <w:rsid w:val="001F2667"/>
    <w:rsid w:val="001F28BD"/>
    <w:rsid w:val="001F2A54"/>
    <w:rsid w:val="001F2C1D"/>
    <w:rsid w:val="001F2FAC"/>
    <w:rsid w:val="001F317B"/>
    <w:rsid w:val="001F35F9"/>
    <w:rsid w:val="001F3950"/>
    <w:rsid w:val="001F3A7B"/>
    <w:rsid w:val="001F3DA3"/>
    <w:rsid w:val="001F3FA4"/>
    <w:rsid w:val="001F3FD6"/>
    <w:rsid w:val="001F41A4"/>
    <w:rsid w:val="001F482D"/>
    <w:rsid w:val="001F488B"/>
    <w:rsid w:val="001F49D5"/>
    <w:rsid w:val="001F4BCB"/>
    <w:rsid w:val="001F4CC4"/>
    <w:rsid w:val="001F50B5"/>
    <w:rsid w:val="001F53E6"/>
    <w:rsid w:val="001F54D1"/>
    <w:rsid w:val="001F56A0"/>
    <w:rsid w:val="001F5A0F"/>
    <w:rsid w:val="001F5AA7"/>
    <w:rsid w:val="001F5B1D"/>
    <w:rsid w:val="001F6098"/>
    <w:rsid w:val="001F6170"/>
    <w:rsid w:val="001F622B"/>
    <w:rsid w:val="001F653A"/>
    <w:rsid w:val="001F65D1"/>
    <w:rsid w:val="001F6708"/>
    <w:rsid w:val="001F69A2"/>
    <w:rsid w:val="001F6BCE"/>
    <w:rsid w:val="001F6F0D"/>
    <w:rsid w:val="001F73D2"/>
    <w:rsid w:val="001F75D5"/>
    <w:rsid w:val="001F76AE"/>
    <w:rsid w:val="001F7C56"/>
    <w:rsid w:val="00200195"/>
    <w:rsid w:val="00200226"/>
    <w:rsid w:val="00200421"/>
    <w:rsid w:val="00200585"/>
    <w:rsid w:val="00200863"/>
    <w:rsid w:val="002009EB"/>
    <w:rsid w:val="00201288"/>
    <w:rsid w:val="00201503"/>
    <w:rsid w:val="00201784"/>
    <w:rsid w:val="00201D5A"/>
    <w:rsid w:val="00201DCE"/>
    <w:rsid w:val="00201FBB"/>
    <w:rsid w:val="00202585"/>
    <w:rsid w:val="002025E6"/>
    <w:rsid w:val="002026A2"/>
    <w:rsid w:val="002026C7"/>
    <w:rsid w:val="0020294B"/>
    <w:rsid w:val="00202A3F"/>
    <w:rsid w:val="00202A77"/>
    <w:rsid w:val="00202AF5"/>
    <w:rsid w:val="00202C24"/>
    <w:rsid w:val="00202F67"/>
    <w:rsid w:val="00202FE4"/>
    <w:rsid w:val="0020305B"/>
    <w:rsid w:val="00203062"/>
    <w:rsid w:val="00203189"/>
    <w:rsid w:val="00203401"/>
    <w:rsid w:val="0020397E"/>
    <w:rsid w:val="00203DC4"/>
    <w:rsid w:val="00203DD5"/>
    <w:rsid w:val="00203F3F"/>
    <w:rsid w:val="002041C3"/>
    <w:rsid w:val="00204254"/>
    <w:rsid w:val="0020429A"/>
    <w:rsid w:val="002042DA"/>
    <w:rsid w:val="002043DB"/>
    <w:rsid w:val="00204F17"/>
    <w:rsid w:val="00204F65"/>
    <w:rsid w:val="002050CF"/>
    <w:rsid w:val="002054B4"/>
    <w:rsid w:val="0020550D"/>
    <w:rsid w:val="002056BD"/>
    <w:rsid w:val="00205A04"/>
    <w:rsid w:val="00205ABC"/>
    <w:rsid w:val="00205CD6"/>
    <w:rsid w:val="00205DC0"/>
    <w:rsid w:val="00205DF5"/>
    <w:rsid w:val="00205FE6"/>
    <w:rsid w:val="00205FFB"/>
    <w:rsid w:val="00206001"/>
    <w:rsid w:val="00206046"/>
    <w:rsid w:val="00206125"/>
    <w:rsid w:val="002062CF"/>
    <w:rsid w:val="002062DE"/>
    <w:rsid w:val="00206423"/>
    <w:rsid w:val="00206460"/>
    <w:rsid w:val="002064A1"/>
    <w:rsid w:val="002065A2"/>
    <w:rsid w:val="00206730"/>
    <w:rsid w:val="00206963"/>
    <w:rsid w:val="00206A33"/>
    <w:rsid w:val="00206A76"/>
    <w:rsid w:val="00206CC4"/>
    <w:rsid w:val="00206E4C"/>
    <w:rsid w:val="00206ECE"/>
    <w:rsid w:val="00206FBA"/>
    <w:rsid w:val="00207010"/>
    <w:rsid w:val="002070F0"/>
    <w:rsid w:val="0020721E"/>
    <w:rsid w:val="0020723E"/>
    <w:rsid w:val="0020741F"/>
    <w:rsid w:val="00207469"/>
    <w:rsid w:val="002074D1"/>
    <w:rsid w:val="00207BC5"/>
    <w:rsid w:val="00207F17"/>
    <w:rsid w:val="0021000E"/>
    <w:rsid w:val="00210142"/>
    <w:rsid w:val="002101E7"/>
    <w:rsid w:val="0021026D"/>
    <w:rsid w:val="00210327"/>
    <w:rsid w:val="00210404"/>
    <w:rsid w:val="0021059A"/>
    <w:rsid w:val="00210791"/>
    <w:rsid w:val="00210992"/>
    <w:rsid w:val="00211027"/>
    <w:rsid w:val="002111DF"/>
    <w:rsid w:val="00211373"/>
    <w:rsid w:val="00211410"/>
    <w:rsid w:val="0021147E"/>
    <w:rsid w:val="00211995"/>
    <w:rsid w:val="00211AD9"/>
    <w:rsid w:val="00211F8E"/>
    <w:rsid w:val="00211FE9"/>
    <w:rsid w:val="00212096"/>
    <w:rsid w:val="00212158"/>
    <w:rsid w:val="0021239F"/>
    <w:rsid w:val="002124BF"/>
    <w:rsid w:val="002126AC"/>
    <w:rsid w:val="002126B5"/>
    <w:rsid w:val="0021293E"/>
    <w:rsid w:val="00212A31"/>
    <w:rsid w:val="00212AEF"/>
    <w:rsid w:val="00212B43"/>
    <w:rsid w:val="00212B50"/>
    <w:rsid w:val="00212B9F"/>
    <w:rsid w:val="00212BD2"/>
    <w:rsid w:val="002131D0"/>
    <w:rsid w:val="0021390F"/>
    <w:rsid w:val="00213BE7"/>
    <w:rsid w:val="00213DA9"/>
    <w:rsid w:val="00213ED1"/>
    <w:rsid w:val="0021438D"/>
    <w:rsid w:val="002147FC"/>
    <w:rsid w:val="002148B4"/>
    <w:rsid w:val="00214A0B"/>
    <w:rsid w:val="00214C24"/>
    <w:rsid w:val="00214E49"/>
    <w:rsid w:val="00214F59"/>
    <w:rsid w:val="0021502B"/>
    <w:rsid w:val="0021541F"/>
    <w:rsid w:val="002154E7"/>
    <w:rsid w:val="00215687"/>
    <w:rsid w:val="00215769"/>
    <w:rsid w:val="00215782"/>
    <w:rsid w:val="002158A1"/>
    <w:rsid w:val="00215BA6"/>
    <w:rsid w:val="00215C38"/>
    <w:rsid w:val="00215C3F"/>
    <w:rsid w:val="00215C71"/>
    <w:rsid w:val="00215F35"/>
    <w:rsid w:val="002161C3"/>
    <w:rsid w:val="00216252"/>
    <w:rsid w:val="002166B9"/>
    <w:rsid w:val="00216776"/>
    <w:rsid w:val="00216A03"/>
    <w:rsid w:val="00216B77"/>
    <w:rsid w:val="00216C14"/>
    <w:rsid w:val="00216C60"/>
    <w:rsid w:val="00216CD8"/>
    <w:rsid w:val="00216F6E"/>
    <w:rsid w:val="00216FC0"/>
    <w:rsid w:val="002177FA"/>
    <w:rsid w:val="00217A68"/>
    <w:rsid w:val="00217B92"/>
    <w:rsid w:val="00217C38"/>
    <w:rsid w:val="00217C76"/>
    <w:rsid w:val="00217ED8"/>
    <w:rsid w:val="00217F18"/>
    <w:rsid w:val="002201B7"/>
    <w:rsid w:val="00220486"/>
    <w:rsid w:val="0022055A"/>
    <w:rsid w:val="002205D8"/>
    <w:rsid w:val="00220745"/>
    <w:rsid w:val="0022077F"/>
    <w:rsid w:val="002207B7"/>
    <w:rsid w:val="00220B11"/>
    <w:rsid w:val="002212F6"/>
    <w:rsid w:val="00221425"/>
    <w:rsid w:val="0022145E"/>
    <w:rsid w:val="002215AB"/>
    <w:rsid w:val="00221652"/>
    <w:rsid w:val="002216AA"/>
    <w:rsid w:val="002217E4"/>
    <w:rsid w:val="00221A80"/>
    <w:rsid w:val="00221B1B"/>
    <w:rsid w:val="00221B1F"/>
    <w:rsid w:val="00221BE6"/>
    <w:rsid w:val="00221E3F"/>
    <w:rsid w:val="00221E67"/>
    <w:rsid w:val="0022222D"/>
    <w:rsid w:val="00222271"/>
    <w:rsid w:val="00222360"/>
    <w:rsid w:val="002225B3"/>
    <w:rsid w:val="002226D2"/>
    <w:rsid w:val="00222B45"/>
    <w:rsid w:val="00222F3D"/>
    <w:rsid w:val="00223384"/>
    <w:rsid w:val="002238E9"/>
    <w:rsid w:val="00223A5F"/>
    <w:rsid w:val="00223AE4"/>
    <w:rsid w:val="00223E09"/>
    <w:rsid w:val="00223F83"/>
    <w:rsid w:val="00224188"/>
    <w:rsid w:val="002241C4"/>
    <w:rsid w:val="0022446A"/>
    <w:rsid w:val="00224764"/>
    <w:rsid w:val="00224AD1"/>
    <w:rsid w:val="00224F40"/>
    <w:rsid w:val="00224FC8"/>
    <w:rsid w:val="0022531A"/>
    <w:rsid w:val="002259F7"/>
    <w:rsid w:val="00225BA5"/>
    <w:rsid w:val="00225C9A"/>
    <w:rsid w:val="00225D90"/>
    <w:rsid w:val="00225E53"/>
    <w:rsid w:val="00225EED"/>
    <w:rsid w:val="00225FF5"/>
    <w:rsid w:val="0022614F"/>
    <w:rsid w:val="0022620F"/>
    <w:rsid w:val="002264BC"/>
    <w:rsid w:val="00226720"/>
    <w:rsid w:val="00226855"/>
    <w:rsid w:val="00226889"/>
    <w:rsid w:val="00226B91"/>
    <w:rsid w:val="00226BE0"/>
    <w:rsid w:val="00226DDB"/>
    <w:rsid w:val="002275BD"/>
    <w:rsid w:val="0022774D"/>
    <w:rsid w:val="00227B27"/>
    <w:rsid w:val="00227C5C"/>
    <w:rsid w:val="00227F3D"/>
    <w:rsid w:val="00230123"/>
    <w:rsid w:val="00230135"/>
    <w:rsid w:val="002301C9"/>
    <w:rsid w:val="002301F0"/>
    <w:rsid w:val="00230240"/>
    <w:rsid w:val="00230707"/>
    <w:rsid w:val="00230A0E"/>
    <w:rsid w:val="00230B11"/>
    <w:rsid w:val="00230C77"/>
    <w:rsid w:val="00230E12"/>
    <w:rsid w:val="00230F46"/>
    <w:rsid w:val="00230F54"/>
    <w:rsid w:val="00231056"/>
    <w:rsid w:val="002312F2"/>
    <w:rsid w:val="002313C1"/>
    <w:rsid w:val="00231654"/>
    <w:rsid w:val="002317C5"/>
    <w:rsid w:val="00231834"/>
    <w:rsid w:val="00231B7C"/>
    <w:rsid w:val="00231BFD"/>
    <w:rsid w:val="00231D74"/>
    <w:rsid w:val="00231DD3"/>
    <w:rsid w:val="00231FA1"/>
    <w:rsid w:val="0023204F"/>
    <w:rsid w:val="00232260"/>
    <w:rsid w:val="0023227E"/>
    <w:rsid w:val="0023253F"/>
    <w:rsid w:val="00232717"/>
    <w:rsid w:val="0023277F"/>
    <w:rsid w:val="0023292C"/>
    <w:rsid w:val="0023293F"/>
    <w:rsid w:val="00232AF9"/>
    <w:rsid w:val="002331AE"/>
    <w:rsid w:val="002331D0"/>
    <w:rsid w:val="00233201"/>
    <w:rsid w:val="0023326F"/>
    <w:rsid w:val="0023331E"/>
    <w:rsid w:val="0023343E"/>
    <w:rsid w:val="0023355A"/>
    <w:rsid w:val="00233745"/>
    <w:rsid w:val="00233765"/>
    <w:rsid w:val="002339E2"/>
    <w:rsid w:val="00233F4B"/>
    <w:rsid w:val="002340FA"/>
    <w:rsid w:val="0023415F"/>
    <w:rsid w:val="002348E1"/>
    <w:rsid w:val="002351D4"/>
    <w:rsid w:val="00235280"/>
    <w:rsid w:val="00235920"/>
    <w:rsid w:val="00235A97"/>
    <w:rsid w:val="00235BBA"/>
    <w:rsid w:val="00235C8A"/>
    <w:rsid w:val="00235CB7"/>
    <w:rsid w:val="00235E09"/>
    <w:rsid w:val="00235FBD"/>
    <w:rsid w:val="002362BB"/>
    <w:rsid w:val="0023634F"/>
    <w:rsid w:val="002363ED"/>
    <w:rsid w:val="002366FA"/>
    <w:rsid w:val="00236739"/>
    <w:rsid w:val="0023688E"/>
    <w:rsid w:val="002368EE"/>
    <w:rsid w:val="00236D62"/>
    <w:rsid w:val="00236DA0"/>
    <w:rsid w:val="00237207"/>
    <w:rsid w:val="00237240"/>
    <w:rsid w:val="002372B8"/>
    <w:rsid w:val="00237476"/>
    <w:rsid w:val="0023753A"/>
    <w:rsid w:val="00237758"/>
    <w:rsid w:val="00237C88"/>
    <w:rsid w:val="00237E16"/>
    <w:rsid w:val="00240299"/>
    <w:rsid w:val="0024087B"/>
    <w:rsid w:val="002409B8"/>
    <w:rsid w:val="00240B41"/>
    <w:rsid w:val="00240E12"/>
    <w:rsid w:val="00240F54"/>
    <w:rsid w:val="00241375"/>
    <w:rsid w:val="002413B6"/>
    <w:rsid w:val="0024153A"/>
    <w:rsid w:val="00241820"/>
    <w:rsid w:val="00241869"/>
    <w:rsid w:val="0024193A"/>
    <w:rsid w:val="00241B20"/>
    <w:rsid w:val="00241BF0"/>
    <w:rsid w:val="00241D76"/>
    <w:rsid w:val="002429E5"/>
    <w:rsid w:val="00242B8B"/>
    <w:rsid w:val="00242EE0"/>
    <w:rsid w:val="0024303E"/>
    <w:rsid w:val="002430C7"/>
    <w:rsid w:val="002432A2"/>
    <w:rsid w:val="0024332A"/>
    <w:rsid w:val="0024338F"/>
    <w:rsid w:val="0024377A"/>
    <w:rsid w:val="002438AE"/>
    <w:rsid w:val="0024393D"/>
    <w:rsid w:val="00244129"/>
    <w:rsid w:val="00244348"/>
    <w:rsid w:val="00244606"/>
    <w:rsid w:val="002447C5"/>
    <w:rsid w:val="002447E2"/>
    <w:rsid w:val="0024486F"/>
    <w:rsid w:val="00244F63"/>
    <w:rsid w:val="00245052"/>
    <w:rsid w:val="0024507A"/>
    <w:rsid w:val="002450C9"/>
    <w:rsid w:val="002452BB"/>
    <w:rsid w:val="00245424"/>
    <w:rsid w:val="002454FC"/>
    <w:rsid w:val="00245693"/>
    <w:rsid w:val="002457E3"/>
    <w:rsid w:val="002458B8"/>
    <w:rsid w:val="0024592D"/>
    <w:rsid w:val="00246149"/>
    <w:rsid w:val="002464F0"/>
    <w:rsid w:val="002465E7"/>
    <w:rsid w:val="0024675A"/>
    <w:rsid w:val="002468B7"/>
    <w:rsid w:val="00246A02"/>
    <w:rsid w:val="00246BD8"/>
    <w:rsid w:val="00246C43"/>
    <w:rsid w:val="00246C75"/>
    <w:rsid w:val="00246EDC"/>
    <w:rsid w:val="0024738A"/>
    <w:rsid w:val="00247579"/>
    <w:rsid w:val="002475A0"/>
    <w:rsid w:val="002476FB"/>
    <w:rsid w:val="002478A2"/>
    <w:rsid w:val="00247A4F"/>
    <w:rsid w:val="00247EFB"/>
    <w:rsid w:val="00247F27"/>
    <w:rsid w:val="00247FAC"/>
    <w:rsid w:val="002500DC"/>
    <w:rsid w:val="00250232"/>
    <w:rsid w:val="00250579"/>
    <w:rsid w:val="002507D2"/>
    <w:rsid w:val="00250B84"/>
    <w:rsid w:val="00250F16"/>
    <w:rsid w:val="00250F5C"/>
    <w:rsid w:val="00250F98"/>
    <w:rsid w:val="0025142C"/>
    <w:rsid w:val="002515CD"/>
    <w:rsid w:val="002515E2"/>
    <w:rsid w:val="00251787"/>
    <w:rsid w:val="00251805"/>
    <w:rsid w:val="00251B67"/>
    <w:rsid w:val="00251BA3"/>
    <w:rsid w:val="00251DD1"/>
    <w:rsid w:val="00251F03"/>
    <w:rsid w:val="00252034"/>
    <w:rsid w:val="002521A3"/>
    <w:rsid w:val="002522A2"/>
    <w:rsid w:val="002522C6"/>
    <w:rsid w:val="00252394"/>
    <w:rsid w:val="00252417"/>
    <w:rsid w:val="002525FE"/>
    <w:rsid w:val="002526ED"/>
    <w:rsid w:val="00252DAE"/>
    <w:rsid w:val="00252ED0"/>
    <w:rsid w:val="00253257"/>
    <w:rsid w:val="00253346"/>
    <w:rsid w:val="002534A6"/>
    <w:rsid w:val="00253636"/>
    <w:rsid w:val="002536A9"/>
    <w:rsid w:val="002536CB"/>
    <w:rsid w:val="00253856"/>
    <w:rsid w:val="00253860"/>
    <w:rsid w:val="0025394F"/>
    <w:rsid w:val="00253A4E"/>
    <w:rsid w:val="00253BA5"/>
    <w:rsid w:val="00253CB9"/>
    <w:rsid w:val="002543D1"/>
    <w:rsid w:val="00254597"/>
    <w:rsid w:val="00254732"/>
    <w:rsid w:val="00254755"/>
    <w:rsid w:val="002548D7"/>
    <w:rsid w:val="00254954"/>
    <w:rsid w:val="002549E0"/>
    <w:rsid w:val="00254B01"/>
    <w:rsid w:val="00254E0F"/>
    <w:rsid w:val="00254F1B"/>
    <w:rsid w:val="00254FD8"/>
    <w:rsid w:val="002553C7"/>
    <w:rsid w:val="002555FB"/>
    <w:rsid w:val="002557E9"/>
    <w:rsid w:val="002559A4"/>
    <w:rsid w:val="00255B3B"/>
    <w:rsid w:val="00255CC7"/>
    <w:rsid w:val="00255E59"/>
    <w:rsid w:val="002560B6"/>
    <w:rsid w:val="002562D4"/>
    <w:rsid w:val="00256326"/>
    <w:rsid w:val="0025646B"/>
    <w:rsid w:val="00256D79"/>
    <w:rsid w:val="00256E98"/>
    <w:rsid w:val="00256F90"/>
    <w:rsid w:val="002570C8"/>
    <w:rsid w:val="0025710E"/>
    <w:rsid w:val="00257111"/>
    <w:rsid w:val="00257250"/>
    <w:rsid w:val="00257918"/>
    <w:rsid w:val="00257934"/>
    <w:rsid w:val="00257A28"/>
    <w:rsid w:val="00257B1D"/>
    <w:rsid w:val="00257EB7"/>
    <w:rsid w:val="00257F9D"/>
    <w:rsid w:val="00257FA6"/>
    <w:rsid w:val="00257FEA"/>
    <w:rsid w:val="00260026"/>
    <w:rsid w:val="00260299"/>
    <w:rsid w:val="00260392"/>
    <w:rsid w:val="002605E0"/>
    <w:rsid w:val="002607CB"/>
    <w:rsid w:val="0026086A"/>
    <w:rsid w:val="00260AE1"/>
    <w:rsid w:val="00260B21"/>
    <w:rsid w:val="0026115B"/>
    <w:rsid w:val="00261273"/>
    <w:rsid w:val="00261466"/>
    <w:rsid w:val="00261A4C"/>
    <w:rsid w:val="002620EB"/>
    <w:rsid w:val="0026223C"/>
    <w:rsid w:val="00262768"/>
    <w:rsid w:val="002628EB"/>
    <w:rsid w:val="00262BE9"/>
    <w:rsid w:val="00262D3E"/>
    <w:rsid w:val="00262DD8"/>
    <w:rsid w:val="00262F32"/>
    <w:rsid w:val="002631D4"/>
    <w:rsid w:val="0026339F"/>
    <w:rsid w:val="00263439"/>
    <w:rsid w:val="002635D1"/>
    <w:rsid w:val="0026369B"/>
    <w:rsid w:val="00263AC9"/>
    <w:rsid w:val="002640F0"/>
    <w:rsid w:val="002640FF"/>
    <w:rsid w:val="00264133"/>
    <w:rsid w:val="00264195"/>
    <w:rsid w:val="002643E2"/>
    <w:rsid w:val="00264569"/>
    <w:rsid w:val="0026462D"/>
    <w:rsid w:val="00264674"/>
    <w:rsid w:val="002647D7"/>
    <w:rsid w:val="0026484A"/>
    <w:rsid w:val="00264C3C"/>
    <w:rsid w:val="00264F21"/>
    <w:rsid w:val="002650C3"/>
    <w:rsid w:val="0026527E"/>
    <w:rsid w:val="00265824"/>
    <w:rsid w:val="00265980"/>
    <w:rsid w:val="00265A90"/>
    <w:rsid w:val="00265B99"/>
    <w:rsid w:val="00265DD2"/>
    <w:rsid w:val="00265E2F"/>
    <w:rsid w:val="002663CD"/>
    <w:rsid w:val="0026648A"/>
    <w:rsid w:val="002664DE"/>
    <w:rsid w:val="00266678"/>
    <w:rsid w:val="00266681"/>
    <w:rsid w:val="00266690"/>
    <w:rsid w:val="00266695"/>
    <w:rsid w:val="002667BC"/>
    <w:rsid w:val="00266821"/>
    <w:rsid w:val="00266EFA"/>
    <w:rsid w:val="002670DA"/>
    <w:rsid w:val="00267201"/>
    <w:rsid w:val="00267233"/>
    <w:rsid w:val="0026740A"/>
    <w:rsid w:val="00267547"/>
    <w:rsid w:val="002675E2"/>
    <w:rsid w:val="00267858"/>
    <w:rsid w:val="002678FE"/>
    <w:rsid w:val="00267989"/>
    <w:rsid w:val="00267C89"/>
    <w:rsid w:val="00267DBD"/>
    <w:rsid w:val="00267E8D"/>
    <w:rsid w:val="00267F01"/>
    <w:rsid w:val="00267F22"/>
    <w:rsid w:val="00270C3F"/>
    <w:rsid w:val="00270C9F"/>
    <w:rsid w:val="00270D1D"/>
    <w:rsid w:val="00270D89"/>
    <w:rsid w:val="00270E51"/>
    <w:rsid w:val="00270EF1"/>
    <w:rsid w:val="002710B1"/>
    <w:rsid w:val="00271234"/>
    <w:rsid w:val="002712EE"/>
    <w:rsid w:val="00271989"/>
    <w:rsid w:val="002719AC"/>
    <w:rsid w:val="00271B24"/>
    <w:rsid w:val="00271BA8"/>
    <w:rsid w:val="00271C37"/>
    <w:rsid w:val="00271DD0"/>
    <w:rsid w:val="0027210C"/>
    <w:rsid w:val="00272139"/>
    <w:rsid w:val="00272278"/>
    <w:rsid w:val="00272322"/>
    <w:rsid w:val="00272335"/>
    <w:rsid w:val="002723BF"/>
    <w:rsid w:val="00272EE9"/>
    <w:rsid w:val="002730F7"/>
    <w:rsid w:val="0027338D"/>
    <w:rsid w:val="002734B3"/>
    <w:rsid w:val="00273696"/>
    <w:rsid w:val="00273D84"/>
    <w:rsid w:val="00273DA4"/>
    <w:rsid w:val="00274137"/>
    <w:rsid w:val="00274CF0"/>
    <w:rsid w:val="00274E21"/>
    <w:rsid w:val="00275065"/>
    <w:rsid w:val="002750E0"/>
    <w:rsid w:val="002751D4"/>
    <w:rsid w:val="00275234"/>
    <w:rsid w:val="0027526A"/>
    <w:rsid w:val="0027528C"/>
    <w:rsid w:val="002752E3"/>
    <w:rsid w:val="0027531B"/>
    <w:rsid w:val="00275393"/>
    <w:rsid w:val="002755FF"/>
    <w:rsid w:val="0027570C"/>
    <w:rsid w:val="0027574E"/>
    <w:rsid w:val="002757C1"/>
    <w:rsid w:val="002758BF"/>
    <w:rsid w:val="00275C7F"/>
    <w:rsid w:val="00275E68"/>
    <w:rsid w:val="00275FB7"/>
    <w:rsid w:val="002760AA"/>
    <w:rsid w:val="0027663D"/>
    <w:rsid w:val="00276980"/>
    <w:rsid w:val="002769DF"/>
    <w:rsid w:val="002769FC"/>
    <w:rsid w:val="00276A5D"/>
    <w:rsid w:val="00276DB7"/>
    <w:rsid w:val="00276EDA"/>
    <w:rsid w:val="002773E4"/>
    <w:rsid w:val="00277652"/>
    <w:rsid w:val="002776B5"/>
    <w:rsid w:val="00277851"/>
    <w:rsid w:val="00277BF6"/>
    <w:rsid w:val="00277D1F"/>
    <w:rsid w:val="00277D22"/>
    <w:rsid w:val="00277D56"/>
    <w:rsid w:val="00277D5E"/>
    <w:rsid w:val="00277ED4"/>
    <w:rsid w:val="002804E1"/>
    <w:rsid w:val="002809B3"/>
    <w:rsid w:val="002809C9"/>
    <w:rsid w:val="00280AC6"/>
    <w:rsid w:val="00280C69"/>
    <w:rsid w:val="00280D3A"/>
    <w:rsid w:val="00280E83"/>
    <w:rsid w:val="00280F6F"/>
    <w:rsid w:val="00280FBE"/>
    <w:rsid w:val="0028128C"/>
    <w:rsid w:val="002815FD"/>
    <w:rsid w:val="00281689"/>
    <w:rsid w:val="002818C3"/>
    <w:rsid w:val="00281999"/>
    <w:rsid w:val="00281A0C"/>
    <w:rsid w:val="00281A33"/>
    <w:rsid w:val="00281B16"/>
    <w:rsid w:val="00281CC1"/>
    <w:rsid w:val="00281FAA"/>
    <w:rsid w:val="00281FE8"/>
    <w:rsid w:val="00282533"/>
    <w:rsid w:val="00282668"/>
    <w:rsid w:val="002828BE"/>
    <w:rsid w:val="0028293B"/>
    <w:rsid w:val="00282AC7"/>
    <w:rsid w:val="0028315C"/>
    <w:rsid w:val="00283300"/>
    <w:rsid w:val="00283486"/>
    <w:rsid w:val="002834B6"/>
    <w:rsid w:val="00283526"/>
    <w:rsid w:val="00283568"/>
    <w:rsid w:val="002835AE"/>
    <w:rsid w:val="0028369F"/>
    <w:rsid w:val="002836F5"/>
    <w:rsid w:val="002837DB"/>
    <w:rsid w:val="002838A6"/>
    <w:rsid w:val="0028394E"/>
    <w:rsid w:val="0028394F"/>
    <w:rsid w:val="00283C00"/>
    <w:rsid w:val="00283D33"/>
    <w:rsid w:val="00283E99"/>
    <w:rsid w:val="00283F2F"/>
    <w:rsid w:val="00284241"/>
    <w:rsid w:val="0028431A"/>
    <w:rsid w:val="00284438"/>
    <w:rsid w:val="002844D2"/>
    <w:rsid w:val="002844F5"/>
    <w:rsid w:val="00284565"/>
    <w:rsid w:val="002846C5"/>
    <w:rsid w:val="002848B9"/>
    <w:rsid w:val="00284950"/>
    <w:rsid w:val="00284955"/>
    <w:rsid w:val="00284EC5"/>
    <w:rsid w:val="00285068"/>
    <w:rsid w:val="00285084"/>
    <w:rsid w:val="00285614"/>
    <w:rsid w:val="00285B1A"/>
    <w:rsid w:val="00285D40"/>
    <w:rsid w:val="00285E9D"/>
    <w:rsid w:val="00286068"/>
    <w:rsid w:val="002860CD"/>
    <w:rsid w:val="002862A7"/>
    <w:rsid w:val="0028632B"/>
    <w:rsid w:val="002867ED"/>
    <w:rsid w:val="0028686D"/>
    <w:rsid w:val="00286A98"/>
    <w:rsid w:val="00286B84"/>
    <w:rsid w:val="00286B91"/>
    <w:rsid w:val="00286FC9"/>
    <w:rsid w:val="00287009"/>
    <w:rsid w:val="0028706F"/>
    <w:rsid w:val="0028714D"/>
    <w:rsid w:val="00287164"/>
    <w:rsid w:val="002876FD"/>
    <w:rsid w:val="002878D5"/>
    <w:rsid w:val="00287C06"/>
    <w:rsid w:val="00290020"/>
    <w:rsid w:val="002901A6"/>
    <w:rsid w:val="002903CC"/>
    <w:rsid w:val="002906FA"/>
    <w:rsid w:val="00290897"/>
    <w:rsid w:val="002908F9"/>
    <w:rsid w:val="002909AB"/>
    <w:rsid w:val="00290B50"/>
    <w:rsid w:val="00290BEC"/>
    <w:rsid w:val="00291019"/>
    <w:rsid w:val="0029196B"/>
    <w:rsid w:val="00291A6D"/>
    <w:rsid w:val="00291A92"/>
    <w:rsid w:val="00291BEC"/>
    <w:rsid w:val="00292005"/>
    <w:rsid w:val="00292657"/>
    <w:rsid w:val="0029267D"/>
    <w:rsid w:val="002926CF"/>
    <w:rsid w:val="00292791"/>
    <w:rsid w:val="002927B3"/>
    <w:rsid w:val="00292C6A"/>
    <w:rsid w:val="00292D82"/>
    <w:rsid w:val="00292F84"/>
    <w:rsid w:val="0029306B"/>
    <w:rsid w:val="002930B5"/>
    <w:rsid w:val="002931B4"/>
    <w:rsid w:val="002931EE"/>
    <w:rsid w:val="00293694"/>
    <w:rsid w:val="002937A9"/>
    <w:rsid w:val="002938D3"/>
    <w:rsid w:val="00293945"/>
    <w:rsid w:val="00293AAF"/>
    <w:rsid w:val="00293B81"/>
    <w:rsid w:val="00293DC4"/>
    <w:rsid w:val="00293E15"/>
    <w:rsid w:val="00293E17"/>
    <w:rsid w:val="00294045"/>
    <w:rsid w:val="0029415D"/>
    <w:rsid w:val="002942F7"/>
    <w:rsid w:val="002944E2"/>
    <w:rsid w:val="002949F7"/>
    <w:rsid w:val="00294FC0"/>
    <w:rsid w:val="00294FD0"/>
    <w:rsid w:val="0029509A"/>
    <w:rsid w:val="00295154"/>
    <w:rsid w:val="002951F0"/>
    <w:rsid w:val="002953D0"/>
    <w:rsid w:val="00295652"/>
    <w:rsid w:val="00295856"/>
    <w:rsid w:val="002958FB"/>
    <w:rsid w:val="00295A2C"/>
    <w:rsid w:val="00295AB6"/>
    <w:rsid w:val="00295AF6"/>
    <w:rsid w:val="00295DA5"/>
    <w:rsid w:val="00295E00"/>
    <w:rsid w:val="00295E66"/>
    <w:rsid w:val="002963E8"/>
    <w:rsid w:val="00296527"/>
    <w:rsid w:val="00296742"/>
    <w:rsid w:val="00296799"/>
    <w:rsid w:val="00296809"/>
    <w:rsid w:val="002968E8"/>
    <w:rsid w:val="00296E3E"/>
    <w:rsid w:val="00297343"/>
    <w:rsid w:val="00297477"/>
    <w:rsid w:val="00297790"/>
    <w:rsid w:val="00297B1B"/>
    <w:rsid w:val="00297B7A"/>
    <w:rsid w:val="00297CAC"/>
    <w:rsid w:val="00297DA3"/>
    <w:rsid w:val="00297DFC"/>
    <w:rsid w:val="00297E13"/>
    <w:rsid w:val="00297E2A"/>
    <w:rsid w:val="00297ECC"/>
    <w:rsid w:val="00297F55"/>
    <w:rsid w:val="002A0468"/>
    <w:rsid w:val="002A06F3"/>
    <w:rsid w:val="002A089F"/>
    <w:rsid w:val="002A0948"/>
    <w:rsid w:val="002A09D5"/>
    <w:rsid w:val="002A0A82"/>
    <w:rsid w:val="002A0DC8"/>
    <w:rsid w:val="002A0E0F"/>
    <w:rsid w:val="002A0E6C"/>
    <w:rsid w:val="002A10A2"/>
    <w:rsid w:val="002A1368"/>
    <w:rsid w:val="002A1406"/>
    <w:rsid w:val="002A1415"/>
    <w:rsid w:val="002A1601"/>
    <w:rsid w:val="002A18C3"/>
    <w:rsid w:val="002A1936"/>
    <w:rsid w:val="002A1951"/>
    <w:rsid w:val="002A1980"/>
    <w:rsid w:val="002A19D6"/>
    <w:rsid w:val="002A2249"/>
    <w:rsid w:val="002A236B"/>
    <w:rsid w:val="002A24E3"/>
    <w:rsid w:val="002A2573"/>
    <w:rsid w:val="002A2788"/>
    <w:rsid w:val="002A2870"/>
    <w:rsid w:val="002A28D5"/>
    <w:rsid w:val="002A2AA9"/>
    <w:rsid w:val="002A2C06"/>
    <w:rsid w:val="002A2E36"/>
    <w:rsid w:val="002A3149"/>
    <w:rsid w:val="002A31C2"/>
    <w:rsid w:val="002A3313"/>
    <w:rsid w:val="002A3331"/>
    <w:rsid w:val="002A348D"/>
    <w:rsid w:val="002A35C9"/>
    <w:rsid w:val="002A385C"/>
    <w:rsid w:val="002A387E"/>
    <w:rsid w:val="002A41BE"/>
    <w:rsid w:val="002A4281"/>
    <w:rsid w:val="002A4303"/>
    <w:rsid w:val="002A4368"/>
    <w:rsid w:val="002A44D3"/>
    <w:rsid w:val="002A4522"/>
    <w:rsid w:val="002A496D"/>
    <w:rsid w:val="002A4B03"/>
    <w:rsid w:val="002A4B2C"/>
    <w:rsid w:val="002A4CE0"/>
    <w:rsid w:val="002A4DD9"/>
    <w:rsid w:val="002A4E8A"/>
    <w:rsid w:val="002A4FD7"/>
    <w:rsid w:val="002A5019"/>
    <w:rsid w:val="002A5190"/>
    <w:rsid w:val="002A53D2"/>
    <w:rsid w:val="002A5696"/>
    <w:rsid w:val="002A56EE"/>
    <w:rsid w:val="002A5B53"/>
    <w:rsid w:val="002A6009"/>
    <w:rsid w:val="002A62DA"/>
    <w:rsid w:val="002A63D6"/>
    <w:rsid w:val="002A6558"/>
    <w:rsid w:val="002A6591"/>
    <w:rsid w:val="002A6796"/>
    <w:rsid w:val="002A67BC"/>
    <w:rsid w:val="002A68F4"/>
    <w:rsid w:val="002A694B"/>
    <w:rsid w:val="002A6EE8"/>
    <w:rsid w:val="002A7087"/>
    <w:rsid w:val="002A77D7"/>
    <w:rsid w:val="002A7BFB"/>
    <w:rsid w:val="002B009A"/>
    <w:rsid w:val="002B0307"/>
    <w:rsid w:val="002B0368"/>
    <w:rsid w:val="002B03E7"/>
    <w:rsid w:val="002B073E"/>
    <w:rsid w:val="002B0769"/>
    <w:rsid w:val="002B0857"/>
    <w:rsid w:val="002B0C39"/>
    <w:rsid w:val="002B0C6D"/>
    <w:rsid w:val="002B0DA3"/>
    <w:rsid w:val="002B0ECE"/>
    <w:rsid w:val="002B0FFE"/>
    <w:rsid w:val="002B10C5"/>
    <w:rsid w:val="002B1401"/>
    <w:rsid w:val="002B1555"/>
    <w:rsid w:val="002B1757"/>
    <w:rsid w:val="002B1C10"/>
    <w:rsid w:val="002B1D11"/>
    <w:rsid w:val="002B2181"/>
    <w:rsid w:val="002B2221"/>
    <w:rsid w:val="002B2B13"/>
    <w:rsid w:val="002B2B53"/>
    <w:rsid w:val="002B2CB4"/>
    <w:rsid w:val="002B2D76"/>
    <w:rsid w:val="002B2EA3"/>
    <w:rsid w:val="002B2F3D"/>
    <w:rsid w:val="002B34F3"/>
    <w:rsid w:val="002B369F"/>
    <w:rsid w:val="002B3721"/>
    <w:rsid w:val="002B384E"/>
    <w:rsid w:val="002B39D3"/>
    <w:rsid w:val="002B3B04"/>
    <w:rsid w:val="002B3B8F"/>
    <w:rsid w:val="002B3BF7"/>
    <w:rsid w:val="002B3E8D"/>
    <w:rsid w:val="002B3EF7"/>
    <w:rsid w:val="002B3FF4"/>
    <w:rsid w:val="002B40B9"/>
    <w:rsid w:val="002B41C3"/>
    <w:rsid w:val="002B4226"/>
    <w:rsid w:val="002B42E9"/>
    <w:rsid w:val="002B4C49"/>
    <w:rsid w:val="002B4C87"/>
    <w:rsid w:val="002B4F65"/>
    <w:rsid w:val="002B51C5"/>
    <w:rsid w:val="002B5524"/>
    <w:rsid w:val="002B564E"/>
    <w:rsid w:val="002B567D"/>
    <w:rsid w:val="002B58B8"/>
    <w:rsid w:val="002B5E23"/>
    <w:rsid w:val="002B6101"/>
    <w:rsid w:val="002B61A1"/>
    <w:rsid w:val="002B6255"/>
    <w:rsid w:val="002B62A4"/>
    <w:rsid w:val="002B64C9"/>
    <w:rsid w:val="002B654F"/>
    <w:rsid w:val="002B65C8"/>
    <w:rsid w:val="002B6716"/>
    <w:rsid w:val="002B679D"/>
    <w:rsid w:val="002B67BB"/>
    <w:rsid w:val="002B67E9"/>
    <w:rsid w:val="002B688A"/>
    <w:rsid w:val="002B6966"/>
    <w:rsid w:val="002B6BAC"/>
    <w:rsid w:val="002B6D42"/>
    <w:rsid w:val="002B6D7A"/>
    <w:rsid w:val="002B6E6E"/>
    <w:rsid w:val="002B6F8A"/>
    <w:rsid w:val="002B7077"/>
    <w:rsid w:val="002B70EE"/>
    <w:rsid w:val="002B737B"/>
    <w:rsid w:val="002B7A12"/>
    <w:rsid w:val="002B7BD5"/>
    <w:rsid w:val="002B7E26"/>
    <w:rsid w:val="002C00FB"/>
    <w:rsid w:val="002C0431"/>
    <w:rsid w:val="002C04FA"/>
    <w:rsid w:val="002C069E"/>
    <w:rsid w:val="002C0788"/>
    <w:rsid w:val="002C09F0"/>
    <w:rsid w:val="002C0A3A"/>
    <w:rsid w:val="002C0ADC"/>
    <w:rsid w:val="002C1081"/>
    <w:rsid w:val="002C1155"/>
    <w:rsid w:val="002C16C8"/>
    <w:rsid w:val="002C1A4A"/>
    <w:rsid w:val="002C1E08"/>
    <w:rsid w:val="002C1E5F"/>
    <w:rsid w:val="002C2054"/>
    <w:rsid w:val="002C224C"/>
    <w:rsid w:val="002C2586"/>
    <w:rsid w:val="002C269C"/>
    <w:rsid w:val="002C27C4"/>
    <w:rsid w:val="002C2858"/>
    <w:rsid w:val="002C2871"/>
    <w:rsid w:val="002C2AD7"/>
    <w:rsid w:val="002C2B0F"/>
    <w:rsid w:val="002C2B22"/>
    <w:rsid w:val="002C2B3B"/>
    <w:rsid w:val="002C2BBC"/>
    <w:rsid w:val="002C2D79"/>
    <w:rsid w:val="002C3236"/>
    <w:rsid w:val="002C33CC"/>
    <w:rsid w:val="002C36CB"/>
    <w:rsid w:val="002C3812"/>
    <w:rsid w:val="002C3D11"/>
    <w:rsid w:val="002C3FB3"/>
    <w:rsid w:val="002C42ED"/>
    <w:rsid w:val="002C46CA"/>
    <w:rsid w:val="002C47B4"/>
    <w:rsid w:val="002C48A3"/>
    <w:rsid w:val="002C4994"/>
    <w:rsid w:val="002C4BF3"/>
    <w:rsid w:val="002C4C19"/>
    <w:rsid w:val="002C4D60"/>
    <w:rsid w:val="002C4D9C"/>
    <w:rsid w:val="002C4E25"/>
    <w:rsid w:val="002C50BA"/>
    <w:rsid w:val="002C5462"/>
    <w:rsid w:val="002C5464"/>
    <w:rsid w:val="002C55DA"/>
    <w:rsid w:val="002C55FC"/>
    <w:rsid w:val="002C5967"/>
    <w:rsid w:val="002C5D0E"/>
    <w:rsid w:val="002C5FA2"/>
    <w:rsid w:val="002C6CA6"/>
    <w:rsid w:val="002C6E5C"/>
    <w:rsid w:val="002C6F38"/>
    <w:rsid w:val="002C70B8"/>
    <w:rsid w:val="002C70C8"/>
    <w:rsid w:val="002C7524"/>
    <w:rsid w:val="002C7BA6"/>
    <w:rsid w:val="002C7C25"/>
    <w:rsid w:val="002C7DE1"/>
    <w:rsid w:val="002C7F12"/>
    <w:rsid w:val="002C7F29"/>
    <w:rsid w:val="002D000C"/>
    <w:rsid w:val="002D03EC"/>
    <w:rsid w:val="002D0575"/>
    <w:rsid w:val="002D05B3"/>
    <w:rsid w:val="002D0991"/>
    <w:rsid w:val="002D0BB3"/>
    <w:rsid w:val="002D0D85"/>
    <w:rsid w:val="002D0EC2"/>
    <w:rsid w:val="002D0FFE"/>
    <w:rsid w:val="002D1586"/>
    <w:rsid w:val="002D182C"/>
    <w:rsid w:val="002D1880"/>
    <w:rsid w:val="002D18C3"/>
    <w:rsid w:val="002D1BC6"/>
    <w:rsid w:val="002D1BF0"/>
    <w:rsid w:val="002D1F7E"/>
    <w:rsid w:val="002D2148"/>
    <w:rsid w:val="002D2169"/>
    <w:rsid w:val="002D23FE"/>
    <w:rsid w:val="002D259B"/>
    <w:rsid w:val="002D26C6"/>
    <w:rsid w:val="002D26E5"/>
    <w:rsid w:val="002D2907"/>
    <w:rsid w:val="002D2957"/>
    <w:rsid w:val="002D29BC"/>
    <w:rsid w:val="002D2D18"/>
    <w:rsid w:val="002D2DAB"/>
    <w:rsid w:val="002D2E3F"/>
    <w:rsid w:val="002D2FA4"/>
    <w:rsid w:val="002D322A"/>
    <w:rsid w:val="002D32CC"/>
    <w:rsid w:val="002D3530"/>
    <w:rsid w:val="002D359C"/>
    <w:rsid w:val="002D3631"/>
    <w:rsid w:val="002D382F"/>
    <w:rsid w:val="002D38C9"/>
    <w:rsid w:val="002D395B"/>
    <w:rsid w:val="002D3A56"/>
    <w:rsid w:val="002D3FAC"/>
    <w:rsid w:val="002D404B"/>
    <w:rsid w:val="002D43B8"/>
    <w:rsid w:val="002D4525"/>
    <w:rsid w:val="002D49A0"/>
    <w:rsid w:val="002D4A67"/>
    <w:rsid w:val="002D4C9B"/>
    <w:rsid w:val="002D4F73"/>
    <w:rsid w:val="002D4FA0"/>
    <w:rsid w:val="002D5026"/>
    <w:rsid w:val="002D540B"/>
    <w:rsid w:val="002D5540"/>
    <w:rsid w:val="002D55AD"/>
    <w:rsid w:val="002D5945"/>
    <w:rsid w:val="002D59C8"/>
    <w:rsid w:val="002D5A03"/>
    <w:rsid w:val="002D5DC5"/>
    <w:rsid w:val="002D60F2"/>
    <w:rsid w:val="002D63D8"/>
    <w:rsid w:val="002D6547"/>
    <w:rsid w:val="002D69DC"/>
    <w:rsid w:val="002D6A52"/>
    <w:rsid w:val="002D6A7C"/>
    <w:rsid w:val="002D6E7D"/>
    <w:rsid w:val="002D6EB4"/>
    <w:rsid w:val="002D7007"/>
    <w:rsid w:val="002D7216"/>
    <w:rsid w:val="002D7494"/>
    <w:rsid w:val="002D74C6"/>
    <w:rsid w:val="002D7698"/>
    <w:rsid w:val="002D7BDB"/>
    <w:rsid w:val="002D7D76"/>
    <w:rsid w:val="002D7E64"/>
    <w:rsid w:val="002D7E81"/>
    <w:rsid w:val="002E0064"/>
    <w:rsid w:val="002E0182"/>
    <w:rsid w:val="002E0314"/>
    <w:rsid w:val="002E074B"/>
    <w:rsid w:val="002E082E"/>
    <w:rsid w:val="002E09BF"/>
    <w:rsid w:val="002E0B2B"/>
    <w:rsid w:val="002E0B52"/>
    <w:rsid w:val="002E0C48"/>
    <w:rsid w:val="002E0D05"/>
    <w:rsid w:val="002E1175"/>
    <w:rsid w:val="002E13CE"/>
    <w:rsid w:val="002E14AB"/>
    <w:rsid w:val="002E14C9"/>
    <w:rsid w:val="002E165B"/>
    <w:rsid w:val="002E1676"/>
    <w:rsid w:val="002E1A74"/>
    <w:rsid w:val="002E1B18"/>
    <w:rsid w:val="002E1B6B"/>
    <w:rsid w:val="002E1F1A"/>
    <w:rsid w:val="002E2147"/>
    <w:rsid w:val="002E215B"/>
    <w:rsid w:val="002E221C"/>
    <w:rsid w:val="002E23EC"/>
    <w:rsid w:val="002E25DC"/>
    <w:rsid w:val="002E2627"/>
    <w:rsid w:val="002E2932"/>
    <w:rsid w:val="002E2AAF"/>
    <w:rsid w:val="002E2BE1"/>
    <w:rsid w:val="002E2DE4"/>
    <w:rsid w:val="002E3106"/>
    <w:rsid w:val="002E31F1"/>
    <w:rsid w:val="002E3429"/>
    <w:rsid w:val="002E3595"/>
    <w:rsid w:val="002E36A7"/>
    <w:rsid w:val="002E36DA"/>
    <w:rsid w:val="002E3893"/>
    <w:rsid w:val="002E390F"/>
    <w:rsid w:val="002E3987"/>
    <w:rsid w:val="002E3AA0"/>
    <w:rsid w:val="002E3C6B"/>
    <w:rsid w:val="002E3DE8"/>
    <w:rsid w:val="002E3F34"/>
    <w:rsid w:val="002E3FA9"/>
    <w:rsid w:val="002E3FB9"/>
    <w:rsid w:val="002E4709"/>
    <w:rsid w:val="002E4D4D"/>
    <w:rsid w:val="002E4ED4"/>
    <w:rsid w:val="002E5145"/>
    <w:rsid w:val="002E5185"/>
    <w:rsid w:val="002E5389"/>
    <w:rsid w:val="002E5400"/>
    <w:rsid w:val="002E550E"/>
    <w:rsid w:val="002E5543"/>
    <w:rsid w:val="002E5574"/>
    <w:rsid w:val="002E5815"/>
    <w:rsid w:val="002E583F"/>
    <w:rsid w:val="002E627E"/>
    <w:rsid w:val="002E65D2"/>
    <w:rsid w:val="002E65D3"/>
    <w:rsid w:val="002E661D"/>
    <w:rsid w:val="002E69DF"/>
    <w:rsid w:val="002E6BA2"/>
    <w:rsid w:val="002E6BEC"/>
    <w:rsid w:val="002E6DD7"/>
    <w:rsid w:val="002E6E4A"/>
    <w:rsid w:val="002E6E6F"/>
    <w:rsid w:val="002E735B"/>
    <w:rsid w:val="002E73FC"/>
    <w:rsid w:val="002E74DD"/>
    <w:rsid w:val="002E74DE"/>
    <w:rsid w:val="002E787C"/>
    <w:rsid w:val="002E7ABA"/>
    <w:rsid w:val="002E7B01"/>
    <w:rsid w:val="002E7CF7"/>
    <w:rsid w:val="002E7CFB"/>
    <w:rsid w:val="002E7ED8"/>
    <w:rsid w:val="002F007C"/>
    <w:rsid w:val="002F0178"/>
    <w:rsid w:val="002F0631"/>
    <w:rsid w:val="002F068E"/>
    <w:rsid w:val="002F06C8"/>
    <w:rsid w:val="002F079D"/>
    <w:rsid w:val="002F08D5"/>
    <w:rsid w:val="002F09C4"/>
    <w:rsid w:val="002F0D22"/>
    <w:rsid w:val="002F0DD0"/>
    <w:rsid w:val="002F0E60"/>
    <w:rsid w:val="002F0FDF"/>
    <w:rsid w:val="002F10CD"/>
    <w:rsid w:val="002F13B2"/>
    <w:rsid w:val="002F15C1"/>
    <w:rsid w:val="002F16E2"/>
    <w:rsid w:val="002F1813"/>
    <w:rsid w:val="002F18F4"/>
    <w:rsid w:val="002F1A0D"/>
    <w:rsid w:val="002F1AA1"/>
    <w:rsid w:val="002F1B28"/>
    <w:rsid w:val="002F1B83"/>
    <w:rsid w:val="002F1C9D"/>
    <w:rsid w:val="002F1E75"/>
    <w:rsid w:val="002F2227"/>
    <w:rsid w:val="002F224F"/>
    <w:rsid w:val="002F26C3"/>
    <w:rsid w:val="002F273C"/>
    <w:rsid w:val="002F278D"/>
    <w:rsid w:val="002F295C"/>
    <w:rsid w:val="002F2B22"/>
    <w:rsid w:val="002F2BF1"/>
    <w:rsid w:val="002F2CC9"/>
    <w:rsid w:val="002F2D1D"/>
    <w:rsid w:val="002F2D85"/>
    <w:rsid w:val="002F2FFB"/>
    <w:rsid w:val="002F303E"/>
    <w:rsid w:val="002F30CF"/>
    <w:rsid w:val="002F34CD"/>
    <w:rsid w:val="002F35FA"/>
    <w:rsid w:val="002F3739"/>
    <w:rsid w:val="002F3B3E"/>
    <w:rsid w:val="002F3BB3"/>
    <w:rsid w:val="002F3D0F"/>
    <w:rsid w:val="002F3D89"/>
    <w:rsid w:val="002F3FC5"/>
    <w:rsid w:val="002F4173"/>
    <w:rsid w:val="002F4640"/>
    <w:rsid w:val="002F467C"/>
    <w:rsid w:val="002F4813"/>
    <w:rsid w:val="002F484D"/>
    <w:rsid w:val="002F499F"/>
    <w:rsid w:val="002F4B1D"/>
    <w:rsid w:val="002F4BC3"/>
    <w:rsid w:val="002F4CF7"/>
    <w:rsid w:val="002F4E9F"/>
    <w:rsid w:val="002F5067"/>
    <w:rsid w:val="002F51DB"/>
    <w:rsid w:val="002F52ED"/>
    <w:rsid w:val="002F55E5"/>
    <w:rsid w:val="002F57DC"/>
    <w:rsid w:val="002F5C39"/>
    <w:rsid w:val="002F5E5C"/>
    <w:rsid w:val="002F6089"/>
    <w:rsid w:val="002F6297"/>
    <w:rsid w:val="002F688B"/>
    <w:rsid w:val="002F6A7B"/>
    <w:rsid w:val="002F6E02"/>
    <w:rsid w:val="002F7068"/>
    <w:rsid w:val="002F732D"/>
    <w:rsid w:val="002F7354"/>
    <w:rsid w:val="002F75E6"/>
    <w:rsid w:val="002F783D"/>
    <w:rsid w:val="002F7F6D"/>
    <w:rsid w:val="003001DF"/>
    <w:rsid w:val="00300468"/>
    <w:rsid w:val="00300AD7"/>
    <w:rsid w:val="00300C32"/>
    <w:rsid w:val="00300D1D"/>
    <w:rsid w:val="00301101"/>
    <w:rsid w:val="00301517"/>
    <w:rsid w:val="00301572"/>
    <w:rsid w:val="0030157D"/>
    <w:rsid w:val="003017EB"/>
    <w:rsid w:val="00302157"/>
    <w:rsid w:val="003022D6"/>
    <w:rsid w:val="00302768"/>
    <w:rsid w:val="00302792"/>
    <w:rsid w:val="003028C6"/>
    <w:rsid w:val="0030298A"/>
    <w:rsid w:val="00302A5E"/>
    <w:rsid w:val="00302A6E"/>
    <w:rsid w:val="00302BEC"/>
    <w:rsid w:val="00302C0C"/>
    <w:rsid w:val="00302C87"/>
    <w:rsid w:val="00302CD0"/>
    <w:rsid w:val="00302E2E"/>
    <w:rsid w:val="0030300D"/>
    <w:rsid w:val="003030C8"/>
    <w:rsid w:val="003035EF"/>
    <w:rsid w:val="003036A3"/>
    <w:rsid w:val="0030383E"/>
    <w:rsid w:val="003038C3"/>
    <w:rsid w:val="003039A6"/>
    <w:rsid w:val="00303AA5"/>
    <w:rsid w:val="00303C1D"/>
    <w:rsid w:val="00303CBC"/>
    <w:rsid w:val="00303F46"/>
    <w:rsid w:val="003040A3"/>
    <w:rsid w:val="00304124"/>
    <w:rsid w:val="00304215"/>
    <w:rsid w:val="003046EF"/>
    <w:rsid w:val="0030472C"/>
    <w:rsid w:val="003049CA"/>
    <w:rsid w:val="00304A1D"/>
    <w:rsid w:val="00304F09"/>
    <w:rsid w:val="003051AD"/>
    <w:rsid w:val="00305419"/>
    <w:rsid w:val="00305428"/>
    <w:rsid w:val="0030573A"/>
    <w:rsid w:val="00305BD8"/>
    <w:rsid w:val="00305DCD"/>
    <w:rsid w:val="00305EE7"/>
    <w:rsid w:val="00305F0B"/>
    <w:rsid w:val="0030617F"/>
    <w:rsid w:val="0030632D"/>
    <w:rsid w:val="0030684B"/>
    <w:rsid w:val="003068AA"/>
    <w:rsid w:val="00306B61"/>
    <w:rsid w:val="00306C06"/>
    <w:rsid w:val="00306C37"/>
    <w:rsid w:val="00306C3C"/>
    <w:rsid w:val="00306C9E"/>
    <w:rsid w:val="00307037"/>
    <w:rsid w:val="00307250"/>
    <w:rsid w:val="0030760B"/>
    <w:rsid w:val="00307F6A"/>
    <w:rsid w:val="0031009A"/>
    <w:rsid w:val="003100C4"/>
    <w:rsid w:val="00310486"/>
    <w:rsid w:val="0031063B"/>
    <w:rsid w:val="00310EA7"/>
    <w:rsid w:val="00310F8E"/>
    <w:rsid w:val="00310FDE"/>
    <w:rsid w:val="00311627"/>
    <w:rsid w:val="0031164E"/>
    <w:rsid w:val="0031166F"/>
    <w:rsid w:val="00312005"/>
    <w:rsid w:val="00312139"/>
    <w:rsid w:val="00312259"/>
    <w:rsid w:val="00312390"/>
    <w:rsid w:val="003127B4"/>
    <w:rsid w:val="003127D6"/>
    <w:rsid w:val="00312A34"/>
    <w:rsid w:val="00312E50"/>
    <w:rsid w:val="0031354A"/>
    <w:rsid w:val="0031354B"/>
    <w:rsid w:val="003138F4"/>
    <w:rsid w:val="00313A2E"/>
    <w:rsid w:val="00313E7C"/>
    <w:rsid w:val="00313EBC"/>
    <w:rsid w:val="0031412F"/>
    <w:rsid w:val="0031416C"/>
    <w:rsid w:val="00314284"/>
    <w:rsid w:val="003144AF"/>
    <w:rsid w:val="003144C4"/>
    <w:rsid w:val="00314509"/>
    <w:rsid w:val="0031459C"/>
    <w:rsid w:val="00314618"/>
    <w:rsid w:val="0031466A"/>
    <w:rsid w:val="0031488A"/>
    <w:rsid w:val="0031494A"/>
    <w:rsid w:val="00314AF8"/>
    <w:rsid w:val="00314C31"/>
    <w:rsid w:val="00314D00"/>
    <w:rsid w:val="00315078"/>
    <w:rsid w:val="0031511D"/>
    <w:rsid w:val="00315177"/>
    <w:rsid w:val="00315222"/>
    <w:rsid w:val="00315266"/>
    <w:rsid w:val="003156A9"/>
    <w:rsid w:val="003157ED"/>
    <w:rsid w:val="00315CE3"/>
    <w:rsid w:val="00315F86"/>
    <w:rsid w:val="00316064"/>
    <w:rsid w:val="00316374"/>
    <w:rsid w:val="00316390"/>
    <w:rsid w:val="003166DB"/>
    <w:rsid w:val="00316D12"/>
    <w:rsid w:val="003171E1"/>
    <w:rsid w:val="003171F2"/>
    <w:rsid w:val="00317253"/>
    <w:rsid w:val="00317703"/>
    <w:rsid w:val="0031792A"/>
    <w:rsid w:val="00317AAC"/>
    <w:rsid w:val="00317BE6"/>
    <w:rsid w:val="00317C68"/>
    <w:rsid w:val="00317FA1"/>
    <w:rsid w:val="003200D3"/>
    <w:rsid w:val="003201C6"/>
    <w:rsid w:val="0032023B"/>
    <w:rsid w:val="00320545"/>
    <w:rsid w:val="0032080A"/>
    <w:rsid w:val="003208FE"/>
    <w:rsid w:val="003209D9"/>
    <w:rsid w:val="00320D9F"/>
    <w:rsid w:val="00320F77"/>
    <w:rsid w:val="00320F7D"/>
    <w:rsid w:val="00320FAE"/>
    <w:rsid w:val="0032104D"/>
    <w:rsid w:val="0032117F"/>
    <w:rsid w:val="00321282"/>
    <w:rsid w:val="003212D0"/>
    <w:rsid w:val="003212D8"/>
    <w:rsid w:val="00321450"/>
    <w:rsid w:val="003214D1"/>
    <w:rsid w:val="003217C9"/>
    <w:rsid w:val="0032189F"/>
    <w:rsid w:val="003219B3"/>
    <w:rsid w:val="003219F4"/>
    <w:rsid w:val="00321A42"/>
    <w:rsid w:val="00321ABF"/>
    <w:rsid w:val="00321C5E"/>
    <w:rsid w:val="00321C88"/>
    <w:rsid w:val="00321FCD"/>
    <w:rsid w:val="0032200B"/>
    <w:rsid w:val="00322042"/>
    <w:rsid w:val="003220B6"/>
    <w:rsid w:val="00322218"/>
    <w:rsid w:val="003228C9"/>
    <w:rsid w:val="00322C71"/>
    <w:rsid w:val="00322CB2"/>
    <w:rsid w:val="00322EDC"/>
    <w:rsid w:val="00323092"/>
    <w:rsid w:val="0032332F"/>
    <w:rsid w:val="00323611"/>
    <w:rsid w:val="003237E6"/>
    <w:rsid w:val="00323802"/>
    <w:rsid w:val="00323868"/>
    <w:rsid w:val="003239F0"/>
    <w:rsid w:val="00323A04"/>
    <w:rsid w:val="00323AA7"/>
    <w:rsid w:val="00323B28"/>
    <w:rsid w:val="003240FD"/>
    <w:rsid w:val="00324173"/>
    <w:rsid w:val="00324277"/>
    <w:rsid w:val="00324280"/>
    <w:rsid w:val="0032452C"/>
    <w:rsid w:val="003247C6"/>
    <w:rsid w:val="00324879"/>
    <w:rsid w:val="00325188"/>
    <w:rsid w:val="0032548E"/>
    <w:rsid w:val="0032558C"/>
    <w:rsid w:val="00325622"/>
    <w:rsid w:val="0032571A"/>
    <w:rsid w:val="0032577A"/>
    <w:rsid w:val="00325A7D"/>
    <w:rsid w:val="00325AFC"/>
    <w:rsid w:val="00325E26"/>
    <w:rsid w:val="00325F96"/>
    <w:rsid w:val="00325FDD"/>
    <w:rsid w:val="003264C8"/>
    <w:rsid w:val="00326785"/>
    <w:rsid w:val="00326B30"/>
    <w:rsid w:val="00326B34"/>
    <w:rsid w:val="00327051"/>
    <w:rsid w:val="003271F1"/>
    <w:rsid w:val="003273E3"/>
    <w:rsid w:val="003273FD"/>
    <w:rsid w:val="00327BEF"/>
    <w:rsid w:val="0033030F"/>
    <w:rsid w:val="0033035C"/>
    <w:rsid w:val="0033051E"/>
    <w:rsid w:val="00330779"/>
    <w:rsid w:val="003307B1"/>
    <w:rsid w:val="00330B5A"/>
    <w:rsid w:val="00330E33"/>
    <w:rsid w:val="00330FE8"/>
    <w:rsid w:val="0033107B"/>
    <w:rsid w:val="0033137D"/>
    <w:rsid w:val="00331796"/>
    <w:rsid w:val="003318C0"/>
    <w:rsid w:val="00331C4B"/>
    <w:rsid w:val="003329FE"/>
    <w:rsid w:val="00332A36"/>
    <w:rsid w:val="00332B66"/>
    <w:rsid w:val="00332E1E"/>
    <w:rsid w:val="003332B3"/>
    <w:rsid w:val="00333607"/>
    <w:rsid w:val="00333952"/>
    <w:rsid w:val="00333B15"/>
    <w:rsid w:val="00333CB6"/>
    <w:rsid w:val="00333DAE"/>
    <w:rsid w:val="00333F23"/>
    <w:rsid w:val="003340B8"/>
    <w:rsid w:val="003343CE"/>
    <w:rsid w:val="00334425"/>
    <w:rsid w:val="0033447F"/>
    <w:rsid w:val="0033455B"/>
    <w:rsid w:val="00334590"/>
    <w:rsid w:val="0033459C"/>
    <w:rsid w:val="003349A8"/>
    <w:rsid w:val="00334A57"/>
    <w:rsid w:val="00334A68"/>
    <w:rsid w:val="00335151"/>
    <w:rsid w:val="0033547E"/>
    <w:rsid w:val="00335924"/>
    <w:rsid w:val="00335925"/>
    <w:rsid w:val="00335936"/>
    <w:rsid w:val="00335AF1"/>
    <w:rsid w:val="00335D3E"/>
    <w:rsid w:val="00335F7F"/>
    <w:rsid w:val="003362F7"/>
    <w:rsid w:val="00336396"/>
    <w:rsid w:val="0033640F"/>
    <w:rsid w:val="00336CC9"/>
    <w:rsid w:val="00336F8B"/>
    <w:rsid w:val="0033705B"/>
    <w:rsid w:val="003370C9"/>
    <w:rsid w:val="003370D1"/>
    <w:rsid w:val="003371EA"/>
    <w:rsid w:val="00337A1F"/>
    <w:rsid w:val="00337ABD"/>
    <w:rsid w:val="00337BB3"/>
    <w:rsid w:val="00340083"/>
    <w:rsid w:val="003400FC"/>
    <w:rsid w:val="0034010F"/>
    <w:rsid w:val="00340314"/>
    <w:rsid w:val="00340947"/>
    <w:rsid w:val="00340A47"/>
    <w:rsid w:val="00340A67"/>
    <w:rsid w:val="00340FE8"/>
    <w:rsid w:val="0034115A"/>
    <w:rsid w:val="00341454"/>
    <w:rsid w:val="0034192C"/>
    <w:rsid w:val="00341962"/>
    <w:rsid w:val="00341D1D"/>
    <w:rsid w:val="0034228E"/>
    <w:rsid w:val="003424BE"/>
    <w:rsid w:val="003426A8"/>
    <w:rsid w:val="003429C5"/>
    <w:rsid w:val="00342CC2"/>
    <w:rsid w:val="00342DD4"/>
    <w:rsid w:val="00343026"/>
    <w:rsid w:val="00343056"/>
    <w:rsid w:val="003431DE"/>
    <w:rsid w:val="003431F3"/>
    <w:rsid w:val="00343288"/>
    <w:rsid w:val="003434A9"/>
    <w:rsid w:val="003434B4"/>
    <w:rsid w:val="0034398F"/>
    <w:rsid w:val="00343AEB"/>
    <w:rsid w:val="00343B75"/>
    <w:rsid w:val="00343EAB"/>
    <w:rsid w:val="00343F79"/>
    <w:rsid w:val="0034414F"/>
    <w:rsid w:val="0034429F"/>
    <w:rsid w:val="0034449E"/>
    <w:rsid w:val="00344604"/>
    <w:rsid w:val="00344DEB"/>
    <w:rsid w:val="00344E4C"/>
    <w:rsid w:val="00344F51"/>
    <w:rsid w:val="00345252"/>
    <w:rsid w:val="003453A9"/>
    <w:rsid w:val="00345723"/>
    <w:rsid w:val="00345999"/>
    <w:rsid w:val="00345D82"/>
    <w:rsid w:val="00345F1B"/>
    <w:rsid w:val="0034627D"/>
    <w:rsid w:val="00346353"/>
    <w:rsid w:val="003463A4"/>
    <w:rsid w:val="00346469"/>
    <w:rsid w:val="003465DF"/>
    <w:rsid w:val="00346835"/>
    <w:rsid w:val="00346878"/>
    <w:rsid w:val="003469A5"/>
    <w:rsid w:val="003469E2"/>
    <w:rsid w:val="00346B6E"/>
    <w:rsid w:val="00346BDA"/>
    <w:rsid w:val="00346CF5"/>
    <w:rsid w:val="00346D04"/>
    <w:rsid w:val="00347423"/>
    <w:rsid w:val="00347466"/>
    <w:rsid w:val="0034767D"/>
    <w:rsid w:val="00347862"/>
    <w:rsid w:val="00347883"/>
    <w:rsid w:val="003478F5"/>
    <w:rsid w:val="00347A06"/>
    <w:rsid w:val="00347CDC"/>
    <w:rsid w:val="00347F43"/>
    <w:rsid w:val="00347F5E"/>
    <w:rsid w:val="003501D8"/>
    <w:rsid w:val="00350420"/>
    <w:rsid w:val="00350540"/>
    <w:rsid w:val="0035056D"/>
    <w:rsid w:val="00350980"/>
    <w:rsid w:val="003509FD"/>
    <w:rsid w:val="00350B36"/>
    <w:rsid w:val="00350C17"/>
    <w:rsid w:val="00350E55"/>
    <w:rsid w:val="00350F2D"/>
    <w:rsid w:val="0035152E"/>
    <w:rsid w:val="0035183C"/>
    <w:rsid w:val="00351948"/>
    <w:rsid w:val="00352122"/>
    <w:rsid w:val="00352247"/>
    <w:rsid w:val="003523C0"/>
    <w:rsid w:val="003524FA"/>
    <w:rsid w:val="00352587"/>
    <w:rsid w:val="00352761"/>
    <w:rsid w:val="00352885"/>
    <w:rsid w:val="00352E98"/>
    <w:rsid w:val="00353010"/>
    <w:rsid w:val="0035307E"/>
    <w:rsid w:val="0035359E"/>
    <w:rsid w:val="003539A1"/>
    <w:rsid w:val="00353A4F"/>
    <w:rsid w:val="00353F03"/>
    <w:rsid w:val="003542D9"/>
    <w:rsid w:val="00354367"/>
    <w:rsid w:val="00354571"/>
    <w:rsid w:val="00354583"/>
    <w:rsid w:val="00354630"/>
    <w:rsid w:val="0035496B"/>
    <w:rsid w:val="003549A9"/>
    <w:rsid w:val="00354B9B"/>
    <w:rsid w:val="0035504F"/>
    <w:rsid w:val="0035505D"/>
    <w:rsid w:val="0035509A"/>
    <w:rsid w:val="003550F2"/>
    <w:rsid w:val="00355152"/>
    <w:rsid w:val="00355293"/>
    <w:rsid w:val="00355322"/>
    <w:rsid w:val="00355365"/>
    <w:rsid w:val="0035538D"/>
    <w:rsid w:val="00355423"/>
    <w:rsid w:val="00355571"/>
    <w:rsid w:val="003557E6"/>
    <w:rsid w:val="003557EB"/>
    <w:rsid w:val="00355969"/>
    <w:rsid w:val="00355A34"/>
    <w:rsid w:val="00355B4C"/>
    <w:rsid w:val="00355C6C"/>
    <w:rsid w:val="00355DCD"/>
    <w:rsid w:val="003565C6"/>
    <w:rsid w:val="0035666B"/>
    <w:rsid w:val="00356787"/>
    <w:rsid w:val="003567C2"/>
    <w:rsid w:val="00356912"/>
    <w:rsid w:val="00356A68"/>
    <w:rsid w:val="00356A85"/>
    <w:rsid w:val="00356C9B"/>
    <w:rsid w:val="00356E1C"/>
    <w:rsid w:val="00356EAD"/>
    <w:rsid w:val="003575AB"/>
    <w:rsid w:val="003576D4"/>
    <w:rsid w:val="00357749"/>
    <w:rsid w:val="00357899"/>
    <w:rsid w:val="00357A35"/>
    <w:rsid w:val="00357E13"/>
    <w:rsid w:val="00357EE4"/>
    <w:rsid w:val="00360453"/>
    <w:rsid w:val="003605F1"/>
    <w:rsid w:val="0036081F"/>
    <w:rsid w:val="0036087D"/>
    <w:rsid w:val="003608C7"/>
    <w:rsid w:val="003610C9"/>
    <w:rsid w:val="00361172"/>
    <w:rsid w:val="003613F7"/>
    <w:rsid w:val="0036143B"/>
    <w:rsid w:val="003618C9"/>
    <w:rsid w:val="00361987"/>
    <w:rsid w:val="00361A66"/>
    <w:rsid w:val="00361F39"/>
    <w:rsid w:val="003620F9"/>
    <w:rsid w:val="00362280"/>
    <w:rsid w:val="00362431"/>
    <w:rsid w:val="003626AB"/>
    <w:rsid w:val="0036275F"/>
    <w:rsid w:val="003628D3"/>
    <w:rsid w:val="00362B26"/>
    <w:rsid w:val="00362C28"/>
    <w:rsid w:val="00362E63"/>
    <w:rsid w:val="00363024"/>
    <w:rsid w:val="00363243"/>
    <w:rsid w:val="00363435"/>
    <w:rsid w:val="00363645"/>
    <w:rsid w:val="0036377C"/>
    <w:rsid w:val="0036398D"/>
    <w:rsid w:val="00363B65"/>
    <w:rsid w:val="00363BE1"/>
    <w:rsid w:val="00363E5C"/>
    <w:rsid w:val="00363F40"/>
    <w:rsid w:val="00364060"/>
    <w:rsid w:val="003648B6"/>
    <w:rsid w:val="00364955"/>
    <w:rsid w:val="003649D6"/>
    <w:rsid w:val="00364A51"/>
    <w:rsid w:val="00364A56"/>
    <w:rsid w:val="00364A7D"/>
    <w:rsid w:val="00364AE0"/>
    <w:rsid w:val="00364B2F"/>
    <w:rsid w:val="00365185"/>
    <w:rsid w:val="0036521B"/>
    <w:rsid w:val="00365233"/>
    <w:rsid w:val="0036532F"/>
    <w:rsid w:val="00365338"/>
    <w:rsid w:val="00365384"/>
    <w:rsid w:val="003657BE"/>
    <w:rsid w:val="00365A76"/>
    <w:rsid w:val="00365C26"/>
    <w:rsid w:val="00365DAD"/>
    <w:rsid w:val="00365EF4"/>
    <w:rsid w:val="00366014"/>
    <w:rsid w:val="00366033"/>
    <w:rsid w:val="00366156"/>
    <w:rsid w:val="0036652D"/>
    <w:rsid w:val="00366586"/>
    <w:rsid w:val="0036668F"/>
    <w:rsid w:val="00366702"/>
    <w:rsid w:val="00366E85"/>
    <w:rsid w:val="00367454"/>
    <w:rsid w:val="003678D5"/>
    <w:rsid w:val="00367EAB"/>
    <w:rsid w:val="00367EB9"/>
    <w:rsid w:val="0037008F"/>
    <w:rsid w:val="0037027B"/>
    <w:rsid w:val="00370441"/>
    <w:rsid w:val="00370476"/>
    <w:rsid w:val="003705F8"/>
    <w:rsid w:val="00370737"/>
    <w:rsid w:val="0037081F"/>
    <w:rsid w:val="00370E9A"/>
    <w:rsid w:val="00370EE6"/>
    <w:rsid w:val="0037110B"/>
    <w:rsid w:val="00371165"/>
    <w:rsid w:val="00371272"/>
    <w:rsid w:val="003713F9"/>
    <w:rsid w:val="00371718"/>
    <w:rsid w:val="00371791"/>
    <w:rsid w:val="00371820"/>
    <w:rsid w:val="00371948"/>
    <w:rsid w:val="003719D3"/>
    <w:rsid w:val="00371DDD"/>
    <w:rsid w:val="00372436"/>
    <w:rsid w:val="003724E7"/>
    <w:rsid w:val="003728F1"/>
    <w:rsid w:val="00372993"/>
    <w:rsid w:val="00372A61"/>
    <w:rsid w:val="00372B6A"/>
    <w:rsid w:val="00372BBE"/>
    <w:rsid w:val="00372C74"/>
    <w:rsid w:val="00372C97"/>
    <w:rsid w:val="00372DE9"/>
    <w:rsid w:val="00372FCE"/>
    <w:rsid w:val="00372FF7"/>
    <w:rsid w:val="0037328B"/>
    <w:rsid w:val="003733FB"/>
    <w:rsid w:val="00373ACD"/>
    <w:rsid w:val="00373D61"/>
    <w:rsid w:val="00373F51"/>
    <w:rsid w:val="00373F95"/>
    <w:rsid w:val="0037402C"/>
    <w:rsid w:val="0037419D"/>
    <w:rsid w:val="003744AD"/>
    <w:rsid w:val="003745E4"/>
    <w:rsid w:val="00374727"/>
    <w:rsid w:val="00374800"/>
    <w:rsid w:val="0037492C"/>
    <w:rsid w:val="00374A14"/>
    <w:rsid w:val="00374D75"/>
    <w:rsid w:val="0037507B"/>
    <w:rsid w:val="00375100"/>
    <w:rsid w:val="0037516A"/>
    <w:rsid w:val="00375338"/>
    <w:rsid w:val="00375394"/>
    <w:rsid w:val="003755BF"/>
    <w:rsid w:val="00375616"/>
    <w:rsid w:val="0037598D"/>
    <w:rsid w:val="003759CA"/>
    <w:rsid w:val="00375A58"/>
    <w:rsid w:val="00375B68"/>
    <w:rsid w:val="00375DAC"/>
    <w:rsid w:val="00375E73"/>
    <w:rsid w:val="00375F0B"/>
    <w:rsid w:val="00375F6A"/>
    <w:rsid w:val="00375FEC"/>
    <w:rsid w:val="00376032"/>
    <w:rsid w:val="003762B0"/>
    <w:rsid w:val="003762C3"/>
    <w:rsid w:val="0037678D"/>
    <w:rsid w:val="00376CF0"/>
    <w:rsid w:val="00377012"/>
    <w:rsid w:val="003772D5"/>
    <w:rsid w:val="003774CC"/>
    <w:rsid w:val="00377512"/>
    <w:rsid w:val="003775B0"/>
    <w:rsid w:val="003776E0"/>
    <w:rsid w:val="00377900"/>
    <w:rsid w:val="00377E18"/>
    <w:rsid w:val="00377EDD"/>
    <w:rsid w:val="00377F4E"/>
    <w:rsid w:val="0038027F"/>
    <w:rsid w:val="003802A5"/>
    <w:rsid w:val="003802A7"/>
    <w:rsid w:val="003803DA"/>
    <w:rsid w:val="003805EA"/>
    <w:rsid w:val="00380781"/>
    <w:rsid w:val="003807C6"/>
    <w:rsid w:val="0038080F"/>
    <w:rsid w:val="00380C4E"/>
    <w:rsid w:val="00380D06"/>
    <w:rsid w:val="00380E37"/>
    <w:rsid w:val="00380EA1"/>
    <w:rsid w:val="00380FB7"/>
    <w:rsid w:val="00381127"/>
    <w:rsid w:val="003814D4"/>
    <w:rsid w:val="003815A6"/>
    <w:rsid w:val="00381665"/>
    <w:rsid w:val="003816EA"/>
    <w:rsid w:val="00381812"/>
    <w:rsid w:val="00381B6C"/>
    <w:rsid w:val="00381E39"/>
    <w:rsid w:val="00381F8E"/>
    <w:rsid w:val="0038204E"/>
    <w:rsid w:val="003821A7"/>
    <w:rsid w:val="003823D4"/>
    <w:rsid w:val="003827B1"/>
    <w:rsid w:val="00382B29"/>
    <w:rsid w:val="00382D4B"/>
    <w:rsid w:val="00382EEC"/>
    <w:rsid w:val="00383167"/>
    <w:rsid w:val="00383643"/>
    <w:rsid w:val="003836D0"/>
    <w:rsid w:val="0038383F"/>
    <w:rsid w:val="00383E39"/>
    <w:rsid w:val="00383F67"/>
    <w:rsid w:val="00384180"/>
    <w:rsid w:val="00384586"/>
    <w:rsid w:val="0038458D"/>
    <w:rsid w:val="00384B5A"/>
    <w:rsid w:val="0038537C"/>
    <w:rsid w:val="00385633"/>
    <w:rsid w:val="003859DF"/>
    <w:rsid w:val="003859E1"/>
    <w:rsid w:val="0038655C"/>
    <w:rsid w:val="0038673F"/>
    <w:rsid w:val="00386835"/>
    <w:rsid w:val="0038684D"/>
    <w:rsid w:val="00386925"/>
    <w:rsid w:val="003869D6"/>
    <w:rsid w:val="00386E44"/>
    <w:rsid w:val="00386E45"/>
    <w:rsid w:val="00386F96"/>
    <w:rsid w:val="00387174"/>
    <w:rsid w:val="003871CA"/>
    <w:rsid w:val="003871F9"/>
    <w:rsid w:val="00387315"/>
    <w:rsid w:val="003874DF"/>
    <w:rsid w:val="0038773C"/>
    <w:rsid w:val="00387B69"/>
    <w:rsid w:val="00387BE3"/>
    <w:rsid w:val="00390555"/>
    <w:rsid w:val="00390603"/>
    <w:rsid w:val="003906EE"/>
    <w:rsid w:val="00390EAA"/>
    <w:rsid w:val="00390F62"/>
    <w:rsid w:val="003914A4"/>
    <w:rsid w:val="00391840"/>
    <w:rsid w:val="0039195E"/>
    <w:rsid w:val="00391BE6"/>
    <w:rsid w:val="0039215F"/>
    <w:rsid w:val="0039226E"/>
    <w:rsid w:val="00392408"/>
    <w:rsid w:val="00392460"/>
    <w:rsid w:val="003925ED"/>
    <w:rsid w:val="00392621"/>
    <w:rsid w:val="0039268D"/>
    <w:rsid w:val="0039273A"/>
    <w:rsid w:val="0039292E"/>
    <w:rsid w:val="00392A41"/>
    <w:rsid w:val="00393123"/>
    <w:rsid w:val="0039331E"/>
    <w:rsid w:val="003934E7"/>
    <w:rsid w:val="00393AA8"/>
    <w:rsid w:val="0039405D"/>
    <w:rsid w:val="0039419C"/>
    <w:rsid w:val="0039430F"/>
    <w:rsid w:val="00394482"/>
    <w:rsid w:val="0039461F"/>
    <w:rsid w:val="003948C8"/>
    <w:rsid w:val="00394C4E"/>
    <w:rsid w:val="00394FBC"/>
    <w:rsid w:val="00395051"/>
    <w:rsid w:val="00395499"/>
    <w:rsid w:val="003957AE"/>
    <w:rsid w:val="003958C1"/>
    <w:rsid w:val="00395A91"/>
    <w:rsid w:val="00395B62"/>
    <w:rsid w:val="00395CE4"/>
    <w:rsid w:val="00395EAD"/>
    <w:rsid w:val="003961EA"/>
    <w:rsid w:val="00396282"/>
    <w:rsid w:val="00396346"/>
    <w:rsid w:val="00396636"/>
    <w:rsid w:val="00396677"/>
    <w:rsid w:val="003968DD"/>
    <w:rsid w:val="00396A7B"/>
    <w:rsid w:val="00396DD4"/>
    <w:rsid w:val="00396E63"/>
    <w:rsid w:val="00396F5E"/>
    <w:rsid w:val="003970FC"/>
    <w:rsid w:val="003971A6"/>
    <w:rsid w:val="003972AD"/>
    <w:rsid w:val="003972DC"/>
    <w:rsid w:val="00397513"/>
    <w:rsid w:val="003975ED"/>
    <w:rsid w:val="00397659"/>
    <w:rsid w:val="0039785D"/>
    <w:rsid w:val="0039791E"/>
    <w:rsid w:val="00397AA8"/>
    <w:rsid w:val="00397C42"/>
    <w:rsid w:val="00397CDD"/>
    <w:rsid w:val="00397F73"/>
    <w:rsid w:val="00397F90"/>
    <w:rsid w:val="00397F9A"/>
    <w:rsid w:val="003A001E"/>
    <w:rsid w:val="003A00BD"/>
    <w:rsid w:val="003A0220"/>
    <w:rsid w:val="003A0258"/>
    <w:rsid w:val="003A03C2"/>
    <w:rsid w:val="003A0800"/>
    <w:rsid w:val="003A08E8"/>
    <w:rsid w:val="003A0CA9"/>
    <w:rsid w:val="003A0F10"/>
    <w:rsid w:val="003A0FE0"/>
    <w:rsid w:val="003A10B3"/>
    <w:rsid w:val="003A1341"/>
    <w:rsid w:val="003A1647"/>
    <w:rsid w:val="003A16F5"/>
    <w:rsid w:val="003A1A37"/>
    <w:rsid w:val="003A1AFE"/>
    <w:rsid w:val="003A212E"/>
    <w:rsid w:val="003A2151"/>
    <w:rsid w:val="003A2571"/>
    <w:rsid w:val="003A2C14"/>
    <w:rsid w:val="003A2C16"/>
    <w:rsid w:val="003A303A"/>
    <w:rsid w:val="003A3148"/>
    <w:rsid w:val="003A31D7"/>
    <w:rsid w:val="003A399C"/>
    <w:rsid w:val="003A3C26"/>
    <w:rsid w:val="003A3C5D"/>
    <w:rsid w:val="003A3E87"/>
    <w:rsid w:val="003A3F08"/>
    <w:rsid w:val="003A404E"/>
    <w:rsid w:val="003A40B5"/>
    <w:rsid w:val="003A40D3"/>
    <w:rsid w:val="003A423E"/>
    <w:rsid w:val="003A4292"/>
    <w:rsid w:val="003A44EB"/>
    <w:rsid w:val="003A45DE"/>
    <w:rsid w:val="003A4A6E"/>
    <w:rsid w:val="003A4B7A"/>
    <w:rsid w:val="003A4C85"/>
    <w:rsid w:val="003A4E1B"/>
    <w:rsid w:val="003A4E4A"/>
    <w:rsid w:val="003A4EF3"/>
    <w:rsid w:val="003A4F4E"/>
    <w:rsid w:val="003A50C0"/>
    <w:rsid w:val="003A5112"/>
    <w:rsid w:val="003A51FE"/>
    <w:rsid w:val="003A571E"/>
    <w:rsid w:val="003A5AC4"/>
    <w:rsid w:val="003A5BB6"/>
    <w:rsid w:val="003A5E2D"/>
    <w:rsid w:val="003A61AA"/>
    <w:rsid w:val="003A630C"/>
    <w:rsid w:val="003A638C"/>
    <w:rsid w:val="003A67CF"/>
    <w:rsid w:val="003A6C47"/>
    <w:rsid w:val="003A6E74"/>
    <w:rsid w:val="003A6E80"/>
    <w:rsid w:val="003A6E97"/>
    <w:rsid w:val="003A7468"/>
    <w:rsid w:val="003A74FA"/>
    <w:rsid w:val="003A78C7"/>
    <w:rsid w:val="003A7957"/>
    <w:rsid w:val="003A7B7A"/>
    <w:rsid w:val="003A7F69"/>
    <w:rsid w:val="003B011C"/>
    <w:rsid w:val="003B02FF"/>
    <w:rsid w:val="003B033F"/>
    <w:rsid w:val="003B0409"/>
    <w:rsid w:val="003B04C4"/>
    <w:rsid w:val="003B05CD"/>
    <w:rsid w:val="003B080E"/>
    <w:rsid w:val="003B0909"/>
    <w:rsid w:val="003B0A18"/>
    <w:rsid w:val="003B0FA6"/>
    <w:rsid w:val="003B1057"/>
    <w:rsid w:val="003B113D"/>
    <w:rsid w:val="003B11B9"/>
    <w:rsid w:val="003B12CF"/>
    <w:rsid w:val="003B1322"/>
    <w:rsid w:val="003B1463"/>
    <w:rsid w:val="003B1520"/>
    <w:rsid w:val="003B175F"/>
    <w:rsid w:val="003B17AD"/>
    <w:rsid w:val="003B1E19"/>
    <w:rsid w:val="003B1F7A"/>
    <w:rsid w:val="003B218B"/>
    <w:rsid w:val="003B23C0"/>
    <w:rsid w:val="003B2428"/>
    <w:rsid w:val="003B27E1"/>
    <w:rsid w:val="003B2809"/>
    <w:rsid w:val="003B2974"/>
    <w:rsid w:val="003B2D2C"/>
    <w:rsid w:val="003B2D5D"/>
    <w:rsid w:val="003B2D7B"/>
    <w:rsid w:val="003B3069"/>
    <w:rsid w:val="003B31A0"/>
    <w:rsid w:val="003B3222"/>
    <w:rsid w:val="003B331D"/>
    <w:rsid w:val="003B355A"/>
    <w:rsid w:val="003B364B"/>
    <w:rsid w:val="003B39E5"/>
    <w:rsid w:val="003B3DE0"/>
    <w:rsid w:val="003B3EE1"/>
    <w:rsid w:val="003B3F91"/>
    <w:rsid w:val="003B4147"/>
    <w:rsid w:val="003B4400"/>
    <w:rsid w:val="003B4770"/>
    <w:rsid w:val="003B480A"/>
    <w:rsid w:val="003B4887"/>
    <w:rsid w:val="003B511B"/>
    <w:rsid w:val="003B526F"/>
    <w:rsid w:val="003B5516"/>
    <w:rsid w:val="003B5E99"/>
    <w:rsid w:val="003B5F04"/>
    <w:rsid w:val="003B5F0C"/>
    <w:rsid w:val="003B5F8D"/>
    <w:rsid w:val="003B6121"/>
    <w:rsid w:val="003B64A3"/>
    <w:rsid w:val="003B64AD"/>
    <w:rsid w:val="003B698B"/>
    <w:rsid w:val="003B69DA"/>
    <w:rsid w:val="003B6CC0"/>
    <w:rsid w:val="003B6CE2"/>
    <w:rsid w:val="003B7EAD"/>
    <w:rsid w:val="003B7EB7"/>
    <w:rsid w:val="003C018B"/>
    <w:rsid w:val="003C0263"/>
    <w:rsid w:val="003C0341"/>
    <w:rsid w:val="003C0430"/>
    <w:rsid w:val="003C0513"/>
    <w:rsid w:val="003C052F"/>
    <w:rsid w:val="003C073A"/>
    <w:rsid w:val="003C0921"/>
    <w:rsid w:val="003C0958"/>
    <w:rsid w:val="003C0A5C"/>
    <w:rsid w:val="003C0B4F"/>
    <w:rsid w:val="003C0DA9"/>
    <w:rsid w:val="003C0FD9"/>
    <w:rsid w:val="003C115E"/>
    <w:rsid w:val="003C1174"/>
    <w:rsid w:val="003C130A"/>
    <w:rsid w:val="003C1869"/>
    <w:rsid w:val="003C198E"/>
    <w:rsid w:val="003C199B"/>
    <w:rsid w:val="003C1AA2"/>
    <w:rsid w:val="003C1B07"/>
    <w:rsid w:val="003C1CD0"/>
    <w:rsid w:val="003C1D52"/>
    <w:rsid w:val="003C27DB"/>
    <w:rsid w:val="003C2C4C"/>
    <w:rsid w:val="003C2DBD"/>
    <w:rsid w:val="003C30FA"/>
    <w:rsid w:val="003C314B"/>
    <w:rsid w:val="003C317E"/>
    <w:rsid w:val="003C3218"/>
    <w:rsid w:val="003C3272"/>
    <w:rsid w:val="003C364C"/>
    <w:rsid w:val="003C3669"/>
    <w:rsid w:val="003C36A7"/>
    <w:rsid w:val="003C370A"/>
    <w:rsid w:val="003C3D30"/>
    <w:rsid w:val="003C4067"/>
    <w:rsid w:val="003C41FB"/>
    <w:rsid w:val="003C4481"/>
    <w:rsid w:val="003C47C9"/>
    <w:rsid w:val="003C4858"/>
    <w:rsid w:val="003C4CDC"/>
    <w:rsid w:val="003C4D60"/>
    <w:rsid w:val="003C4E00"/>
    <w:rsid w:val="003C51F2"/>
    <w:rsid w:val="003C557E"/>
    <w:rsid w:val="003C574B"/>
    <w:rsid w:val="003C57FA"/>
    <w:rsid w:val="003C5A46"/>
    <w:rsid w:val="003C5B23"/>
    <w:rsid w:val="003C5BF4"/>
    <w:rsid w:val="003C5D9B"/>
    <w:rsid w:val="003C5DFE"/>
    <w:rsid w:val="003C5EEE"/>
    <w:rsid w:val="003C5F2C"/>
    <w:rsid w:val="003C60B8"/>
    <w:rsid w:val="003C6221"/>
    <w:rsid w:val="003C6232"/>
    <w:rsid w:val="003C670E"/>
    <w:rsid w:val="003C67A9"/>
    <w:rsid w:val="003C686A"/>
    <w:rsid w:val="003C68B8"/>
    <w:rsid w:val="003C6B70"/>
    <w:rsid w:val="003C6E15"/>
    <w:rsid w:val="003C6E23"/>
    <w:rsid w:val="003C6EDE"/>
    <w:rsid w:val="003C7012"/>
    <w:rsid w:val="003C704A"/>
    <w:rsid w:val="003C7082"/>
    <w:rsid w:val="003C747E"/>
    <w:rsid w:val="003C7732"/>
    <w:rsid w:val="003C77F8"/>
    <w:rsid w:val="003C7B1C"/>
    <w:rsid w:val="003D01D0"/>
    <w:rsid w:val="003D01FD"/>
    <w:rsid w:val="003D031C"/>
    <w:rsid w:val="003D0471"/>
    <w:rsid w:val="003D05AC"/>
    <w:rsid w:val="003D069F"/>
    <w:rsid w:val="003D0799"/>
    <w:rsid w:val="003D0CBA"/>
    <w:rsid w:val="003D1022"/>
    <w:rsid w:val="003D1246"/>
    <w:rsid w:val="003D19F7"/>
    <w:rsid w:val="003D1BAD"/>
    <w:rsid w:val="003D2034"/>
    <w:rsid w:val="003D2101"/>
    <w:rsid w:val="003D2368"/>
    <w:rsid w:val="003D275B"/>
    <w:rsid w:val="003D2787"/>
    <w:rsid w:val="003D2CDE"/>
    <w:rsid w:val="003D2D16"/>
    <w:rsid w:val="003D2D7E"/>
    <w:rsid w:val="003D2EE8"/>
    <w:rsid w:val="003D3031"/>
    <w:rsid w:val="003D305E"/>
    <w:rsid w:val="003D3138"/>
    <w:rsid w:val="003D321D"/>
    <w:rsid w:val="003D332D"/>
    <w:rsid w:val="003D3373"/>
    <w:rsid w:val="003D3885"/>
    <w:rsid w:val="003D3A8A"/>
    <w:rsid w:val="003D3C67"/>
    <w:rsid w:val="003D4350"/>
    <w:rsid w:val="003D44FA"/>
    <w:rsid w:val="003D4563"/>
    <w:rsid w:val="003D4723"/>
    <w:rsid w:val="003D48D0"/>
    <w:rsid w:val="003D49D2"/>
    <w:rsid w:val="003D4AE7"/>
    <w:rsid w:val="003D4F2C"/>
    <w:rsid w:val="003D5064"/>
    <w:rsid w:val="003D516F"/>
    <w:rsid w:val="003D52D9"/>
    <w:rsid w:val="003D592C"/>
    <w:rsid w:val="003D5C72"/>
    <w:rsid w:val="003D5EF8"/>
    <w:rsid w:val="003D6465"/>
    <w:rsid w:val="003D65E7"/>
    <w:rsid w:val="003D69A6"/>
    <w:rsid w:val="003D6A06"/>
    <w:rsid w:val="003D6A6F"/>
    <w:rsid w:val="003D6B02"/>
    <w:rsid w:val="003D6B88"/>
    <w:rsid w:val="003D6D68"/>
    <w:rsid w:val="003D6DED"/>
    <w:rsid w:val="003D7005"/>
    <w:rsid w:val="003D728F"/>
    <w:rsid w:val="003D73A7"/>
    <w:rsid w:val="003D7639"/>
    <w:rsid w:val="003D77F9"/>
    <w:rsid w:val="003D7857"/>
    <w:rsid w:val="003D7953"/>
    <w:rsid w:val="003D7A6E"/>
    <w:rsid w:val="003D7D36"/>
    <w:rsid w:val="003D7D61"/>
    <w:rsid w:val="003D7E79"/>
    <w:rsid w:val="003E0030"/>
    <w:rsid w:val="003E0077"/>
    <w:rsid w:val="003E0150"/>
    <w:rsid w:val="003E06E9"/>
    <w:rsid w:val="003E077A"/>
    <w:rsid w:val="003E09D4"/>
    <w:rsid w:val="003E0A18"/>
    <w:rsid w:val="003E0A79"/>
    <w:rsid w:val="003E0BC9"/>
    <w:rsid w:val="003E0D11"/>
    <w:rsid w:val="003E0DF7"/>
    <w:rsid w:val="003E0E75"/>
    <w:rsid w:val="003E0EB8"/>
    <w:rsid w:val="003E1105"/>
    <w:rsid w:val="003E131F"/>
    <w:rsid w:val="003E1571"/>
    <w:rsid w:val="003E1602"/>
    <w:rsid w:val="003E1863"/>
    <w:rsid w:val="003E1BE9"/>
    <w:rsid w:val="003E21BD"/>
    <w:rsid w:val="003E22C5"/>
    <w:rsid w:val="003E24F8"/>
    <w:rsid w:val="003E2602"/>
    <w:rsid w:val="003E265A"/>
    <w:rsid w:val="003E28B1"/>
    <w:rsid w:val="003E292A"/>
    <w:rsid w:val="003E2B19"/>
    <w:rsid w:val="003E2C3D"/>
    <w:rsid w:val="003E347C"/>
    <w:rsid w:val="003E35A7"/>
    <w:rsid w:val="003E3603"/>
    <w:rsid w:val="003E3749"/>
    <w:rsid w:val="003E3955"/>
    <w:rsid w:val="003E396B"/>
    <w:rsid w:val="003E39BA"/>
    <w:rsid w:val="003E3ACB"/>
    <w:rsid w:val="003E3AD2"/>
    <w:rsid w:val="003E3DB0"/>
    <w:rsid w:val="003E3EEC"/>
    <w:rsid w:val="003E415B"/>
    <w:rsid w:val="003E4405"/>
    <w:rsid w:val="003E44FE"/>
    <w:rsid w:val="003E466B"/>
    <w:rsid w:val="003E47A7"/>
    <w:rsid w:val="003E4830"/>
    <w:rsid w:val="003E4932"/>
    <w:rsid w:val="003E4C05"/>
    <w:rsid w:val="003E4E6C"/>
    <w:rsid w:val="003E4EE5"/>
    <w:rsid w:val="003E56D5"/>
    <w:rsid w:val="003E57E4"/>
    <w:rsid w:val="003E5D2B"/>
    <w:rsid w:val="003E5E52"/>
    <w:rsid w:val="003E63AE"/>
    <w:rsid w:val="003E6766"/>
    <w:rsid w:val="003E6AA4"/>
    <w:rsid w:val="003E6B00"/>
    <w:rsid w:val="003E6BE7"/>
    <w:rsid w:val="003E6BEA"/>
    <w:rsid w:val="003E6D83"/>
    <w:rsid w:val="003E6DD0"/>
    <w:rsid w:val="003E7202"/>
    <w:rsid w:val="003E7361"/>
    <w:rsid w:val="003E76C1"/>
    <w:rsid w:val="003E77DB"/>
    <w:rsid w:val="003E79D7"/>
    <w:rsid w:val="003E79F2"/>
    <w:rsid w:val="003F004B"/>
    <w:rsid w:val="003F01EE"/>
    <w:rsid w:val="003F0502"/>
    <w:rsid w:val="003F06A4"/>
    <w:rsid w:val="003F07BB"/>
    <w:rsid w:val="003F08D7"/>
    <w:rsid w:val="003F091F"/>
    <w:rsid w:val="003F0C73"/>
    <w:rsid w:val="003F0E5F"/>
    <w:rsid w:val="003F0F49"/>
    <w:rsid w:val="003F1075"/>
    <w:rsid w:val="003F10FA"/>
    <w:rsid w:val="003F1184"/>
    <w:rsid w:val="003F118D"/>
    <w:rsid w:val="003F11DB"/>
    <w:rsid w:val="003F15FA"/>
    <w:rsid w:val="003F1699"/>
    <w:rsid w:val="003F17DB"/>
    <w:rsid w:val="003F1807"/>
    <w:rsid w:val="003F1887"/>
    <w:rsid w:val="003F18EE"/>
    <w:rsid w:val="003F1B7E"/>
    <w:rsid w:val="003F1E50"/>
    <w:rsid w:val="003F1F59"/>
    <w:rsid w:val="003F20F6"/>
    <w:rsid w:val="003F21F8"/>
    <w:rsid w:val="003F23D0"/>
    <w:rsid w:val="003F2424"/>
    <w:rsid w:val="003F2B08"/>
    <w:rsid w:val="003F2C29"/>
    <w:rsid w:val="003F2CCD"/>
    <w:rsid w:val="003F2D05"/>
    <w:rsid w:val="003F2EEC"/>
    <w:rsid w:val="003F3174"/>
    <w:rsid w:val="003F31AE"/>
    <w:rsid w:val="003F333C"/>
    <w:rsid w:val="003F355D"/>
    <w:rsid w:val="003F3605"/>
    <w:rsid w:val="003F3675"/>
    <w:rsid w:val="003F369F"/>
    <w:rsid w:val="003F36D7"/>
    <w:rsid w:val="003F38F2"/>
    <w:rsid w:val="003F390E"/>
    <w:rsid w:val="003F3A8F"/>
    <w:rsid w:val="003F3AEE"/>
    <w:rsid w:val="003F3C79"/>
    <w:rsid w:val="003F3DC6"/>
    <w:rsid w:val="003F3E07"/>
    <w:rsid w:val="003F3E43"/>
    <w:rsid w:val="003F40DB"/>
    <w:rsid w:val="003F41E4"/>
    <w:rsid w:val="003F4357"/>
    <w:rsid w:val="003F4708"/>
    <w:rsid w:val="003F47F1"/>
    <w:rsid w:val="003F4B78"/>
    <w:rsid w:val="003F4E41"/>
    <w:rsid w:val="003F4EF7"/>
    <w:rsid w:val="003F5198"/>
    <w:rsid w:val="003F52EA"/>
    <w:rsid w:val="003F536E"/>
    <w:rsid w:val="003F58E3"/>
    <w:rsid w:val="003F5992"/>
    <w:rsid w:val="003F5B58"/>
    <w:rsid w:val="003F5D27"/>
    <w:rsid w:val="003F5DE7"/>
    <w:rsid w:val="003F5F9D"/>
    <w:rsid w:val="003F614D"/>
    <w:rsid w:val="003F6459"/>
    <w:rsid w:val="003F65AB"/>
    <w:rsid w:val="003F65F5"/>
    <w:rsid w:val="003F6832"/>
    <w:rsid w:val="003F6844"/>
    <w:rsid w:val="003F6B2C"/>
    <w:rsid w:val="003F6FA5"/>
    <w:rsid w:val="003F7381"/>
    <w:rsid w:val="003F742C"/>
    <w:rsid w:val="003F74FF"/>
    <w:rsid w:val="003F760E"/>
    <w:rsid w:val="003F7976"/>
    <w:rsid w:val="003F79A6"/>
    <w:rsid w:val="003F79EB"/>
    <w:rsid w:val="00400007"/>
    <w:rsid w:val="004001AE"/>
    <w:rsid w:val="00400462"/>
    <w:rsid w:val="00400789"/>
    <w:rsid w:val="00400918"/>
    <w:rsid w:val="00400B10"/>
    <w:rsid w:val="00400B73"/>
    <w:rsid w:val="00400BE4"/>
    <w:rsid w:val="00401224"/>
    <w:rsid w:val="004014C7"/>
    <w:rsid w:val="004014FA"/>
    <w:rsid w:val="00401621"/>
    <w:rsid w:val="00401689"/>
    <w:rsid w:val="0040192E"/>
    <w:rsid w:val="004019C3"/>
    <w:rsid w:val="00401BF4"/>
    <w:rsid w:val="00401CB7"/>
    <w:rsid w:val="00401F6E"/>
    <w:rsid w:val="00401FBA"/>
    <w:rsid w:val="00402087"/>
    <w:rsid w:val="004021F3"/>
    <w:rsid w:val="00402265"/>
    <w:rsid w:val="004022F7"/>
    <w:rsid w:val="004026A4"/>
    <w:rsid w:val="004027A6"/>
    <w:rsid w:val="00402972"/>
    <w:rsid w:val="00402A40"/>
    <w:rsid w:val="00402B53"/>
    <w:rsid w:val="00402BDD"/>
    <w:rsid w:val="00402C6E"/>
    <w:rsid w:val="00403015"/>
    <w:rsid w:val="00403305"/>
    <w:rsid w:val="00403365"/>
    <w:rsid w:val="004035CE"/>
    <w:rsid w:val="004036CB"/>
    <w:rsid w:val="004037DD"/>
    <w:rsid w:val="00403ABB"/>
    <w:rsid w:val="00403B78"/>
    <w:rsid w:val="00403C09"/>
    <w:rsid w:val="00403C2C"/>
    <w:rsid w:val="00403CC8"/>
    <w:rsid w:val="00403D43"/>
    <w:rsid w:val="00403F8A"/>
    <w:rsid w:val="00404151"/>
    <w:rsid w:val="0040415B"/>
    <w:rsid w:val="00404229"/>
    <w:rsid w:val="004045E0"/>
    <w:rsid w:val="004047AF"/>
    <w:rsid w:val="00404E59"/>
    <w:rsid w:val="00404F81"/>
    <w:rsid w:val="004051AF"/>
    <w:rsid w:val="004052A2"/>
    <w:rsid w:val="00405773"/>
    <w:rsid w:val="004058AE"/>
    <w:rsid w:val="00405AB3"/>
    <w:rsid w:val="00405C23"/>
    <w:rsid w:val="00405C99"/>
    <w:rsid w:val="00405D1B"/>
    <w:rsid w:val="00405E8C"/>
    <w:rsid w:val="00405FEE"/>
    <w:rsid w:val="00406317"/>
    <w:rsid w:val="00406675"/>
    <w:rsid w:val="004066C7"/>
    <w:rsid w:val="004066EC"/>
    <w:rsid w:val="00406848"/>
    <w:rsid w:val="00406B6E"/>
    <w:rsid w:val="00406B9B"/>
    <w:rsid w:val="00406D9B"/>
    <w:rsid w:val="00406ED9"/>
    <w:rsid w:val="00406FBA"/>
    <w:rsid w:val="004072B2"/>
    <w:rsid w:val="00407573"/>
    <w:rsid w:val="0040783D"/>
    <w:rsid w:val="00407866"/>
    <w:rsid w:val="0040788F"/>
    <w:rsid w:val="0040794A"/>
    <w:rsid w:val="00407B33"/>
    <w:rsid w:val="00407BD2"/>
    <w:rsid w:val="00407BE6"/>
    <w:rsid w:val="00407BEC"/>
    <w:rsid w:val="00407F6B"/>
    <w:rsid w:val="00407F8F"/>
    <w:rsid w:val="00410137"/>
    <w:rsid w:val="00410430"/>
    <w:rsid w:val="004106AE"/>
    <w:rsid w:val="0041070F"/>
    <w:rsid w:val="0041083A"/>
    <w:rsid w:val="00410998"/>
    <w:rsid w:val="004109D1"/>
    <w:rsid w:val="00410CFD"/>
    <w:rsid w:val="00411022"/>
    <w:rsid w:val="0041143C"/>
    <w:rsid w:val="00411780"/>
    <w:rsid w:val="00411B3E"/>
    <w:rsid w:val="00411BD2"/>
    <w:rsid w:val="00411E90"/>
    <w:rsid w:val="00411F5E"/>
    <w:rsid w:val="00412007"/>
    <w:rsid w:val="00412155"/>
    <w:rsid w:val="00412490"/>
    <w:rsid w:val="004124DF"/>
    <w:rsid w:val="004126C8"/>
    <w:rsid w:val="004126D9"/>
    <w:rsid w:val="00412A8D"/>
    <w:rsid w:val="00412ACC"/>
    <w:rsid w:val="00412E33"/>
    <w:rsid w:val="00412E34"/>
    <w:rsid w:val="00412E3B"/>
    <w:rsid w:val="00412E7C"/>
    <w:rsid w:val="00412FC8"/>
    <w:rsid w:val="00412FC9"/>
    <w:rsid w:val="004132A4"/>
    <w:rsid w:val="0041337F"/>
    <w:rsid w:val="0041350D"/>
    <w:rsid w:val="00413791"/>
    <w:rsid w:val="00413957"/>
    <w:rsid w:val="00414009"/>
    <w:rsid w:val="00414023"/>
    <w:rsid w:val="00414237"/>
    <w:rsid w:val="004142E4"/>
    <w:rsid w:val="004147BE"/>
    <w:rsid w:val="00414A7D"/>
    <w:rsid w:val="00414E6E"/>
    <w:rsid w:val="00415015"/>
    <w:rsid w:val="004151AC"/>
    <w:rsid w:val="004152EA"/>
    <w:rsid w:val="00415338"/>
    <w:rsid w:val="004153CB"/>
    <w:rsid w:val="0041544C"/>
    <w:rsid w:val="00415565"/>
    <w:rsid w:val="0041580D"/>
    <w:rsid w:val="00415FB5"/>
    <w:rsid w:val="00415FC1"/>
    <w:rsid w:val="00416373"/>
    <w:rsid w:val="0041652D"/>
    <w:rsid w:val="0041664D"/>
    <w:rsid w:val="00416697"/>
    <w:rsid w:val="004168DD"/>
    <w:rsid w:val="0041694C"/>
    <w:rsid w:val="00416A54"/>
    <w:rsid w:val="00416AC1"/>
    <w:rsid w:val="00416BAB"/>
    <w:rsid w:val="004173D7"/>
    <w:rsid w:val="0041742D"/>
    <w:rsid w:val="0041756F"/>
    <w:rsid w:val="004175C1"/>
    <w:rsid w:val="00417659"/>
    <w:rsid w:val="00417764"/>
    <w:rsid w:val="00417853"/>
    <w:rsid w:val="00417915"/>
    <w:rsid w:val="0041795F"/>
    <w:rsid w:val="00417A43"/>
    <w:rsid w:val="00417AFD"/>
    <w:rsid w:val="00417B39"/>
    <w:rsid w:val="00417C67"/>
    <w:rsid w:val="00417F53"/>
    <w:rsid w:val="00420177"/>
    <w:rsid w:val="0042019D"/>
    <w:rsid w:val="004202AF"/>
    <w:rsid w:val="004204F0"/>
    <w:rsid w:val="004206CC"/>
    <w:rsid w:val="004206E3"/>
    <w:rsid w:val="004207F7"/>
    <w:rsid w:val="00420939"/>
    <w:rsid w:val="00420964"/>
    <w:rsid w:val="00420E4A"/>
    <w:rsid w:val="00420FE4"/>
    <w:rsid w:val="00421778"/>
    <w:rsid w:val="00421785"/>
    <w:rsid w:val="004218A2"/>
    <w:rsid w:val="004218C9"/>
    <w:rsid w:val="00421A1B"/>
    <w:rsid w:val="00421D86"/>
    <w:rsid w:val="004220DC"/>
    <w:rsid w:val="004221A9"/>
    <w:rsid w:val="004222B9"/>
    <w:rsid w:val="004224AC"/>
    <w:rsid w:val="0042250C"/>
    <w:rsid w:val="00422512"/>
    <w:rsid w:val="0042255E"/>
    <w:rsid w:val="00422CAD"/>
    <w:rsid w:val="00422ED1"/>
    <w:rsid w:val="004230BA"/>
    <w:rsid w:val="004231CB"/>
    <w:rsid w:val="0042327F"/>
    <w:rsid w:val="00423356"/>
    <w:rsid w:val="004233AA"/>
    <w:rsid w:val="00423500"/>
    <w:rsid w:val="0042360F"/>
    <w:rsid w:val="00423B45"/>
    <w:rsid w:val="00423B9F"/>
    <w:rsid w:val="00423C50"/>
    <w:rsid w:val="00423FC6"/>
    <w:rsid w:val="004240C0"/>
    <w:rsid w:val="004242BB"/>
    <w:rsid w:val="00424408"/>
    <w:rsid w:val="004245AB"/>
    <w:rsid w:val="0042489C"/>
    <w:rsid w:val="00424B3F"/>
    <w:rsid w:val="00424C49"/>
    <w:rsid w:val="00424D8C"/>
    <w:rsid w:val="00424DDF"/>
    <w:rsid w:val="00424DED"/>
    <w:rsid w:val="00424F5D"/>
    <w:rsid w:val="00425460"/>
    <w:rsid w:val="004254BB"/>
    <w:rsid w:val="0042567B"/>
    <w:rsid w:val="0042579F"/>
    <w:rsid w:val="00425DDD"/>
    <w:rsid w:val="00425E73"/>
    <w:rsid w:val="00425EAA"/>
    <w:rsid w:val="00426028"/>
    <w:rsid w:val="004260BA"/>
    <w:rsid w:val="0042610C"/>
    <w:rsid w:val="00426247"/>
    <w:rsid w:val="00426257"/>
    <w:rsid w:val="004266EE"/>
    <w:rsid w:val="004268F1"/>
    <w:rsid w:val="00426B59"/>
    <w:rsid w:val="00426CAD"/>
    <w:rsid w:val="00426EA8"/>
    <w:rsid w:val="00427032"/>
    <w:rsid w:val="0042710F"/>
    <w:rsid w:val="00427271"/>
    <w:rsid w:val="004272D7"/>
    <w:rsid w:val="004272F6"/>
    <w:rsid w:val="00427A28"/>
    <w:rsid w:val="00427C73"/>
    <w:rsid w:val="00427D6B"/>
    <w:rsid w:val="00427EF0"/>
    <w:rsid w:val="00427F35"/>
    <w:rsid w:val="00427FBE"/>
    <w:rsid w:val="00427FE4"/>
    <w:rsid w:val="00430347"/>
    <w:rsid w:val="0043042A"/>
    <w:rsid w:val="00430476"/>
    <w:rsid w:val="004305A8"/>
    <w:rsid w:val="0043076D"/>
    <w:rsid w:val="004307C9"/>
    <w:rsid w:val="0043095C"/>
    <w:rsid w:val="004309F9"/>
    <w:rsid w:val="00430C60"/>
    <w:rsid w:val="00430EE4"/>
    <w:rsid w:val="00430F92"/>
    <w:rsid w:val="0043110E"/>
    <w:rsid w:val="00431365"/>
    <w:rsid w:val="004315C6"/>
    <w:rsid w:val="00431815"/>
    <w:rsid w:val="0043187E"/>
    <w:rsid w:val="004319CB"/>
    <w:rsid w:val="00431A20"/>
    <w:rsid w:val="00431C85"/>
    <w:rsid w:val="00431CA0"/>
    <w:rsid w:val="00432049"/>
    <w:rsid w:val="004323B1"/>
    <w:rsid w:val="00432800"/>
    <w:rsid w:val="00432BB9"/>
    <w:rsid w:val="00432D4B"/>
    <w:rsid w:val="00432E82"/>
    <w:rsid w:val="0043325B"/>
    <w:rsid w:val="004332F7"/>
    <w:rsid w:val="004337D8"/>
    <w:rsid w:val="004338C5"/>
    <w:rsid w:val="00433CEC"/>
    <w:rsid w:val="00433D40"/>
    <w:rsid w:val="004343EC"/>
    <w:rsid w:val="00434471"/>
    <w:rsid w:val="004344C4"/>
    <w:rsid w:val="004345B6"/>
    <w:rsid w:val="0043464A"/>
    <w:rsid w:val="004347CE"/>
    <w:rsid w:val="00434BDB"/>
    <w:rsid w:val="00434DBF"/>
    <w:rsid w:val="0043515F"/>
    <w:rsid w:val="00435396"/>
    <w:rsid w:val="0043552E"/>
    <w:rsid w:val="0043568B"/>
    <w:rsid w:val="00435883"/>
    <w:rsid w:val="004358C0"/>
    <w:rsid w:val="004358E3"/>
    <w:rsid w:val="00435B0D"/>
    <w:rsid w:val="00435B17"/>
    <w:rsid w:val="00435BA1"/>
    <w:rsid w:val="004360CF"/>
    <w:rsid w:val="004364A8"/>
    <w:rsid w:val="004365A1"/>
    <w:rsid w:val="00436663"/>
    <w:rsid w:val="004366C1"/>
    <w:rsid w:val="0043680B"/>
    <w:rsid w:val="00436B27"/>
    <w:rsid w:val="00436B78"/>
    <w:rsid w:val="00436C77"/>
    <w:rsid w:val="00436E5F"/>
    <w:rsid w:val="00437018"/>
    <w:rsid w:val="00437265"/>
    <w:rsid w:val="004375A4"/>
    <w:rsid w:val="004376A0"/>
    <w:rsid w:val="00437CF2"/>
    <w:rsid w:val="00437D30"/>
    <w:rsid w:val="00440718"/>
    <w:rsid w:val="0044079D"/>
    <w:rsid w:val="004409BF"/>
    <w:rsid w:val="00440A52"/>
    <w:rsid w:val="00440B2A"/>
    <w:rsid w:val="00440D81"/>
    <w:rsid w:val="00441135"/>
    <w:rsid w:val="0044122B"/>
    <w:rsid w:val="00441257"/>
    <w:rsid w:val="004414A8"/>
    <w:rsid w:val="00441553"/>
    <w:rsid w:val="004418A5"/>
    <w:rsid w:val="00441B95"/>
    <w:rsid w:val="00441D07"/>
    <w:rsid w:val="004420C9"/>
    <w:rsid w:val="00442105"/>
    <w:rsid w:val="0044217C"/>
    <w:rsid w:val="0044222E"/>
    <w:rsid w:val="0044230C"/>
    <w:rsid w:val="004423AA"/>
    <w:rsid w:val="004429A1"/>
    <w:rsid w:val="00442B2D"/>
    <w:rsid w:val="00442BFF"/>
    <w:rsid w:val="00442CA5"/>
    <w:rsid w:val="00442CFA"/>
    <w:rsid w:val="00442EEF"/>
    <w:rsid w:val="00442FC5"/>
    <w:rsid w:val="00443025"/>
    <w:rsid w:val="004437C0"/>
    <w:rsid w:val="00443AED"/>
    <w:rsid w:val="00443D85"/>
    <w:rsid w:val="00443E22"/>
    <w:rsid w:val="00443F80"/>
    <w:rsid w:val="004440A6"/>
    <w:rsid w:val="004441FF"/>
    <w:rsid w:val="004446D3"/>
    <w:rsid w:val="004446F3"/>
    <w:rsid w:val="004449EE"/>
    <w:rsid w:val="00445004"/>
    <w:rsid w:val="00445055"/>
    <w:rsid w:val="00445532"/>
    <w:rsid w:val="00445811"/>
    <w:rsid w:val="00445A71"/>
    <w:rsid w:val="00445BFB"/>
    <w:rsid w:val="00445E08"/>
    <w:rsid w:val="00445E09"/>
    <w:rsid w:val="0044624D"/>
    <w:rsid w:val="004462CA"/>
    <w:rsid w:val="0044668C"/>
    <w:rsid w:val="004466A4"/>
    <w:rsid w:val="00446A4E"/>
    <w:rsid w:val="00446B4C"/>
    <w:rsid w:val="00446FD2"/>
    <w:rsid w:val="0044783E"/>
    <w:rsid w:val="004478BF"/>
    <w:rsid w:val="00447AD3"/>
    <w:rsid w:val="00447C40"/>
    <w:rsid w:val="00447DD2"/>
    <w:rsid w:val="00447E20"/>
    <w:rsid w:val="00450029"/>
    <w:rsid w:val="00450422"/>
    <w:rsid w:val="00450A89"/>
    <w:rsid w:val="00450B6E"/>
    <w:rsid w:val="00450EAA"/>
    <w:rsid w:val="00450F81"/>
    <w:rsid w:val="00451535"/>
    <w:rsid w:val="0045171C"/>
    <w:rsid w:val="00451988"/>
    <w:rsid w:val="00451BBE"/>
    <w:rsid w:val="00451F25"/>
    <w:rsid w:val="00451F37"/>
    <w:rsid w:val="00451FC1"/>
    <w:rsid w:val="0045202F"/>
    <w:rsid w:val="00452152"/>
    <w:rsid w:val="004521C9"/>
    <w:rsid w:val="004525E7"/>
    <w:rsid w:val="004528A6"/>
    <w:rsid w:val="00452E80"/>
    <w:rsid w:val="00452F72"/>
    <w:rsid w:val="00452F8E"/>
    <w:rsid w:val="00453FA6"/>
    <w:rsid w:val="004541A7"/>
    <w:rsid w:val="0045469D"/>
    <w:rsid w:val="00454742"/>
    <w:rsid w:val="004547D8"/>
    <w:rsid w:val="004548EE"/>
    <w:rsid w:val="00454B1D"/>
    <w:rsid w:val="00454D02"/>
    <w:rsid w:val="00454EDD"/>
    <w:rsid w:val="00454F70"/>
    <w:rsid w:val="00454F85"/>
    <w:rsid w:val="00455096"/>
    <w:rsid w:val="004550B7"/>
    <w:rsid w:val="00455543"/>
    <w:rsid w:val="004555D7"/>
    <w:rsid w:val="004556B3"/>
    <w:rsid w:val="00455E85"/>
    <w:rsid w:val="00455EA4"/>
    <w:rsid w:val="00455F4C"/>
    <w:rsid w:val="0045615C"/>
    <w:rsid w:val="00456221"/>
    <w:rsid w:val="004562A2"/>
    <w:rsid w:val="004565EF"/>
    <w:rsid w:val="00456673"/>
    <w:rsid w:val="00456A89"/>
    <w:rsid w:val="00456B17"/>
    <w:rsid w:val="00456DE0"/>
    <w:rsid w:val="00456EB9"/>
    <w:rsid w:val="00456F0C"/>
    <w:rsid w:val="00457062"/>
    <w:rsid w:val="004570F3"/>
    <w:rsid w:val="00457166"/>
    <w:rsid w:val="00457599"/>
    <w:rsid w:val="00457629"/>
    <w:rsid w:val="0045779C"/>
    <w:rsid w:val="00457BE6"/>
    <w:rsid w:val="00457CC5"/>
    <w:rsid w:val="00457DDA"/>
    <w:rsid w:val="00457FDE"/>
    <w:rsid w:val="0046013A"/>
    <w:rsid w:val="004601D7"/>
    <w:rsid w:val="004604F7"/>
    <w:rsid w:val="004607E3"/>
    <w:rsid w:val="00460C09"/>
    <w:rsid w:val="00460E8D"/>
    <w:rsid w:val="00460FBB"/>
    <w:rsid w:val="00461179"/>
    <w:rsid w:val="004611FE"/>
    <w:rsid w:val="0046128D"/>
    <w:rsid w:val="0046153D"/>
    <w:rsid w:val="00461548"/>
    <w:rsid w:val="00461628"/>
    <w:rsid w:val="004617D4"/>
    <w:rsid w:val="004617FC"/>
    <w:rsid w:val="004618FA"/>
    <w:rsid w:val="00461AC9"/>
    <w:rsid w:val="00461DDB"/>
    <w:rsid w:val="00461EC9"/>
    <w:rsid w:val="00461F1D"/>
    <w:rsid w:val="00461FB4"/>
    <w:rsid w:val="0046222D"/>
    <w:rsid w:val="004622D5"/>
    <w:rsid w:val="00462492"/>
    <w:rsid w:val="0046281D"/>
    <w:rsid w:val="00462845"/>
    <w:rsid w:val="0046287B"/>
    <w:rsid w:val="00462956"/>
    <w:rsid w:val="004629D3"/>
    <w:rsid w:val="00462C21"/>
    <w:rsid w:val="00462D45"/>
    <w:rsid w:val="00462DD2"/>
    <w:rsid w:val="0046314D"/>
    <w:rsid w:val="004632AE"/>
    <w:rsid w:val="00463409"/>
    <w:rsid w:val="004636F0"/>
    <w:rsid w:val="00463773"/>
    <w:rsid w:val="004638AD"/>
    <w:rsid w:val="00463AE4"/>
    <w:rsid w:val="00463D3A"/>
    <w:rsid w:val="00463E1F"/>
    <w:rsid w:val="004640A7"/>
    <w:rsid w:val="004640F2"/>
    <w:rsid w:val="00464134"/>
    <w:rsid w:val="0046420A"/>
    <w:rsid w:val="00464283"/>
    <w:rsid w:val="00464659"/>
    <w:rsid w:val="00464962"/>
    <w:rsid w:val="00464DCC"/>
    <w:rsid w:val="00464FC5"/>
    <w:rsid w:val="0046519C"/>
    <w:rsid w:val="00465403"/>
    <w:rsid w:val="0046547F"/>
    <w:rsid w:val="004656DF"/>
    <w:rsid w:val="00465913"/>
    <w:rsid w:val="00465A99"/>
    <w:rsid w:val="00465B68"/>
    <w:rsid w:val="00465DE2"/>
    <w:rsid w:val="004662B1"/>
    <w:rsid w:val="004662C1"/>
    <w:rsid w:val="0046631C"/>
    <w:rsid w:val="00466421"/>
    <w:rsid w:val="00466644"/>
    <w:rsid w:val="00466787"/>
    <w:rsid w:val="00466999"/>
    <w:rsid w:val="00466C2F"/>
    <w:rsid w:val="00466D1B"/>
    <w:rsid w:val="00467897"/>
    <w:rsid w:val="00467952"/>
    <w:rsid w:val="00467967"/>
    <w:rsid w:val="00467B7A"/>
    <w:rsid w:val="00467D0C"/>
    <w:rsid w:val="00467D2D"/>
    <w:rsid w:val="00467F3A"/>
    <w:rsid w:val="004703D0"/>
    <w:rsid w:val="004703FD"/>
    <w:rsid w:val="0047045D"/>
    <w:rsid w:val="004705D7"/>
    <w:rsid w:val="00470627"/>
    <w:rsid w:val="004706E7"/>
    <w:rsid w:val="0047086E"/>
    <w:rsid w:val="004708EA"/>
    <w:rsid w:val="00470A66"/>
    <w:rsid w:val="00470DF3"/>
    <w:rsid w:val="00471392"/>
    <w:rsid w:val="004716B7"/>
    <w:rsid w:val="00471781"/>
    <w:rsid w:val="004717C8"/>
    <w:rsid w:val="004718DB"/>
    <w:rsid w:val="00471929"/>
    <w:rsid w:val="00471D5F"/>
    <w:rsid w:val="00471DDA"/>
    <w:rsid w:val="00471F1F"/>
    <w:rsid w:val="0047247A"/>
    <w:rsid w:val="0047255A"/>
    <w:rsid w:val="00472813"/>
    <w:rsid w:val="00472A6A"/>
    <w:rsid w:val="00472D6F"/>
    <w:rsid w:val="00472DE6"/>
    <w:rsid w:val="004731D4"/>
    <w:rsid w:val="0047333C"/>
    <w:rsid w:val="00473430"/>
    <w:rsid w:val="004736BD"/>
    <w:rsid w:val="004737A0"/>
    <w:rsid w:val="004738FA"/>
    <w:rsid w:val="00473BF2"/>
    <w:rsid w:val="00473E50"/>
    <w:rsid w:val="00474129"/>
    <w:rsid w:val="0047450E"/>
    <w:rsid w:val="0047454C"/>
    <w:rsid w:val="004748B2"/>
    <w:rsid w:val="00474A2A"/>
    <w:rsid w:val="00474BEE"/>
    <w:rsid w:val="00474E00"/>
    <w:rsid w:val="00475017"/>
    <w:rsid w:val="0047527E"/>
    <w:rsid w:val="004752F0"/>
    <w:rsid w:val="0047541D"/>
    <w:rsid w:val="004754F9"/>
    <w:rsid w:val="004757E5"/>
    <w:rsid w:val="00475A0A"/>
    <w:rsid w:val="00475B14"/>
    <w:rsid w:val="00475CF8"/>
    <w:rsid w:val="00475D66"/>
    <w:rsid w:val="00475EF1"/>
    <w:rsid w:val="00475F2B"/>
    <w:rsid w:val="00476240"/>
    <w:rsid w:val="00476390"/>
    <w:rsid w:val="00476434"/>
    <w:rsid w:val="00476743"/>
    <w:rsid w:val="0047675B"/>
    <w:rsid w:val="00476BEF"/>
    <w:rsid w:val="00476E2E"/>
    <w:rsid w:val="004772D7"/>
    <w:rsid w:val="0047751E"/>
    <w:rsid w:val="00477528"/>
    <w:rsid w:val="0047753D"/>
    <w:rsid w:val="004775EB"/>
    <w:rsid w:val="00477620"/>
    <w:rsid w:val="00477848"/>
    <w:rsid w:val="00477B1E"/>
    <w:rsid w:val="00477C03"/>
    <w:rsid w:val="00477F31"/>
    <w:rsid w:val="00477F4D"/>
    <w:rsid w:val="00477F87"/>
    <w:rsid w:val="00477F94"/>
    <w:rsid w:val="004800B8"/>
    <w:rsid w:val="004800F6"/>
    <w:rsid w:val="004801E1"/>
    <w:rsid w:val="004804E1"/>
    <w:rsid w:val="00480550"/>
    <w:rsid w:val="004805C3"/>
    <w:rsid w:val="004805E5"/>
    <w:rsid w:val="004806E2"/>
    <w:rsid w:val="0048074E"/>
    <w:rsid w:val="004807A8"/>
    <w:rsid w:val="0048085A"/>
    <w:rsid w:val="004809C9"/>
    <w:rsid w:val="00480EC5"/>
    <w:rsid w:val="00480F48"/>
    <w:rsid w:val="004812BA"/>
    <w:rsid w:val="00481424"/>
    <w:rsid w:val="0048142D"/>
    <w:rsid w:val="004814C5"/>
    <w:rsid w:val="004815C1"/>
    <w:rsid w:val="004818AC"/>
    <w:rsid w:val="00481979"/>
    <w:rsid w:val="00481A13"/>
    <w:rsid w:val="00481A2A"/>
    <w:rsid w:val="00481BD1"/>
    <w:rsid w:val="00481C36"/>
    <w:rsid w:val="00481D13"/>
    <w:rsid w:val="00481D5B"/>
    <w:rsid w:val="0048244E"/>
    <w:rsid w:val="00482525"/>
    <w:rsid w:val="00482576"/>
    <w:rsid w:val="00482A4F"/>
    <w:rsid w:val="00482B1E"/>
    <w:rsid w:val="00482BDB"/>
    <w:rsid w:val="00482CC3"/>
    <w:rsid w:val="00482DD0"/>
    <w:rsid w:val="00482F40"/>
    <w:rsid w:val="00483274"/>
    <w:rsid w:val="004832BA"/>
    <w:rsid w:val="004833AA"/>
    <w:rsid w:val="004835FA"/>
    <w:rsid w:val="0048392B"/>
    <w:rsid w:val="0048392C"/>
    <w:rsid w:val="00483E7D"/>
    <w:rsid w:val="0048448F"/>
    <w:rsid w:val="0048463E"/>
    <w:rsid w:val="004846D7"/>
    <w:rsid w:val="0048473B"/>
    <w:rsid w:val="00484742"/>
    <w:rsid w:val="004848D8"/>
    <w:rsid w:val="00484966"/>
    <w:rsid w:val="004849A2"/>
    <w:rsid w:val="00484A08"/>
    <w:rsid w:val="00484D6F"/>
    <w:rsid w:val="00484DAE"/>
    <w:rsid w:val="00484F21"/>
    <w:rsid w:val="004850E7"/>
    <w:rsid w:val="00485430"/>
    <w:rsid w:val="0048551C"/>
    <w:rsid w:val="00485843"/>
    <w:rsid w:val="00485A42"/>
    <w:rsid w:val="00485D38"/>
    <w:rsid w:val="00485D8E"/>
    <w:rsid w:val="00486272"/>
    <w:rsid w:val="0048639A"/>
    <w:rsid w:val="004864AD"/>
    <w:rsid w:val="0048661E"/>
    <w:rsid w:val="004869A7"/>
    <w:rsid w:val="00486D6C"/>
    <w:rsid w:val="00486F91"/>
    <w:rsid w:val="00486FF8"/>
    <w:rsid w:val="00487075"/>
    <w:rsid w:val="00487101"/>
    <w:rsid w:val="00487724"/>
    <w:rsid w:val="0048772E"/>
    <w:rsid w:val="004878FB"/>
    <w:rsid w:val="00487B99"/>
    <w:rsid w:val="00487D7E"/>
    <w:rsid w:val="00490240"/>
    <w:rsid w:val="004906C3"/>
    <w:rsid w:val="004909B0"/>
    <w:rsid w:val="00490BAD"/>
    <w:rsid w:val="00490C2D"/>
    <w:rsid w:val="0049157E"/>
    <w:rsid w:val="0049162F"/>
    <w:rsid w:val="00491A13"/>
    <w:rsid w:val="00491A5A"/>
    <w:rsid w:val="00491B46"/>
    <w:rsid w:val="00491BBC"/>
    <w:rsid w:val="00491F3F"/>
    <w:rsid w:val="00491F53"/>
    <w:rsid w:val="00492266"/>
    <w:rsid w:val="00492369"/>
    <w:rsid w:val="0049268D"/>
    <w:rsid w:val="00492769"/>
    <w:rsid w:val="0049292D"/>
    <w:rsid w:val="004929FF"/>
    <w:rsid w:val="00492AD2"/>
    <w:rsid w:val="00492C1F"/>
    <w:rsid w:val="00493297"/>
    <w:rsid w:val="00493305"/>
    <w:rsid w:val="004933BF"/>
    <w:rsid w:val="004937D1"/>
    <w:rsid w:val="00493861"/>
    <w:rsid w:val="004939C7"/>
    <w:rsid w:val="00493C41"/>
    <w:rsid w:val="00493F72"/>
    <w:rsid w:val="004942EF"/>
    <w:rsid w:val="004943E9"/>
    <w:rsid w:val="00494540"/>
    <w:rsid w:val="00494629"/>
    <w:rsid w:val="004947B3"/>
    <w:rsid w:val="004948AC"/>
    <w:rsid w:val="00494A39"/>
    <w:rsid w:val="00494AB3"/>
    <w:rsid w:val="00495062"/>
    <w:rsid w:val="00495073"/>
    <w:rsid w:val="004951B7"/>
    <w:rsid w:val="00495B15"/>
    <w:rsid w:val="00495C98"/>
    <w:rsid w:val="00495F68"/>
    <w:rsid w:val="0049600D"/>
    <w:rsid w:val="00496173"/>
    <w:rsid w:val="00496470"/>
    <w:rsid w:val="004968D1"/>
    <w:rsid w:val="00496BAD"/>
    <w:rsid w:val="00496BBA"/>
    <w:rsid w:val="00496DA2"/>
    <w:rsid w:val="00496E9C"/>
    <w:rsid w:val="00496F28"/>
    <w:rsid w:val="00496FD5"/>
    <w:rsid w:val="00497029"/>
    <w:rsid w:val="004972BA"/>
    <w:rsid w:val="0049734E"/>
    <w:rsid w:val="0049766F"/>
    <w:rsid w:val="004979AC"/>
    <w:rsid w:val="00497EDB"/>
    <w:rsid w:val="00497F0B"/>
    <w:rsid w:val="00497FD4"/>
    <w:rsid w:val="004A0228"/>
    <w:rsid w:val="004A03F7"/>
    <w:rsid w:val="004A059A"/>
    <w:rsid w:val="004A0958"/>
    <w:rsid w:val="004A0994"/>
    <w:rsid w:val="004A0A43"/>
    <w:rsid w:val="004A0E50"/>
    <w:rsid w:val="004A0EE7"/>
    <w:rsid w:val="004A0F80"/>
    <w:rsid w:val="004A0FC9"/>
    <w:rsid w:val="004A14AE"/>
    <w:rsid w:val="004A159E"/>
    <w:rsid w:val="004A188F"/>
    <w:rsid w:val="004A199C"/>
    <w:rsid w:val="004A19DB"/>
    <w:rsid w:val="004A1AF0"/>
    <w:rsid w:val="004A1AFB"/>
    <w:rsid w:val="004A1B05"/>
    <w:rsid w:val="004A1B56"/>
    <w:rsid w:val="004A211A"/>
    <w:rsid w:val="004A21CA"/>
    <w:rsid w:val="004A22F3"/>
    <w:rsid w:val="004A237D"/>
    <w:rsid w:val="004A2729"/>
    <w:rsid w:val="004A2876"/>
    <w:rsid w:val="004A299B"/>
    <w:rsid w:val="004A2D48"/>
    <w:rsid w:val="004A2D7E"/>
    <w:rsid w:val="004A2D92"/>
    <w:rsid w:val="004A2F40"/>
    <w:rsid w:val="004A2F5D"/>
    <w:rsid w:val="004A32E7"/>
    <w:rsid w:val="004A37AB"/>
    <w:rsid w:val="004A3941"/>
    <w:rsid w:val="004A3AF6"/>
    <w:rsid w:val="004A3D28"/>
    <w:rsid w:val="004A3E9E"/>
    <w:rsid w:val="004A3EA3"/>
    <w:rsid w:val="004A3F9E"/>
    <w:rsid w:val="004A4127"/>
    <w:rsid w:val="004A4346"/>
    <w:rsid w:val="004A4B7B"/>
    <w:rsid w:val="004A4C65"/>
    <w:rsid w:val="004A5105"/>
    <w:rsid w:val="004A5639"/>
    <w:rsid w:val="004A5A9A"/>
    <w:rsid w:val="004A5B0C"/>
    <w:rsid w:val="004A5FED"/>
    <w:rsid w:val="004A6116"/>
    <w:rsid w:val="004A6158"/>
    <w:rsid w:val="004A61BC"/>
    <w:rsid w:val="004A61EC"/>
    <w:rsid w:val="004A63CC"/>
    <w:rsid w:val="004A647C"/>
    <w:rsid w:val="004A6706"/>
    <w:rsid w:val="004A678D"/>
    <w:rsid w:val="004A6B91"/>
    <w:rsid w:val="004A6C55"/>
    <w:rsid w:val="004A6E12"/>
    <w:rsid w:val="004A6EAD"/>
    <w:rsid w:val="004A71D2"/>
    <w:rsid w:val="004A738E"/>
    <w:rsid w:val="004A7617"/>
    <w:rsid w:val="004A7BF0"/>
    <w:rsid w:val="004A7CEC"/>
    <w:rsid w:val="004A7EC1"/>
    <w:rsid w:val="004A7F7F"/>
    <w:rsid w:val="004B00AB"/>
    <w:rsid w:val="004B0B94"/>
    <w:rsid w:val="004B0CF3"/>
    <w:rsid w:val="004B0E13"/>
    <w:rsid w:val="004B0ED3"/>
    <w:rsid w:val="004B0F8F"/>
    <w:rsid w:val="004B1203"/>
    <w:rsid w:val="004B1297"/>
    <w:rsid w:val="004B136F"/>
    <w:rsid w:val="004B1420"/>
    <w:rsid w:val="004B171E"/>
    <w:rsid w:val="004B175D"/>
    <w:rsid w:val="004B1CC1"/>
    <w:rsid w:val="004B217E"/>
    <w:rsid w:val="004B29BB"/>
    <w:rsid w:val="004B30C7"/>
    <w:rsid w:val="004B3296"/>
    <w:rsid w:val="004B330F"/>
    <w:rsid w:val="004B3C0A"/>
    <w:rsid w:val="004B43DA"/>
    <w:rsid w:val="004B4400"/>
    <w:rsid w:val="004B48AF"/>
    <w:rsid w:val="004B4C8D"/>
    <w:rsid w:val="004B5153"/>
    <w:rsid w:val="004B5375"/>
    <w:rsid w:val="004B538B"/>
    <w:rsid w:val="004B53B7"/>
    <w:rsid w:val="004B5432"/>
    <w:rsid w:val="004B5677"/>
    <w:rsid w:val="004B5852"/>
    <w:rsid w:val="004B5890"/>
    <w:rsid w:val="004B5A1A"/>
    <w:rsid w:val="004B5BFD"/>
    <w:rsid w:val="004B5C4B"/>
    <w:rsid w:val="004B5DD7"/>
    <w:rsid w:val="004B5FD4"/>
    <w:rsid w:val="004B61C1"/>
    <w:rsid w:val="004B62BB"/>
    <w:rsid w:val="004B6456"/>
    <w:rsid w:val="004B6824"/>
    <w:rsid w:val="004B6A50"/>
    <w:rsid w:val="004B6BB1"/>
    <w:rsid w:val="004B6D2D"/>
    <w:rsid w:val="004B71B3"/>
    <w:rsid w:val="004B7232"/>
    <w:rsid w:val="004B7707"/>
    <w:rsid w:val="004B7872"/>
    <w:rsid w:val="004B7C50"/>
    <w:rsid w:val="004B7CD1"/>
    <w:rsid w:val="004B7CDD"/>
    <w:rsid w:val="004B7CE4"/>
    <w:rsid w:val="004B7DAC"/>
    <w:rsid w:val="004B7DDB"/>
    <w:rsid w:val="004C0021"/>
    <w:rsid w:val="004C05A0"/>
    <w:rsid w:val="004C05DF"/>
    <w:rsid w:val="004C060B"/>
    <w:rsid w:val="004C070B"/>
    <w:rsid w:val="004C0821"/>
    <w:rsid w:val="004C094D"/>
    <w:rsid w:val="004C095F"/>
    <w:rsid w:val="004C0979"/>
    <w:rsid w:val="004C0AA2"/>
    <w:rsid w:val="004C0C3F"/>
    <w:rsid w:val="004C0CF9"/>
    <w:rsid w:val="004C0FC9"/>
    <w:rsid w:val="004C11ED"/>
    <w:rsid w:val="004C12AC"/>
    <w:rsid w:val="004C1335"/>
    <w:rsid w:val="004C13EF"/>
    <w:rsid w:val="004C1409"/>
    <w:rsid w:val="004C14FE"/>
    <w:rsid w:val="004C1591"/>
    <w:rsid w:val="004C15EB"/>
    <w:rsid w:val="004C17AD"/>
    <w:rsid w:val="004C1CAC"/>
    <w:rsid w:val="004C2049"/>
    <w:rsid w:val="004C261A"/>
    <w:rsid w:val="004C2836"/>
    <w:rsid w:val="004C284C"/>
    <w:rsid w:val="004C293F"/>
    <w:rsid w:val="004C29F7"/>
    <w:rsid w:val="004C2C01"/>
    <w:rsid w:val="004C2EA3"/>
    <w:rsid w:val="004C3008"/>
    <w:rsid w:val="004C3042"/>
    <w:rsid w:val="004C32F6"/>
    <w:rsid w:val="004C337A"/>
    <w:rsid w:val="004C3607"/>
    <w:rsid w:val="004C3747"/>
    <w:rsid w:val="004C3C55"/>
    <w:rsid w:val="004C40B9"/>
    <w:rsid w:val="004C4185"/>
    <w:rsid w:val="004C41C9"/>
    <w:rsid w:val="004C4587"/>
    <w:rsid w:val="004C483A"/>
    <w:rsid w:val="004C4A81"/>
    <w:rsid w:val="004C4ACF"/>
    <w:rsid w:val="004C4B12"/>
    <w:rsid w:val="004C4EA4"/>
    <w:rsid w:val="004C4F76"/>
    <w:rsid w:val="004C50F4"/>
    <w:rsid w:val="004C51E7"/>
    <w:rsid w:val="004C52E7"/>
    <w:rsid w:val="004C5377"/>
    <w:rsid w:val="004C5740"/>
    <w:rsid w:val="004C57A7"/>
    <w:rsid w:val="004C5875"/>
    <w:rsid w:val="004C5A4A"/>
    <w:rsid w:val="004C5CC9"/>
    <w:rsid w:val="004C6068"/>
    <w:rsid w:val="004C62A5"/>
    <w:rsid w:val="004C643D"/>
    <w:rsid w:val="004C6483"/>
    <w:rsid w:val="004C6671"/>
    <w:rsid w:val="004C6684"/>
    <w:rsid w:val="004C6723"/>
    <w:rsid w:val="004C67BF"/>
    <w:rsid w:val="004C6824"/>
    <w:rsid w:val="004C69EC"/>
    <w:rsid w:val="004C6A8B"/>
    <w:rsid w:val="004C6C63"/>
    <w:rsid w:val="004C6F16"/>
    <w:rsid w:val="004C6F42"/>
    <w:rsid w:val="004C71B3"/>
    <w:rsid w:val="004C7384"/>
    <w:rsid w:val="004C744F"/>
    <w:rsid w:val="004C7619"/>
    <w:rsid w:val="004C764E"/>
    <w:rsid w:val="004C7BF9"/>
    <w:rsid w:val="004C7D56"/>
    <w:rsid w:val="004C7D9F"/>
    <w:rsid w:val="004C7DD3"/>
    <w:rsid w:val="004C7F65"/>
    <w:rsid w:val="004D0326"/>
    <w:rsid w:val="004D039E"/>
    <w:rsid w:val="004D04D0"/>
    <w:rsid w:val="004D056E"/>
    <w:rsid w:val="004D068E"/>
    <w:rsid w:val="004D113B"/>
    <w:rsid w:val="004D1327"/>
    <w:rsid w:val="004D1532"/>
    <w:rsid w:val="004D1695"/>
    <w:rsid w:val="004D18BA"/>
    <w:rsid w:val="004D1E45"/>
    <w:rsid w:val="004D1EB1"/>
    <w:rsid w:val="004D2598"/>
    <w:rsid w:val="004D259C"/>
    <w:rsid w:val="004D26AD"/>
    <w:rsid w:val="004D2834"/>
    <w:rsid w:val="004D2C53"/>
    <w:rsid w:val="004D2CE8"/>
    <w:rsid w:val="004D2F2B"/>
    <w:rsid w:val="004D3098"/>
    <w:rsid w:val="004D363E"/>
    <w:rsid w:val="004D3A28"/>
    <w:rsid w:val="004D3ADD"/>
    <w:rsid w:val="004D3BFE"/>
    <w:rsid w:val="004D3CB9"/>
    <w:rsid w:val="004D3E72"/>
    <w:rsid w:val="004D3EC5"/>
    <w:rsid w:val="004D3FB2"/>
    <w:rsid w:val="004D407A"/>
    <w:rsid w:val="004D410F"/>
    <w:rsid w:val="004D4258"/>
    <w:rsid w:val="004D4291"/>
    <w:rsid w:val="004D42CB"/>
    <w:rsid w:val="004D456F"/>
    <w:rsid w:val="004D47F1"/>
    <w:rsid w:val="004D4BB4"/>
    <w:rsid w:val="004D4CAD"/>
    <w:rsid w:val="004D506C"/>
    <w:rsid w:val="004D5291"/>
    <w:rsid w:val="004D5571"/>
    <w:rsid w:val="004D5757"/>
    <w:rsid w:val="004D598B"/>
    <w:rsid w:val="004D5D14"/>
    <w:rsid w:val="004D5DC1"/>
    <w:rsid w:val="004D5F37"/>
    <w:rsid w:val="004D602B"/>
    <w:rsid w:val="004D63B0"/>
    <w:rsid w:val="004D6879"/>
    <w:rsid w:val="004D6C9E"/>
    <w:rsid w:val="004D6D4C"/>
    <w:rsid w:val="004D6E43"/>
    <w:rsid w:val="004D7223"/>
    <w:rsid w:val="004D73E2"/>
    <w:rsid w:val="004D75F1"/>
    <w:rsid w:val="004D793F"/>
    <w:rsid w:val="004D7D18"/>
    <w:rsid w:val="004D7EFD"/>
    <w:rsid w:val="004E0180"/>
    <w:rsid w:val="004E02FB"/>
    <w:rsid w:val="004E06FE"/>
    <w:rsid w:val="004E0714"/>
    <w:rsid w:val="004E07B0"/>
    <w:rsid w:val="004E0856"/>
    <w:rsid w:val="004E0BC1"/>
    <w:rsid w:val="004E0C6F"/>
    <w:rsid w:val="004E0FAB"/>
    <w:rsid w:val="004E1072"/>
    <w:rsid w:val="004E12A7"/>
    <w:rsid w:val="004E14A9"/>
    <w:rsid w:val="004E1A88"/>
    <w:rsid w:val="004E1B62"/>
    <w:rsid w:val="004E1E2B"/>
    <w:rsid w:val="004E1EBA"/>
    <w:rsid w:val="004E1ED5"/>
    <w:rsid w:val="004E1F10"/>
    <w:rsid w:val="004E1F4E"/>
    <w:rsid w:val="004E20CF"/>
    <w:rsid w:val="004E22F1"/>
    <w:rsid w:val="004E2347"/>
    <w:rsid w:val="004E2561"/>
    <w:rsid w:val="004E2693"/>
    <w:rsid w:val="004E29C6"/>
    <w:rsid w:val="004E2BAF"/>
    <w:rsid w:val="004E2F2B"/>
    <w:rsid w:val="004E3267"/>
    <w:rsid w:val="004E3779"/>
    <w:rsid w:val="004E3855"/>
    <w:rsid w:val="004E3877"/>
    <w:rsid w:val="004E3C94"/>
    <w:rsid w:val="004E3E0F"/>
    <w:rsid w:val="004E3EBD"/>
    <w:rsid w:val="004E3F26"/>
    <w:rsid w:val="004E4160"/>
    <w:rsid w:val="004E44E2"/>
    <w:rsid w:val="004E4658"/>
    <w:rsid w:val="004E53FE"/>
    <w:rsid w:val="004E54B6"/>
    <w:rsid w:val="004E565F"/>
    <w:rsid w:val="004E5710"/>
    <w:rsid w:val="004E57D7"/>
    <w:rsid w:val="004E582B"/>
    <w:rsid w:val="004E5C15"/>
    <w:rsid w:val="004E6543"/>
    <w:rsid w:val="004E6659"/>
    <w:rsid w:val="004E6957"/>
    <w:rsid w:val="004E6C49"/>
    <w:rsid w:val="004E6D56"/>
    <w:rsid w:val="004E6D8E"/>
    <w:rsid w:val="004E6F0C"/>
    <w:rsid w:val="004E7352"/>
    <w:rsid w:val="004E75FD"/>
    <w:rsid w:val="004E7A60"/>
    <w:rsid w:val="004E7A63"/>
    <w:rsid w:val="004E7EB9"/>
    <w:rsid w:val="004F02EE"/>
    <w:rsid w:val="004F09D2"/>
    <w:rsid w:val="004F0B29"/>
    <w:rsid w:val="004F0B44"/>
    <w:rsid w:val="004F0C5E"/>
    <w:rsid w:val="004F0E2B"/>
    <w:rsid w:val="004F1226"/>
    <w:rsid w:val="004F171B"/>
    <w:rsid w:val="004F18A7"/>
    <w:rsid w:val="004F1B08"/>
    <w:rsid w:val="004F1B8D"/>
    <w:rsid w:val="004F1DC4"/>
    <w:rsid w:val="004F1E5E"/>
    <w:rsid w:val="004F1E76"/>
    <w:rsid w:val="004F1E88"/>
    <w:rsid w:val="004F21E6"/>
    <w:rsid w:val="004F22B1"/>
    <w:rsid w:val="004F239D"/>
    <w:rsid w:val="004F24F6"/>
    <w:rsid w:val="004F2544"/>
    <w:rsid w:val="004F26EA"/>
    <w:rsid w:val="004F2783"/>
    <w:rsid w:val="004F2D2F"/>
    <w:rsid w:val="004F2EA1"/>
    <w:rsid w:val="004F2F7A"/>
    <w:rsid w:val="004F347B"/>
    <w:rsid w:val="004F3533"/>
    <w:rsid w:val="004F392E"/>
    <w:rsid w:val="004F3A3E"/>
    <w:rsid w:val="004F3E5C"/>
    <w:rsid w:val="004F4180"/>
    <w:rsid w:val="004F445A"/>
    <w:rsid w:val="004F4519"/>
    <w:rsid w:val="004F4721"/>
    <w:rsid w:val="004F4A88"/>
    <w:rsid w:val="004F4B5B"/>
    <w:rsid w:val="004F4C63"/>
    <w:rsid w:val="004F50F4"/>
    <w:rsid w:val="004F53E0"/>
    <w:rsid w:val="004F5446"/>
    <w:rsid w:val="004F560E"/>
    <w:rsid w:val="004F5846"/>
    <w:rsid w:val="004F5C26"/>
    <w:rsid w:val="004F5D72"/>
    <w:rsid w:val="004F5E3B"/>
    <w:rsid w:val="004F5FC7"/>
    <w:rsid w:val="004F6119"/>
    <w:rsid w:val="004F620F"/>
    <w:rsid w:val="004F6360"/>
    <w:rsid w:val="004F63DC"/>
    <w:rsid w:val="004F65DF"/>
    <w:rsid w:val="004F6956"/>
    <w:rsid w:val="004F6D6D"/>
    <w:rsid w:val="004F7108"/>
    <w:rsid w:val="004F719D"/>
    <w:rsid w:val="004F71C5"/>
    <w:rsid w:val="004F71DF"/>
    <w:rsid w:val="004F78EA"/>
    <w:rsid w:val="004F7AD0"/>
    <w:rsid w:val="004F7CC3"/>
    <w:rsid w:val="004F7E94"/>
    <w:rsid w:val="004F7FB2"/>
    <w:rsid w:val="0050002F"/>
    <w:rsid w:val="0050064F"/>
    <w:rsid w:val="0050080C"/>
    <w:rsid w:val="00500928"/>
    <w:rsid w:val="00500A27"/>
    <w:rsid w:val="00500D5F"/>
    <w:rsid w:val="00500DCA"/>
    <w:rsid w:val="00500F0F"/>
    <w:rsid w:val="00501152"/>
    <w:rsid w:val="00501299"/>
    <w:rsid w:val="005012E8"/>
    <w:rsid w:val="005014AC"/>
    <w:rsid w:val="005016B3"/>
    <w:rsid w:val="00501C13"/>
    <w:rsid w:val="00501C2E"/>
    <w:rsid w:val="00501CF9"/>
    <w:rsid w:val="00501EC9"/>
    <w:rsid w:val="00501F11"/>
    <w:rsid w:val="005022CB"/>
    <w:rsid w:val="005028BA"/>
    <w:rsid w:val="005029CF"/>
    <w:rsid w:val="00502B1A"/>
    <w:rsid w:val="00502D92"/>
    <w:rsid w:val="00502DEC"/>
    <w:rsid w:val="00502E09"/>
    <w:rsid w:val="005030AA"/>
    <w:rsid w:val="00503113"/>
    <w:rsid w:val="005033D2"/>
    <w:rsid w:val="00503502"/>
    <w:rsid w:val="005035F7"/>
    <w:rsid w:val="00503693"/>
    <w:rsid w:val="00503A06"/>
    <w:rsid w:val="00503A32"/>
    <w:rsid w:val="00503AAE"/>
    <w:rsid w:val="00503AEE"/>
    <w:rsid w:val="00503CC4"/>
    <w:rsid w:val="00503EB4"/>
    <w:rsid w:val="00503F11"/>
    <w:rsid w:val="00504091"/>
    <w:rsid w:val="005044A0"/>
    <w:rsid w:val="005044C9"/>
    <w:rsid w:val="005045C6"/>
    <w:rsid w:val="00504728"/>
    <w:rsid w:val="005048DC"/>
    <w:rsid w:val="00504920"/>
    <w:rsid w:val="005049CE"/>
    <w:rsid w:val="005049D8"/>
    <w:rsid w:val="005049F2"/>
    <w:rsid w:val="00504A5A"/>
    <w:rsid w:val="00504BB4"/>
    <w:rsid w:val="00504C16"/>
    <w:rsid w:val="00504C96"/>
    <w:rsid w:val="00504FE3"/>
    <w:rsid w:val="00505118"/>
    <w:rsid w:val="005052D3"/>
    <w:rsid w:val="005053A1"/>
    <w:rsid w:val="005054D3"/>
    <w:rsid w:val="005057DE"/>
    <w:rsid w:val="0050598C"/>
    <w:rsid w:val="00505A40"/>
    <w:rsid w:val="00505AD4"/>
    <w:rsid w:val="00505AF1"/>
    <w:rsid w:val="00505B0A"/>
    <w:rsid w:val="00505BC0"/>
    <w:rsid w:val="00505E8D"/>
    <w:rsid w:val="00505F4A"/>
    <w:rsid w:val="00506071"/>
    <w:rsid w:val="0050624D"/>
    <w:rsid w:val="00506A64"/>
    <w:rsid w:val="00506B4F"/>
    <w:rsid w:val="00506C98"/>
    <w:rsid w:val="00506D0B"/>
    <w:rsid w:val="00506EAB"/>
    <w:rsid w:val="00506F25"/>
    <w:rsid w:val="00506F74"/>
    <w:rsid w:val="0050702F"/>
    <w:rsid w:val="00507066"/>
    <w:rsid w:val="005070B1"/>
    <w:rsid w:val="005072BF"/>
    <w:rsid w:val="0050735B"/>
    <w:rsid w:val="00507712"/>
    <w:rsid w:val="00507821"/>
    <w:rsid w:val="00507974"/>
    <w:rsid w:val="00507A37"/>
    <w:rsid w:val="00507EA5"/>
    <w:rsid w:val="0051007D"/>
    <w:rsid w:val="005100A0"/>
    <w:rsid w:val="005109C5"/>
    <w:rsid w:val="00510CE1"/>
    <w:rsid w:val="005110E4"/>
    <w:rsid w:val="0051126A"/>
    <w:rsid w:val="005119D8"/>
    <w:rsid w:val="00511BFC"/>
    <w:rsid w:val="00511DBB"/>
    <w:rsid w:val="00511FC4"/>
    <w:rsid w:val="00511FED"/>
    <w:rsid w:val="00512029"/>
    <w:rsid w:val="00512116"/>
    <w:rsid w:val="00512195"/>
    <w:rsid w:val="00512526"/>
    <w:rsid w:val="00512A07"/>
    <w:rsid w:val="00512A22"/>
    <w:rsid w:val="00512C22"/>
    <w:rsid w:val="00512ECE"/>
    <w:rsid w:val="00513385"/>
    <w:rsid w:val="005134F1"/>
    <w:rsid w:val="005137F7"/>
    <w:rsid w:val="00513A3C"/>
    <w:rsid w:val="00513F75"/>
    <w:rsid w:val="0051402C"/>
    <w:rsid w:val="00514047"/>
    <w:rsid w:val="00514202"/>
    <w:rsid w:val="00514393"/>
    <w:rsid w:val="0051477F"/>
    <w:rsid w:val="005148CD"/>
    <w:rsid w:val="00514928"/>
    <w:rsid w:val="00514AC7"/>
    <w:rsid w:val="00514D8B"/>
    <w:rsid w:val="00514DD3"/>
    <w:rsid w:val="00514E4D"/>
    <w:rsid w:val="005151D7"/>
    <w:rsid w:val="0051551E"/>
    <w:rsid w:val="005157F9"/>
    <w:rsid w:val="00515948"/>
    <w:rsid w:val="005159E2"/>
    <w:rsid w:val="00515BDD"/>
    <w:rsid w:val="00515BFC"/>
    <w:rsid w:val="0051603D"/>
    <w:rsid w:val="005161B6"/>
    <w:rsid w:val="005162EF"/>
    <w:rsid w:val="0051633A"/>
    <w:rsid w:val="005163C6"/>
    <w:rsid w:val="0051643B"/>
    <w:rsid w:val="00516A00"/>
    <w:rsid w:val="00516BC1"/>
    <w:rsid w:val="00516CF4"/>
    <w:rsid w:val="00516EDB"/>
    <w:rsid w:val="00517379"/>
    <w:rsid w:val="005173A9"/>
    <w:rsid w:val="00517B89"/>
    <w:rsid w:val="00517DDF"/>
    <w:rsid w:val="005200E9"/>
    <w:rsid w:val="005204FF"/>
    <w:rsid w:val="005209FB"/>
    <w:rsid w:val="00520ED4"/>
    <w:rsid w:val="00521069"/>
    <w:rsid w:val="005213E4"/>
    <w:rsid w:val="00521554"/>
    <w:rsid w:val="00521745"/>
    <w:rsid w:val="00521A59"/>
    <w:rsid w:val="00521B5E"/>
    <w:rsid w:val="00521D1F"/>
    <w:rsid w:val="0052224B"/>
    <w:rsid w:val="0052247E"/>
    <w:rsid w:val="00522688"/>
    <w:rsid w:val="00522843"/>
    <w:rsid w:val="00522C0D"/>
    <w:rsid w:val="00522D18"/>
    <w:rsid w:val="00522EB8"/>
    <w:rsid w:val="00522ECE"/>
    <w:rsid w:val="00522F4E"/>
    <w:rsid w:val="005230FC"/>
    <w:rsid w:val="00523196"/>
    <w:rsid w:val="0052367B"/>
    <w:rsid w:val="0052386C"/>
    <w:rsid w:val="00523916"/>
    <w:rsid w:val="005239D8"/>
    <w:rsid w:val="00523A29"/>
    <w:rsid w:val="00523A39"/>
    <w:rsid w:val="00523A3B"/>
    <w:rsid w:val="00523AB2"/>
    <w:rsid w:val="00523E70"/>
    <w:rsid w:val="00523FC1"/>
    <w:rsid w:val="0052417D"/>
    <w:rsid w:val="0052426E"/>
    <w:rsid w:val="00524304"/>
    <w:rsid w:val="00524348"/>
    <w:rsid w:val="005245E2"/>
    <w:rsid w:val="00524724"/>
    <w:rsid w:val="005247BD"/>
    <w:rsid w:val="0052494B"/>
    <w:rsid w:val="00524982"/>
    <w:rsid w:val="00524BDB"/>
    <w:rsid w:val="00524F1A"/>
    <w:rsid w:val="0052527E"/>
    <w:rsid w:val="00525291"/>
    <w:rsid w:val="00525416"/>
    <w:rsid w:val="00525740"/>
    <w:rsid w:val="005257FA"/>
    <w:rsid w:val="005258B0"/>
    <w:rsid w:val="005258B6"/>
    <w:rsid w:val="00525BFB"/>
    <w:rsid w:val="00525CEB"/>
    <w:rsid w:val="00525D65"/>
    <w:rsid w:val="00525DDB"/>
    <w:rsid w:val="00525E2B"/>
    <w:rsid w:val="00525E85"/>
    <w:rsid w:val="00526B16"/>
    <w:rsid w:val="00526E3F"/>
    <w:rsid w:val="00527398"/>
    <w:rsid w:val="00527484"/>
    <w:rsid w:val="005274FA"/>
    <w:rsid w:val="005278CE"/>
    <w:rsid w:val="005279D9"/>
    <w:rsid w:val="00527B28"/>
    <w:rsid w:val="00527C26"/>
    <w:rsid w:val="00527D21"/>
    <w:rsid w:val="005301C0"/>
    <w:rsid w:val="005302D3"/>
    <w:rsid w:val="00530702"/>
    <w:rsid w:val="00530A98"/>
    <w:rsid w:val="00530E7D"/>
    <w:rsid w:val="0053106B"/>
    <w:rsid w:val="0053156C"/>
    <w:rsid w:val="00531829"/>
    <w:rsid w:val="0053182F"/>
    <w:rsid w:val="00531837"/>
    <w:rsid w:val="00531894"/>
    <w:rsid w:val="00531A51"/>
    <w:rsid w:val="00531C00"/>
    <w:rsid w:val="00531C7D"/>
    <w:rsid w:val="00531DB4"/>
    <w:rsid w:val="0053209F"/>
    <w:rsid w:val="0053217D"/>
    <w:rsid w:val="0053219E"/>
    <w:rsid w:val="005321F8"/>
    <w:rsid w:val="005322E0"/>
    <w:rsid w:val="005324F0"/>
    <w:rsid w:val="00532571"/>
    <w:rsid w:val="00532828"/>
    <w:rsid w:val="00532861"/>
    <w:rsid w:val="005328A9"/>
    <w:rsid w:val="005328EF"/>
    <w:rsid w:val="00532A32"/>
    <w:rsid w:val="00532F05"/>
    <w:rsid w:val="00533132"/>
    <w:rsid w:val="0053334A"/>
    <w:rsid w:val="0053341C"/>
    <w:rsid w:val="00533755"/>
    <w:rsid w:val="00533964"/>
    <w:rsid w:val="00533A45"/>
    <w:rsid w:val="00533C9D"/>
    <w:rsid w:val="0053405B"/>
    <w:rsid w:val="005343D9"/>
    <w:rsid w:val="005344C8"/>
    <w:rsid w:val="00534DF1"/>
    <w:rsid w:val="005350A6"/>
    <w:rsid w:val="0053583F"/>
    <w:rsid w:val="0053587D"/>
    <w:rsid w:val="00535C18"/>
    <w:rsid w:val="00535C25"/>
    <w:rsid w:val="00535CF9"/>
    <w:rsid w:val="00535FE2"/>
    <w:rsid w:val="00536003"/>
    <w:rsid w:val="00536082"/>
    <w:rsid w:val="00536122"/>
    <w:rsid w:val="00536249"/>
    <w:rsid w:val="00536284"/>
    <w:rsid w:val="005362F8"/>
    <w:rsid w:val="005363DF"/>
    <w:rsid w:val="00536492"/>
    <w:rsid w:val="005368BE"/>
    <w:rsid w:val="00536E20"/>
    <w:rsid w:val="00536F03"/>
    <w:rsid w:val="00536F04"/>
    <w:rsid w:val="00536F6B"/>
    <w:rsid w:val="0053713C"/>
    <w:rsid w:val="0053723A"/>
    <w:rsid w:val="0053730A"/>
    <w:rsid w:val="005374BF"/>
    <w:rsid w:val="00537782"/>
    <w:rsid w:val="00537946"/>
    <w:rsid w:val="00537969"/>
    <w:rsid w:val="00537B15"/>
    <w:rsid w:val="00537CDA"/>
    <w:rsid w:val="00537D14"/>
    <w:rsid w:val="00537D53"/>
    <w:rsid w:val="00537EC0"/>
    <w:rsid w:val="005401D7"/>
    <w:rsid w:val="005403B6"/>
    <w:rsid w:val="00540573"/>
    <w:rsid w:val="005405DC"/>
    <w:rsid w:val="00540AE7"/>
    <w:rsid w:val="00540E25"/>
    <w:rsid w:val="005410CC"/>
    <w:rsid w:val="005410E6"/>
    <w:rsid w:val="0054133D"/>
    <w:rsid w:val="00541372"/>
    <w:rsid w:val="0054150E"/>
    <w:rsid w:val="00541673"/>
    <w:rsid w:val="00541A78"/>
    <w:rsid w:val="00541CB7"/>
    <w:rsid w:val="00541D6A"/>
    <w:rsid w:val="00541DD3"/>
    <w:rsid w:val="00541FC7"/>
    <w:rsid w:val="00542522"/>
    <w:rsid w:val="005425D2"/>
    <w:rsid w:val="00542C09"/>
    <w:rsid w:val="0054366E"/>
    <w:rsid w:val="00543766"/>
    <w:rsid w:val="00543798"/>
    <w:rsid w:val="005439EF"/>
    <w:rsid w:val="00543B53"/>
    <w:rsid w:val="00544068"/>
    <w:rsid w:val="00544187"/>
    <w:rsid w:val="00544326"/>
    <w:rsid w:val="00544393"/>
    <w:rsid w:val="005444B2"/>
    <w:rsid w:val="005448DA"/>
    <w:rsid w:val="005448FF"/>
    <w:rsid w:val="00544D3D"/>
    <w:rsid w:val="00544E5C"/>
    <w:rsid w:val="00544EFB"/>
    <w:rsid w:val="0054505A"/>
    <w:rsid w:val="00545084"/>
    <w:rsid w:val="0054517F"/>
    <w:rsid w:val="005452F8"/>
    <w:rsid w:val="005458AA"/>
    <w:rsid w:val="00545991"/>
    <w:rsid w:val="00545A01"/>
    <w:rsid w:val="00545A29"/>
    <w:rsid w:val="00545A70"/>
    <w:rsid w:val="00545B15"/>
    <w:rsid w:val="00545ECA"/>
    <w:rsid w:val="005460EB"/>
    <w:rsid w:val="00546153"/>
    <w:rsid w:val="00546185"/>
    <w:rsid w:val="00546280"/>
    <w:rsid w:val="005462C4"/>
    <w:rsid w:val="005463B6"/>
    <w:rsid w:val="005463C6"/>
    <w:rsid w:val="00546451"/>
    <w:rsid w:val="0054677A"/>
    <w:rsid w:val="005467BF"/>
    <w:rsid w:val="005467D6"/>
    <w:rsid w:val="0054691B"/>
    <w:rsid w:val="00546B5B"/>
    <w:rsid w:val="00546B87"/>
    <w:rsid w:val="00546CC2"/>
    <w:rsid w:val="00546D0E"/>
    <w:rsid w:val="00546E2D"/>
    <w:rsid w:val="00546EE3"/>
    <w:rsid w:val="00546F4C"/>
    <w:rsid w:val="0054735E"/>
    <w:rsid w:val="00547493"/>
    <w:rsid w:val="0054750B"/>
    <w:rsid w:val="0054795C"/>
    <w:rsid w:val="005479B2"/>
    <w:rsid w:val="00547B97"/>
    <w:rsid w:val="00547BB8"/>
    <w:rsid w:val="005500CC"/>
    <w:rsid w:val="005508A9"/>
    <w:rsid w:val="00550B34"/>
    <w:rsid w:val="00550C16"/>
    <w:rsid w:val="00550D94"/>
    <w:rsid w:val="00550EBD"/>
    <w:rsid w:val="00550EE6"/>
    <w:rsid w:val="00551150"/>
    <w:rsid w:val="0055137E"/>
    <w:rsid w:val="00551787"/>
    <w:rsid w:val="0055179E"/>
    <w:rsid w:val="00551935"/>
    <w:rsid w:val="00551E74"/>
    <w:rsid w:val="005523C2"/>
    <w:rsid w:val="0055292D"/>
    <w:rsid w:val="0055295D"/>
    <w:rsid w:val="005529F4"/>
    <w:rsid w:val="00552B59"/>
    <w:rsid w:val="005533CF"/>
    <w:rsid w:val="005534EF"/>
    <w:rsid w:val="00553813"/>
    <w:rsid w:val="0055383D"/>
    <w:rsid w:val="00553BAA"/>
    <w:rsid w:val="00553F69"/>
    <w:rsid w:val="005541DB"/>
    <w:rsid w:val="0055476D"/>
    <w:rsid w:val="0055497C"/>
    <w:rsid w:val="00554B46"/>
    <w:rsid w:val="00554E31"/>
    <w:rsid w:val="00554F05"/>
    <w:rsid w:val="005551CB"/>
    <w:rsid w:val="0055535F"/>
    <w:rsid w:val="005559E8"/>
    <w:rsid w:val="00555AB8"/>
    <w:rsid w:val="00555CCD"/>
    <w:rsid w:val="00556348"/>
    <w:rsid w:val="005563F3"/>
    <w:rsid w:val="005567E4"/>
    <w:rsid w:val="005568A0"/>
    <w:rsid w:val="005569CD"/>
    <w:rsid w:val="00556BBD"/>
    <w:rsid w:val="00556C5D"/>
    <w:rsid w:val="00556C76"/>
    <w:rsid w:val="00556D6A"/>
    <w:rsid w:val="00556D97"/>
    <w:rsid w:val="00557219"/>
    <w:rsid w:val="00557257"/>
    <w:rsid w:val="0055726A"/>
    <w:rsid w:val="005573BC"/>
    <w:rsid w:val="0055773C"/>
    <w:rsid w:val="0055790E"/>
    <w:rsid w:val="00557C10"/>
    <w:rsid w:val="00557D26"/>
    <w:rsid w:val="00557EC7"/>
    <w:rsid w:val="00557F6C"/>
    <w:rsid w:val="005600FE"/>
    <w:rsid w:val="005602E5"/>
    <w:rsid w:val="00560742"/>
    <w:rsid w:val="005607EF"/>
    <w:rsid w:val="005608A2"/>
    <w:rsid w:val="00560B3E"/>
    <w:rsid w:val="00560C2D"/>
    <w:rsid w:val="00560E6A"/>
    <w:rsid w:val="00560FE9"/>
    <w:rsid w:val="0056102E"/>
    <w:rsid w:val="0056112B"/>
    <w:rsid w:val="00561285"/>
    <w:rsid w:val="005614AD"/>
    <w:rsid w:val="0056190B"/>
    <w:rsid w:val="00561CB1"/>
    <w:rsid w:val="00561D60"/>
    <w:rsid w:val="00561DCE"/>
    <w:rsid w:val="00562133"/>
    <w:rsid w:val="005622CB"/>
    <w:rsid w:val="005622FA"/>
    <w:rsid w:val="00562303"/>
    <w:rsid w:val="005623C1"/>
    <w:rsid w:val="0056288B"/>
    <w:rsid w:val="00562D62"/>
    <w:rsid w:val="00562E4A"/>
    <w:rsid w:val="00562EDF"/>
    <w:rsid w:val="00562F38"/>
    <w:rsid w:val="00563231"/>
    <w:rsid w:val="005632BF"/>
    <w:rsid w:val="00563327"/>
    <w:rsid w:val="00563328"/>
    <w:rsid w:val="005634C8"/>
    <w:rsid w:val="00563766"/>
    <w:rsid w:val="005637B2"/>
    <w:rsid w:val="00563B87"/>
    <w:rsid w:val="00563C3B"/>
    <w:rsid w:val="00563C5B"/>
    <w:rsid w:val="0056416A"/>
    <w:rsid w:val="00564261"/>
    <w:rsid w:val="0056466F"/>
    <w:rsid w:val="00564880"/>
    <w:rsid w:val="00564979"/>
    <w:rsid w:val="00564E11"/>
    <w:rsid w:val="00564EAF"/>
    <w:rsid w:val="00564F6E"/>
    <w:rsid w:val="0056512B"/>
    <w:rsid w:val="0056514D"/>
    <w:rsid w:val="005651A4"/>
    <w:rsid w:val="0056564C"/>
    <w:rsid w:val="0056575A"/>
    <w:rsid w:val="00565B29"/>
    <w:rsid w:val="00565B7F"/>
    <w:rsid w:val="00565CE1"/>
    <w:rsid w:val="00565EE7"/>
    <w:rsid w:val="005660C2"/>
    <w:rsid w:val="005663A8"/>
    <w:rsid w:val="005667B6"/>
    <w:rsid w:val="00566937"/>
    <w:rsid w:val="00566AA3"/>
    <w:rsid w:val="00566AAE"/>
    <w:rsid w:val="00566F1A"/>
    <w:rsid w:val="0056703B"/>
    <w:rsid w:val="005671CB"/>
    <w:rsid w:val="005674B8"/>
    <w:rsid w:val="00567546"/>
    <w:rsid w:val="00567922"/>
    <w:rsid w:val="00567970"/>
    <w:rsid w:val="00567D4B"/>
    <w:rsid w:val="00567D5C"/>
    <w:rsid w:val="00567E7E"/>
    <w:rsid w:val="00570031"/>
    <w:rsid w:val="005702A6"/>
    <w:rsid w:val="0057030C"/>
    <w:rsid w:val="00570470"/>
    <w:rsid w:val="005705F9"/>
    <w:rsid w:val="00570766"/>
    <w:rsid w:val="00570B12"/>
    <w:rsid w:val="0057106D"/>
    <w:rsid w:val="00571180"/>
    <w:rsid w:val="005711BF"/>
    <w:rsid w:val="0057199E"/>
    <w:rsid w:val="005719F9"/>
    <w:rsid w:val="00571A25"/>
    <w:rsid w:val="00571B9F"/>
    <w:rsid w:val="00571D1F"/>
    <w:rsid w:val="00571D52"/>
    <w:rsid w:val="00571F72"/>
    <w:rsid w:val="005723A0"/>
    <w:rsid w:val="00572458"/>
    <w:rsid w:val="00572924"/>
    <w:rsid w:val="00572B62"/>
    <w:rsid w:val="00572F9D"/>
    <w:rsid w:val="0057305E"/>
    <w:rsid w:val="005731D4"/>
    <w:rsid w:val="00573404"/>
    <w:rsid w:val="00573639"/>
    <w:rsid w:val="00573681"/>
    <w:rsid w:val="005739DB"/>
    <w:rsid w:val="00573D23"/>
    <w:rsid w:val="00573E7A"/>
    <w:rsid w:val="0057432B"/>
    <w:rsid w:val="00574689"/>
    <w:rsid w:val="005748C0"/>
    <w:rsid w:val="00574C2B"/>
    <w:rsid w:val="00574C55"/>
    <w:rsid w:val="00575151"/>
    <w:rsid w:val="005751A1"/>
    <w:rsid w:val="005751D3"/>
    <w:rsid w:val="005752AF"/>
    <w:rsid w:val="005753D9"/>
    <w:rsid w:val="00575492"/>
    <w:rsid w:val="005755BE"/>
    <w:rsid w:val="0057566D"/>
    <w:rsid w:val="00575685"/>
    <w:rsid w:val="00575AB5"/>
    <w:rsid w:val="00575EF2"/>
    <w:rsid w:val="005762D3"/>
    <w:rsid w:val="005762DA"/>
    <w:rsid w:val="005764F2"/>
    <w:rsid w:val="0057656D"/>
    <w:rsid w:val="0057673A"/>
    <w:rsid w:val="0057673E"/>
    <w:rsid w:val="005767DE"/>
    <w:rsid w:val="00576CBB"/>
    <w:rsid w:val="00576CBC"/>
    <w:rsid w:val="00576FCD"/>
    <w:rsid w:val="0057702D"/>
    <w:rsid w:val="00577070"/>
    <w:rsid w:val="005770D3"/>
    <w:rsid w:val="00577781"/>
    <w:rsid w:val="00577BE8"/>
    <w:rsid w:val="00577DFE"/>
    <w:rsid w:val="00577FBE"/>
    <w:rsid w:val="005800F3"/>
    <w:rsid w:val="00580459"/>
    <w:rsid w:val="00580478"/>
    <w:rsid w:val="0058049E"/>
    <w:rsid w:val="00580598"/>
    <w:rsid w:val="0058085B"/>
    <w:rsid w:val="0058090D"/>
    <w:rsid w:val="00580C10"/>
    <w:rsid w:val="00580D29"/>
    <w:rsid w:val="00580E07"/>
    <w:rsid w:val="00580F6E"/>
    <w:rsid w:val="00581508"/>
    <w:rsid w:val="00581681"/>
    <w:rsid w:val="0058180E"/>
    <w:rsid w:val="0058196D"/>
    <w:rsid w:val="00582104"/>
    <w:rsid w:val="0058215D"/>
    <w:rsid w:val="00582283"/>
    <w:rsid w:val="00582412"/>
    <w:rsid w:val="005824A0"/>
    <w:rsid w:val="00582667"/>
    <w:rsid w:val="00582DF6"/>
    <w:rsid w:val="00582E07"/>
    <w:rsid w:val="00582E13"/>
    <w:rsid w:val="00582E9B"/>
    <w:rsid w:val="00583293"/>
    <w:rsid w:val="00583324"/>
    <w:rsid w:val="005833C3"/>
    <w:rsid w:val="005834B8"/>
    <w:rsid w:val="005836EB"/>
    <w:rsid w:val="00583B6B"/>
    <w:rsid w:val="00583CEE"/>
    <w:rsid w:val="0058416E"/>
    <w:rsid w:val="00584436"/>
    <w:rsid w:val="0058470D"/>
    <w:rsid w:val="00584B62"/>
    <w:rsid w:val="00584EE0"/>
    <w:rsid w:val="00584F45"/>
    <w:rsid w:val="00585143"/>
    <w:rsid w:val="005852A9"/>
    <w:rsid w:val="005853A7"/>
    <w:rsid w:val="00585D3D"/>
    <w:rsid w:val="00586271"/>
    <w:rsid w:val="00586497"/>
    <w:rsid w:val="0058654C"/>
    <w:rsid w:val="00586593"/>
    <w:rsid w:val="00586710"/>
    <w:rsid w:val="00586C29"/>
    <w:rsid w:val="00586C60"/>
    <w:rsid w:val="00586D96"/>
    <w:rsid w:val="00586D97"/>
    <w:rsid w:val="0058709C"/>
    <w:rsid w:val="005872FD"/>
    <w:rsid w:val="00587339"/>
    <w:rsid w:val="005873C3"/>
    <w:rsid w:val="0058759A"/>
    <w:rsid w:val="005878EC"/>
    <w:rsid w:val="00587B36"/>
    <w:rsid w:val="00587C6D"/>
    <w:rsid w:val="00587CF7"/>
    <w:rsid w:val="0059017F"/>
    <w:rsid w:val="00590270"/>
    <w:rsid w:val="00590406"/>
    <w:rsid w:val="00590581"/>
    <w:rsid w:val="005908E1"/>
    <w:rsid w:val="0059095B"/>
    <w:rsid w:val="00590F5C"/>
    <w:rsid w:val="0059101D"/>
    <w:rsid w:val="00591141"/>
    <w:rsid w:val="005913EB"/>
    <w:rsid w:val="00591437"/>
    <w:rsid w:val="005914BA"/>
    <w:rsid w:val="005918C8"/>
    <w:rsid w:val="00591B9B"/>
    <w:rsid w:val="00591CC6"/>
    <w:rsid w:val="005922AD"/>
    <w:rsid w:val="00592310"/>
    <w:rsid w:val="00592326"/>
    <w:rsid w:val="005925BD"/>
    <w:rsid w:val="0059271E"/>
    <w:rsid w:val="00592740"/>
    <w:rsid w:val="005928BB"/>
    <w:rsid w:val="00592E3B"/>
    <w:rsid w:val="00593476"/>
    <w:rsid w:val="005937A7"/>
    <w:rsid w:val="00593805"/>
    <w:rsid w:val="0059392A"/>
    <w:rsid w:val="00593B19"/>
    <w:rsid w:val="00593B33"/>
    <w:rsid w:val="00593B82"/>
    <w:rsid w:val="00593C20"/>
    <w:rsid w:val="00593C32"/>
    <w:rsid w:val="00593FF6"/>
    <w:rsid w:val="005942FA"/>
    <w:rsid w:val="00594409"/>
    <w:rsid w:val="00594757"/>
    <w:rsid w:val="005948FF"/>
    <w:rsid w:val="00594A1C"/>
    <w:rsid w:val="00594A98"/>
    <w:rsid w:val="00594D90"/>
    <w:rsid w:val="00594E9D"/>
    <w:rsid w:val="00595150"/>
    <w:rsid w:val="0059536F"/>
    <w:rsid w:val="005953AE"/>
    <w:rsid w:val="0059571A"/>
    <w:rsid w:val="0059590D"/>
    <w:rsid w:val="00595992"/>
    <w:rsid w:val="00595A4A"/>
    <w:rsid w:val="00595A92"/>
    <w:rsid w:val="00595B69"/>
    <w:rsid w:val="00595D45"/>
    <w:rsid w:val="005963EA"/>
    <w:rsid w:val="00596403"/>
    <w:rsid w:val="0059652B"/>
    <w:rsid w:val="00596719"/>
    <w:rsid w:val="005967CE"/>
    <w:rsid w:val="00596AB1"/>
    <w:rsid w:val="00596C84"/>
    <w:rsid w:val="00596D42"/>
    <w:rsid w:val="00596E6E"/>
    <w:rsid w:val="00596E7B"/>
    <w:rsid w:val="00596FDA"/>
    <w:rsid w:val="00597389"/>
    <w:rsid w:val="00597413"/>
    <w:rsid w:val="005976D8"/>
    <w:rsid w:val="0059783E"/>
    <w:rsid w:val="00597899"/>
    <w:rsid w:val="00597B20"/>
    <w:rsid w:val="00597BE1"/>
    <w:rsid w:val="00597BE7"/>
    <w:rsid w:val="00597CDA"/>
    <w:rsid w:val="00597E3F"/>
    <w:rsid w:val="00597EFF"/>
    <w:rsid w:val="00597F25"/>
    <w:rsid w:val="005A00AE"/>
    <w:rsid w:val="005A01AE"/>
    <w:rsid w:val="005A06C5"/>
    <w:rsid w:val="005A0742"/>
    <w:rsid w:val="005A0992"/>
    <w:rsid w:val="005A0F6A"/>
    <w:rsid w:val="005A1524"/>
    <w:rsid w:val="005A1B08"/>
    <w:rsid w:val="005A1B63"/>
    <w:rsid w:val="005A1C3C"/>
    <w:rsid w:val="005A1F41"/>
    <w:rsid w:val="005A2633"/>
    <w:rsid w:val="005A2871"/>
    <w:rsid w:val="005A2B06"/>
    <w:rsid w:val="005A2B3E"/>
    <w:rsid w:val="005A2C2E"/>
    <w:rsid w:val="005A2E50"/>
    <w:rsid w:val="005A2EB2"/>
    <w:rsid w:val="005A2F95"/>
    <w:rsid w:val="005A31C4"/>
    <w:rsid w:val="005A3273"/>
    <w:rsid w:val="005A329E"/>
    <w:rsid w:val="005A32C4"/>
    <w:rsid w:val="005A33A1"/>
    <w:rsid w:val="005A3812"/>
    <w:rsid w:val="005A38E7"/>
    <w:rsid w:val="005A3AED"/>
    <w:rsid w:val="005A3BA4"/>
    <w:rsid w:val="005A3BFA"/>
    <w:rsid w:val="005A3C69"/>
    <w:rsid w:val="005A3C8F"/>
    <w:rsid w:val="005A3E40"/>
    <w:rsid w:val="005A3EC2"/>
    <w:rsid w:val="005A417F"/>
    <w:rsid w:val="005A4277"/>
    <w:rsid w:val="005A433A"/>
    <w:rsid w:val="005A5429"/>
    <w:rsid w:val="005A5A2E"/>
    <w:rsid w:val="005A5DF7"/>
    <w:rsid w:val="005A5F0A"/>
    <w:rsid w:val="005A5F7D"/>
    <w:rsid w:val="005A5F90"/>
    <w:rsid w:val="005A600C"/>
    <w:rsid w:val="005A604C"/>
    <w:rsid w:val="005A6237"/>
    <w:rsid w:val="005A6640"/>
    <w:rsid w:val="005A667E"/>
    <w:rsid w:val="005A69F6"/>
    <w:rsid w:val="005A6B6B"/>
    <w:rsid w:val="005A6CB0"/>
    <w:rsid w:val="005A6EBE"/>
    <w:rsid w:val="005A6F03"/>
    <w:rsid w:val="005A6FBC"/>
    <w:rsid w:val="005A7099"/>
    <w:rsid w:val="005A7293"/>
    <w:rsid w:val="005A7297"/>
    <w:rsid w:val="005A738A"/>
    <w:rsid w:val="005A743D"/>
    <w:rsid w:val="005A756E"/>
    <w:rsid w:val="005A75D9"/>
    <w:rsid w:val="005A76D8"/>
    <w:rsid w:val="005A79FF"/>
    <w:rsid w:val="005A7A4E"/>
    <w:rsid w:val="005A7BBE"/>
    <w:rsid w:val="005A7C74"/>
    <w:rsid w:val="005A7C79"/>
    <w:rsid w:val="005A7E67"/>
    <w:rsid w:val="005B0025"/>
    <w:rsid w:val="005B00DA"/>
    <w:rsid w:val="005B05AD"/>
    <w:rsid w:val="005B0860"/>
    <w:rsid w:val="005B09CB"/>
    <w:rsid w:val="005B0CDB"/>
    <w:rsid w:val="005B0E4A"/>
    <w:rsid w:val="005B0FA0"/>
    <w:rsid w:val="005B0FF6"/>
    <w:rsid w:val="005B12B5"/>
    <w:rsid w:val="005B15A4"/>
    <w:rsid w:val="005B1759"/>
    <w:rsid w:val="005B1951"/>
    <w:rsid w:val="005B1A40"/>
    <w:rsid w:val="005B211F"/>
    <w:rsid w:val="005B22BC"/>
    <w:rsid w:val="005B2362"/>
    <w:rsid w:val="005B258D"/>
    <w:rsid w:val="005B27D5"/>
    <w:rsid w:val="005B2803"/>
    <w:rsid w:val="005B2834"/>
    <w:rsid w:val="005B2A29"/>
    <w:rsid w:val="005B34C3"/>
    <w:rsid w:val="005B3520"/>
    <w:rsid w:val="005B35BA"/>
    <w:rsid w:val="005B35FF"/>
    <w:rsid w:val="005B3617"/>
    <w:rsid w:val="005B38A5"/>
    <w:rsid w:val="005B3B57"/>
    <w:rsid w:val="005B417C"/>
    <w:rsid w:val="005B41A0"/>
    <w:rsid w:val="005B4402"/>
    <w:rsid w:val="005B4901"/>
    <w:rsid w:val="005B496F"/>
    <w:rsid w:val="005B4A50"/>
    <w:rsid w:val="005B4B64"/>
    <w:rsid w:val="005B4C6B"/>
    <w:rsid w:val="005B4E35"/>
    <w:rsid w:val="005B4EDD"/>
    <w:rsid w:val="005B52FF"/>
    <w:rsid w:val="005B546A"/>
    <w:rsid w:val="005B5992"/>
    <w:rsid w:val="005B5B4D"/>
    <w:rsid w:val="005B5D62"/>
    <w:rsid w:val="005B5D80"/>
    <w:rsid w:val="005B5E38"/>
    <w:rsid w:val="005B5EEF"/>
    <w:rsid w:val="005B60A3"/>
    <w:rsid w:val="005B6256"/>
    <w:rsid w:val="005B648A"/>
    <w:rsid w:val="005B64F2"/>
    <w:rsid w:val="005B65B3"/>
    <w:rsid w:val="005B668D"/>
    <w:rsid w:val="005B6CC2"/>
    <w:rsid w:val="005B7120"/>
    <w:rsid w:val="005B724F"/>
    <w:rsid w:val="005B728F"/>
    <w:rsid w:val="005B74C7"/>
    <w:rsid w:val="005B750C"/>
    <w:rsid w:val="005B75CA"/>
    <w:rsid w:val="005B7618"/>
    <w:rsid w:val="005B7724"/>
    <w:rsid w:val="005B7894"/>
    <w:rsid w:val="005B7BCB"/>
    <w:rsid w:val="005B7DC0"/>
    <w:rsid w:val="005B7EB8"/>
    <w:rsid w:val="005C0016"/>
    <w:rsid w:val="005C0063"/>
    <w:rsid w:val="005C012E"/>
    <w:rsid w:val="005C021E"/>
    <w:rsid w:val="005C0310"/>
    <w:rsid w:val="005C0788"/>
    <w:rsid w:val="005C08FF"/>
    <w:rsid w:val="005C0BAF"/>
    <w:rsid w:val="005C11BC"/>
    <w:rsid w:val="005C13A2"/>
    <w:rsid w:val="005C13E6"/>
    <w:rsid w:val="005C14F4"/>
    <w:rsid w:val="005C152E"/>
    <w:rsid w:val="005C1916"/>
    <w:rsid w:val="005C1A0A"/>
    <w:rsid w:val="005C1A17"/>
    <w:rsid w:val="005C2006"/>
    <w:rsid w:val="005C2467"/>
    <w:rsid w:val="005C2588"/>
    <w:rsid w:val="005C2A54"/>
    <w:rsid w:val="005C2CB0"/>
    <w:rsid w:val="005C2F6F"/>
    <w:rsid w:val="005C3274"/>
    <w:rsid w:val="005C3467"/>
    <w:rsid w:val="005C35BA"/>
    <w:rsid w:val="005C39A5"/>
    <w:rsid w:val="005C3C7F"/>
    <w:rsid w:val="005C40CD"/>
    <w:rsid w:val="005C415C"/>
    <w:rsid w:val="005C42D6"/>
    <w:rsid w:val="005C449A"/>
    <w:rsid w:val="005C47CF"/>
    <w:rsid w:val="005C4C67"/>
    <w:rsid w:val="005C4F08"/>
    <w:rsid w:val="005C5260"/>
    <w:rsid w:val="005C5306"/>
    <w:rsid w:val="005C54A3"/>
    <w:rsid w:val="005C5603"/>
    <w:rsid w:val="005C5B6B"/>
    <w:rsid w:val="005C5BBD"/>
    <w:rsid w:val="005C5C17"/>
    <w:rsid w:val="005C5C66"/>
    <w:rsid w:val="005C5D97"/>
    <w:rsid w:val="005C5EB6"/>
    <w:rsid w:val="005C5FE7"/>
    <w:rsid w:val="005C604C"/>
    <w:rsid w:val="005C6130"/>
    <w:rsid w:val="005C616E"/>
    <w:rsid w:val="005C616F"/>
    <w:rsid w:val="005C62BD"/>
    <w:rsid w:val="005C6431"/>
    <w:rsid w:val="005C65AB"/>
    <w:rsid w:val="005C6609"/>
    <w:rsid w:val="005C6834"/>
    <w:rsid w:val="005C68B9"/>
    <w:rsid w:val="005C6B82"/>
    <w:rsid w:val="005C6BE0"/>
    <w:rsid w:val="005C6C83"/>
    <w:rsid w:val="005C6E42"/>
    <w:rsid w:val="005C72CB"/>
    <w:rsid w:val="005C747F"/>
    <w:rsid w:val="005C7DA3"/>
    <w:rsid w:val="005C7FB0"/>
    <w:rsid w:val="005D0ED7"/>
    <w:rsid w:val="005D139D"/>
    <w:rsid w:val="005D14B4"/>
    <w:rsid w:val="005D151B"/>
    <w:rsid w:val="005D152D"/>
    <w:rsid w:val="005D1580"/>
    <w:rsid w:val="005D1AFB"/>
    <w:rsid w:val="005D1BC8"/>
    <w:rsid w:val="005D1D31"/>
    <w:rsid w:val="005D1F53"/>
    <w:rsid w:val="005D218A"/>
    <w:rsid w:val="005D2381"/>
    <w:rsid w:val="005D24BD"/>
    <w:rsid w:val="005D25E0"/>
    <w:rsid w:val="005D262F"/>
    <w:rsid w:val="005D296F"/>
    <w:rsid w:val="005D2D8E"/>
    <w:rsid w:val="005D2DA7"/>
    <w:rsid w:val="005D2ED8"/>
    <w:rsid w:val="005D2F36"/>
    <w:rsid w:val="005D2F82"/>
    <w:rsid w:val="005D2FFD"/>
    <w:rsid w:val="005D313E"/>
    <w:rsid w:val="005D315D"/>
    <w:rsid w:val="005D32FB"/>
    <w:rsid w:val="005D3307"/>
    <w:rsid w:val="005D33B8"/>
    <w:rsid w:val="005D36ED"/>
    <w:rsid w:val="005D3906"/>
    <w:rsid w:val="005D3D27"/>
    <w:rsid w:val="005D3DF9"/>
    <w:rsid w:val="005D3EB7"/>
    <w:rsid w:val="005D3F5F"/>
    <w:rsid w:val="005D403B"/>
    <w:rsid w:val="005D406A"/>
    <w:rsid w:val="005D46C6"/>
    <w:rsid w:val="005D4A9F"/>
    <w:rsid w:val="005D4B9E"/>
    <w:rsid w:val="005D4C87"/>
    <w:rsid w:val="005D4E8D"/>
    <w:rsid w:val="005D51B5"/>
    <w:rsid w:val="005D5243"/>
    <w:rsid w:val="005D52A8"/>
    <w:rsid w:val="005D5305"/>
    <w:rsid w:val="005D5B5A"/>
    <w:rsid w:val="005D5CB3"/>
    <w:rsid w:val="005D5F1B"/>
    <w:rsid w:val="005D5FF1"/>
    <w:rsid w:val="005D6506"/>
    <w:rsid w:val="005D65CB"/>
    <w:rsid w:val="005D65E9"/>
    <w:rsid w:val="005D666A"/>
    <w:rsid w:val="005D703D"/>
    <w:rsid w:val="005D70E4"/>
    <w:rsid w:val="005D7230"/>
    <w:rsid w:val="005D74D7"/>
    <w:rsid w:val="005D753A"/>
    <w:rsid w:val="005D7738"/>
    <w:rsid w:val="005D77A3"/>
    <w:rsid w:val="005D7A60"/>
    <w:rsid w:val="005D7C88"/>
    <w:rsid w:val="005D7D48"/>
    <w:rsid w:val="005D7D5E"/>
    <w:rsid w:val="005D7DB0"/>
    <w:rsid w:val="005D7EFA"/>
    <w:rsid w:val="005E008D"/>
    <w:rsid w:val="005E00C4"/>
    <w:rsid w:val="005E0525"/>
    <w:rsid w:val="005E065A"/>
    <w:rsid w:val="005E0A17"/>
    <w:rsid w:val="005E0AAF"/>
    <w:rsid w:val="005E10E5"/>
    <w:rsid w:val="005E136F"/>
    <w:rsid w:val="005E1379"/>
    <w:rsid w:val="005E13F9"/>
    <w:rsid w:val="005E14A3"/>
    <w:rsid w:val="005E1696"/>
    <w:rsid w:val="005E1757"/>
    <w:rsid w:val="005E1837"/>
    <w:rsid w:val="005E1896"/>
    <w:rsid w:val="005E1B75"/>
    <w:rsid w:val="005E1E2C"/>
    <w:rsid w:val="005E2430"/>
    <w:rsid w:val="005E25BC"/>
    <w:rsid w:val="005E2ECE"/>
    <w:rsid w:val="005E31C8"/>
    <w:rsid w:val="005E3734"/>
    <w:rsid w:val="005E3740"/>
    <w:rsid w:val="005E375C"/>
    <w:rsid w:val="005E3824"/>
    <w:rsid w:val="005E3895"/>
    <w:rsid w:val="005E38C1"/>
    <w:rsid w:val="005E3A1A"/>
    <w:rsid w:val="005E3CC4"/>
    <w:rsid w:val="005E3E61"/>
    <w:rsid w:val="005E3F4E"/>
    <w:rsid w:val="005E4021"/>
    <w:rsid w:val="005E40E9"/>
    <w:rsid w:val="005E44B5"/>
    <w:rsid w:val="005E44BC"/>
    <w:rsid w:val="005E4739"/>
    <w:rsid w:val="005E47F5"/>
    <w:rsid w:val="005E481C"/>
    <w:rsid w:val="005E4916"/>
    <w:rsid w:val="005E491C"/>
    <w:rsid w:val="005E495F"/>
    <w:rsid w:val="005E4ADB"/>
    <w:rsid w:val="005E4B3E"/>
    <w:rsid w:val="005E4B45"/>
    <w:rsid w:val="005E4B68"/>
    <w:rsid w:val="005E4C6D"/>
    <w:rsid w:val="005E4DB6"/>
    <w:rsid w:val="005E4FDA"/>
    <w:rsid w:val="005E4FE0"/>
    <w:rsid w:val="005E51B6"/>
    <w:rsid w:val="005E58A7"/>
    <w:rsid w:val="005E5908"/>
    <w:rsid w:val="005E5C1E"/>
    <w:rsid w:val="005E5C95"/>
    <w:rsid w:val="005E6105"/>
    <w:rsid w:val="005E61AE"/>
    <w:rsid w:val="005E6221"/>
    <w:rsid w:val="005E6361"/>
    <w:rsid w:val="005E63D9"/>
    <w:rsid w:val="005E6527"/>
    <w:rsid w:val="005E653E"/>
    <w:rsid w:val="005E6721"/>
    <w:rsid w:val="005E69FD"/>
    <w:rsid w:val="005E6E53"/>
    <w:rsid w:val="005E6F47"/>
    <w:rsid w:val="005E6F9D"/>
    <w:rsid w:val="005E6FC5"/>
    <w:rsid w:val="005E70F8"/>
    <w:rsid w:val="005E7259"/>
    <w:rsid w:val="005E7397"/>
    <w:rsid w:val="005E743D"/>
    <w:rsid w:val="005E78F8"/>
    <w:rsid w:val="005E79AB"/>
    <w:rsid w:val="005E7E42"/>
    <w:rsid w:val="005F0325"/>
    <w:rsid w:val="005F0375"/>
    <w:rsid w:val="005F0474"/>
    <w:rsid w:val="005F08F8"/>
    <w:rsid w:val="005F0A6D"/>
    <w:rsid w:val="005F0DE3"/>
    <w:rsid w:val="005F10C0"/>
    <w:rsid w:val="005F111E"/>
    <w:rsid w:val="005F14FF"/>
    <w:rsid w:val="005F1653"/>
    <w:rsid w:val="005F1BCD"/>
    <w:rsid w:val="005F1C33"/>
    <w:rsid w:val="005F1D82"/>
    <w:rsid w:val="005F1DB0"/>
    <w:rsid w:val="005F2390"/>
    <w:rsid w:val="005F23FF"/>
    <w:rsid w:val="005F2476"/>
    <w:rsid w:val="005F2499"/>
    <w:rsid w:val="005F2561"/>
    <w:rsid w:val="005F2788"/>
    <w:rsid w:val="005F27E3"/>
    <w:rsid w:val="005F285A"/>
    <w:rsid w:val="005F291F"/>
    <w:rsid w:val="005F2965"/>
    <w:rsid w:val="005F2A01"/>
    <w:rsid w:val="005F2BE0"/>
    <w:rsid w:val="005F2E1B"/>
    <w:rsid w:val="005F312E"/>
    <w:rsid w:val="005F329F"/>
    <w:rsid w:val="005F3447"/>
    <w:rsid w:val="005F3746"/>
    <w:rsid w:val="005F3786"/>
    <w:rsid w:val="005F38A5"/>
    <w:rsid w:val="005F3BA6"/>
    <w:rsid w:val="005F3C5B"/>
    <w:rsid w:val="005F3D92"/>
    <w:rsid w:val="005F3FB0"/>
    <w:rsid w:val="005F40D4"/>
    <w:rsid w:val="005F414E"/>
    <w:rsid w:val="005F4560"/>
    <w:rsid w:val="005F46FD"/>
    <w:rsid w:val="005F4721"/>
    <w:rsid w:val="005F486D"/>
    <w:rsid w:val="005F4CEE"/>
    <w:rsid w:val="005F4EE3"/>
    <w:rsid w:val="005F4F34"/>
    <w:rsid w:val="005F4F9C"/>
    <w:rsid w:val="005F509A"/>
    <w:rsid w:val="005F542B"/>
    <w:rsid w:val="005F572E"/>
    <w:rsid w:val="005F5977"/>
    <w:rsid w:val="005F6530"/>
    <w:rsid w:val="005F6803"/>
    <w:rsid w:val="005F6820"/>
    <w:rsid w:val="005F6835"/>
    <w:rsid w:val="005F6925"/>
    <w:rsid w:val="005F6BFF"/>
    <w:rsid w:val="005F6E24"/>
    <w:rsid w:val="005F6F4D"/>
    <w:rsid w:val="005F6FB9"/>
    <w:rsid w:val="005F6FC3"/>
    <w:rsid w:val="005F7359"/>
    <w:rsid w:val="005F7362"/>
    <w:rsid w:val="005F77BE"/>
    <w:rsid w:val="005F78B1"/>
    <w:rsid w:val="005F79F4"/>
    <w:rsid w:val="005F7AE2"/>
    <w:rsid w:val="005F7C44"/>
    <w:rsid w:val="005F7E88"/>
    <w:rsid w:val="006004DE"/>
    <w:rsid w:val="006006C7"/>
    <w:rsid w:val="006006D0"/>
    <w:rsid w:val="00600945"/>
    <w:rsid w:val="0060099D"/>
    <w:rsid w:val="00600AA9"/>
    <w:rsid w:val="00600B54"/>
    <w:rsid w:val="00600F9D"/>
    <w:rsid w:val="00600FE4"/>
    <w:rsid w:val="006010AA"/>
    <w:rsid w:val="00601233"/>
    <w:rsid w:val="0060164A"/>
    <w:rsid w:val="006016E1"/>
    <w:rsid w:val="00601837"/>
    <w:rsid w:val="00601B08"/>
    <w:rsid w:val="00601B6D"/>
    <w:rsid w:val="00601B75"/>
    <w:rsid w:val="00601DC1"/>
    <w:rsid w:val="00601F16"/>
    <w:rsid w:val="0060235F"/>
    <w:rsid w:val="006023ED"/>
    <w:rsid w:val="0060256B"/>
    <w:rsid w:val="006025DA"/>
    <w:rsid w:val="006028E8"/>
    <w:rsid w:val="00602AC0"/>
    <w:rsid w:val="00602C58"/>
    <w:rsid w:val="0060328E"/>
    <w:rsid w:val="0060339F"/>
    <w:rsid w:val="00603466"/>
    <w:rsid w:val="006035E9"/>
    <w:rsid w:val="0060366D"/>
    <w:rsid w:val="00603843"/>
    <w:rsid w:val="00603878"/>
    <w:rsid w:val="006039BC"/>
    <w:rsid w:val="00603AAE"/>
    <w:rsid w:val="00603C1F"/>
    <w:rsid w:val="00603D11"/>
    <w:rsid w:val="00603E97"/>
    <w:rsid w:val="00603EFB"/>
    <w:rsid w:val="006040A0"/>
    <w:rsid w:val="0060451A"/>
    <w:rsid w:val="006045D6"/>
    <w:rsid w:val="006048B5"/>
    <w:rsid w:val="00604990"/>
    <w:rsid w:val="00604AED"/>
    <w:rsid w:val="00604E1E"/>
    <w:rsid w:val="006051C4"/>
    <w:rsid w:val="006056BD"/>
    <w:rsid w:val="00605758"/>
    <w:rsid w:val="00605DFF"/>
    <w:rsid w:val="0060629D"/>
    <w:rsid w:val="00606383"/>
    <w:rsid w:val="00606422"/>
    <w:rsid w:val="006066DF"/>
    <w:rsid w:val="00606D85"/>
    <w:rsid w:val="00606D8F"/>
    <w:rsid w:val="00606E05"/>
    <w:rsid w:val="00606E42"/>
    <w:rsid w:val="00606F74"/>
    <w:rsid w:val="0060712D"/>
    <w:rsid w:val="0060717D"/>
    <w:rsid w:val="006073A3"/>
    <w:rsid w:val="00607638"/>
    <w:rsid w:val="00607861"/>
    <w:rsid w:val="006078C1"/>
    <w:rsid w:val="00607B22"/>
    <w:rsid w:val="00607B36"/>
    <w:rsid w:val="00607DF5"/>
    <w:rsid w:val="00607F52"/>
    <w:rsid w:val="0061011A"/>
    <w:rsid w:val="006106A6"/>
    <w:rsid w:val="00610776"/>
    <w:rsid w:val="006107FA"/>
    <w:rsid w:val="00610A22"/>
    <w:rsid w:val="00610B53"/>
    <w:rsid w:val="00610F0C"/>
    <w:rsid w:val="00610F4D"/>
    <w:rsid w:val="00611394"/>
    <w:rsid w:val="00611890"/>
    <w:rsid w:val="0061191B"/>
    <w:rsid w:val="006119C6"/>
    <w:rsid w:val="00611BA0"/>
    <w:rsid w:val="00611DA0"/>
    <w:rsid w:val="00611E9C"/>
    <w:rsid w:val="006122D5"/>
    <w:rsid w:val="00612406"/>
    <w:rsid w:val="006127E6"/>
    <w:rsid w:val="00612AD0"/>
    <w:rsid w:val="00612FC5"/>
    <w:rsid w:val="0061311B"/>
    <w:rsid w:val="00613159"/>
    <w:rsid w:val="006131DB"/>
    <w:rsid w:val="00613307"/>
    <w:rsid w:val="006134B8"/>
    <w:rsid w:val="006137D7"/>
    <w:rsid w:val="00613C05"/>
    <w:rsid w:val="00613C16"/>
    <w:rsid w:val="00613C50"/>
    <w:rsid w:val="00613E96"/>
    <w:rsid w:val="0061401E"/>
    <w:rsid w:val="00614028"/>
    <w:rsid w:val="00614136"/>
    <w:rsid w:val="00614213"/>
    <w:rsid w:val="006142C2"/>
    <w:rsid w:val="006148DF"/>
    <w:rsid w:val="00614BF3"/>
    <w:rsid w:val="00614CCE"/>
    <w:rsid w:val="00615078"/>
    <w:rsid w:val="00615228"/>
    <w:rsid w:val="006153C1"/>
    <w:rsid w:val="0061557D"/>
    <w:rsid w:val="00615803"/>
    <w:rsid w:val="006158BD"/>
    <w:rsid w:val="006158E2"/>
    <w:rsid w:val="006159AB"/>
    <w:rsid w:val="00615A0C"/>
    <w:rsid w:val="00615A62"/>
    <w:rsid w:val="00615D5E"/>
    <w:rsid w:val="006162AD"/>
    <w:rsid w:val="006162EC"/>
    <w:rsid w:val="006163C6"/>
    <w:rsid w:val="00616485"/>
    <w:rsid w:val="006169FD"/>
    <w:rsid w:val="00616A46"/>
    <w:rsid w:val="00616C65"/>
    <w:rsid w:val="00616C8F"/>
    <w:rsid w:val="00616CF3"/>
    <w:rsid w:val="00616D3D"/>
    <w:rsid w:val="00616E81"/>
    <w:rsid w:val="0061712B"/>
    <w:rsid w:val="006172D2"/>
    <w:rsid w:val="0061733A"/>
    <w:rsid w:val="00617567"/>
    <w:rsid w:val="00617686"/>
    <w:rsid w:val="0061787A"/>
    <w:rsid w:val="00617B51"/>
    <w:rsid w:val="00617BC3"/>
    <w:rsid w:val="00617C18"/>
    <w:rsid w:val="00617CB5"/>
    <w:rsid w:val="00617D2F"/>
    <w:rsid w:val="00617F7C"/>
    <w:rsid w:val="00620112"/>
    <w:rsid w:val="0062012F"/>
    <w:rsid w:val="006205D7"/>
    <w:rsid w:val="00620618"/>
    <w:rsid w:val="006207B8"/>
    <w:rsid w:val="00620982"/>
    <w:rsid w:val="00620A1D"/>
    <w:rsid w:val="00620A76"/>
    <w:rsid w:val="00620CBC"/>
    <w:rsid w:val="00620E29"/>
    <w:rsid w:val="00620FDA"/>
    <w:rsid w:val="006210D1"/>
    <w:rsid w:val="00621134"/>
    <w:rsid w:val="006211D1"/>
    <w:rsid w:val="0062170C"/>
    <w:rsid w:val="0062179E"/>
    <w:rsid w:val="0062209F"/>
    <w:rsid w:val="006225FF"/>
    <w:rsid w:val="0062277F"/>
    <w:rsid w:val="00622882"/>
    <w:rsid w:val="00622898"/>
    <w:rsid w:val="006228B7"/>
    <w:rsid w:val="00622935"/>
    <w:rsid w:val="00622939"/>
    <w:rsid w:val="00622E6D"/>
    <w:rsid w:val="00622E83"/>
    <w:rsid w:val="00622EDF"/>
    <w:rsid w:val="00623207"/>
    <w:rsid w:val="00623232"/>
    <w:rsid w:val="0062326D"/>
    <w:rsid w:val="00623439"/>
    <w:rsid w:val="006234D0"/>
    <w:rsid w:val="00623561"/>
    <w:rsid w:val="00623769"/>
    <w:rsid w:val="00623B89"/>
    <w:rsid w:val="00623C13"/>
    <w:rsid w:val="00623FD7"/>
    <w:rsid w:val="0062423C"/>
    <w:rsid w:val="00624361"/>
    <w:rsid w:val="006244A5"/>
    <w:rsid w:val="0062454E"/>
    <w:rsid w:val="0062461C"/>
    <w:rsid w:val="00624667"/>
    <w:rsid w:val="006247C1"/>
    <w:rsid w:val="006249C6"/>
    <w:rsid w:val="00624C0E"/>
    <w:rsid w:val="00624D7B"/>
    <w:rsid w:val="00624D95"/>
    <w:rsid w:val="00624FE2"/>
    <w:rsid w:val="0062512F"/>
    <w:rsid w:val="0062536A"/>
    <w:rsid w:val="0062536B"/>
    <w:rsid w:val="00625379"/>
    <w:rsid w:val="00625BDD"/>
    <w:rsid w:val="00625C0C"/>
    <w:rsid w:val="00625CA5"/>
    <w:rsid w:val="00625D58"/>
    <w:rsid w:val="00625E17"/>
    <w:rsid w:val="00625E84"/>
    <w:rsid w:val="00625EA2"/>
    <w:rsid w:val="00625FBE"/>
    <w:rsid w:val="00626442"/>
    <w:rsid w:val="00626671"/>
    <w:rsid w:val="0062668F"/>
    <w:rsid w:val="006268F4"/>
    <w:rsid w:val="00626B20"/>
    <w:rsid w:val="00626BCC"/>
    <w:rsid w:val="00626C1B"/>
    <w:rsid w:val="006270B3"/>
    <w:rsid w:val="00627109"/>
    <w:rsid w:val="0062714B"/>
    <w:rsid w:val="006271E3"/>
    <w:rsid w:val="0062788B"/>
    <w:rsid w:val="00627AF4"/>
    <w:rsid w:val="0063011D"/>
    <w:rsid w:val="00630269"/>
    <w:rsid w:val="00630275"/>
    <w:rsid w:val="006303D5"/>
    <w:rsid w:val="00630426"/>
    <w:rsid w:val="006308C3"/>
    <w:rsid w:val="0063091B"/>
    <w:rsid w:val="00630B92"/>
    <w:rsid w:val="00630D2B"/>
    <w:rsid w:val="00630FCB"/>
    <w:rsid w:val="00630FE2"/>
    <w:rsid w:val="006311F7"/>
    <w:rsid w:val="0063150D"/>
    <w:rsid w:val="00631700"/>
    <w:rsid w:val="00631800"/>
    <w:rsid w:val="0063195D"/>
    <w:rsid w:val="006319A0"/>
    <w:rsid w:val="00631CCB"/>
    <w:rsid w:val="00631CD4"/>
    <w:rsid w:val="00631D4D"/>
    <w:rsid w:val="00631E12"/>
    <w:rsid w:val="00632052"/>
    <w:rsid w:val="00632123"/>
    <w:rsid w:val="0063240F"/>
    <w:rsid w:val="00632735"/>
    <w:rsid w:val="0063278E"/>
    <w:rsid w:val="0063282B"/>
    <w:rsid w:val="00632945"/>
    <w:rsid w:val="00632A4B"/>
    <w:rsid w:val="00632A67"/>
    <w:rsid w:val="00632B0D"/>
    <w:rsid w:val="00632E88"/>
    <w:rsid w:val="00632F3C"/>
    <w:rsid w:val="0063300D"/>
    <w:rsid w:val="00633050"/>
    <w:rsid w:val="006332E7"/>
    <w:rsid w:val="00633AC2"/>
    <w:rsid w:val="00633C3A"/>
    <w:rsid w:val="00633D24"/>
    <w:rsid w:val="00633D44"/>
    <w:rsid w:val="00633DFA"/>
    <w:rsid w:val="00633E3E"/>
    <w:rsid w:val="00634073"/>
    <w:rsid w:val="00634219"/>
    <w:rsid w:val="006342CC"/>
    <w:rsid w:val="0063431F"/>
    <w:rsid w:val="00634646"/>
    <w:rsid w:val="00634AA0"/>
    <w:rsid w:val="00634AA6"/>
    <w:rsid w:val="00634B74"/>
    <w:rsid w:val="00634BDA"/>
    <w:rsid w:val="00634C34"/>
    <w:rsid w:val="00634DFE"/>
    <w:rsid w:val="0063530E"/>
    <w:rsid w:val="00635A29"/>
    <w:rsid w:val="00635D1F"/>
    <w:rsid w:val="00636370"/>
    <w:rsid w:val="006363F6"/>
    <w:rsid w:val="0063644F"/>
    <w:rsid w:val="006364FF"/>
    <w:rsid w:val="00636740"/>
    <w:rsid w:val="00636CAE"/>
    <w:rsid w:val="00636D11"/>
    <w:rsid w:val="00636ECF"/>
    <w:rsid w:val="00637390"/>
    <w:rsid w:val="006375CC"/>
    <w:rsid w:val="00637881"/>
    <w:rsid w:val="00637937"/>
    <w:rsid w:val="006379C8"/>
    <w:rsid w:val="00637C0A"/>
    <w:rsid w:val="006401F2"/>
    <w:rsid w:val="006402BF"/>
    <w:rsid w:val="00640597"/>
    <w:rsid w:val="006405EB"/>
    <w:rsid w:val="006408A7"/>
    <w:rsid w:val="00640A6F"/>
    <w:rsid w:val="00640B11"/>
    <w:rsid w:val="00640D17"/>
    <w:rsid w:val="00640E54"/>
    <w:rsid w:val="00640E68"/>
    <w:rsid w:val="00641125"/>
    <w:rsid w:val="006411D2"/>
    <w:rsid w:val="0064163D"/>
    <w:rsid w:val="00641732"/>
    <w:rsid w:val="00641B3F"/>
    <w:rsid w:val="00641D70"/>
    <w:rsid w:val="00641E99"/>
    <w:rsid w:val="00641FAA"/>
    <w:rsid w:val="0064208F"/>
    <w:rsid w:val="00642195"/>
    <w:rsid w:val="006421BC"/>
    <w:rsid w:val="0064239D"/>
    <w:rsid w:val="00642889"/>
    <w:rsid w:val="0064292A"/>
    <w:rsid w:val="006429D6"/>
    <w:rsid w:val="00642F60"/>
    <w:rsid w:val="0064304F"/>
    <w:rsid w:val="0064320F"/>
    <w:rsid w:val="00643306"/>
    <w:rsid w:val="00643318"/>
    <w:rsid w:val="006435B8"/>
    <w:rsid w:val="006435D4"/>
    <w:rsid w:val="006437AF"/>
    <w:rsid w:val="0064398F"/>
    <w:rsid w:val="00643B51"/>
    <w:rsid w:val="00643E96"/>
    <w:rsid w:val="00644113"/>
    <w:rsid w:val="00644316"/>
    <w:rsid w:val="006443DA"/>
    <w:rsid w:val="0064475F"/>
    <w:rsid w:val="0064497E"/>
    <w:rsid w:val="00644FFD"/>
    <w:rsid w:val="006450E4"/>
    <w:rsid w:val="00645350"/>
    <w:rsid w:val="00645485"/>
    <w:rsid w:val="00645670"/>
    <w:rsid w:val="00645CBC"/>
    <w:rsid w:val="00645E37"/>
    <w:rsid w:val="00645F61"/>
    <w:rsid w:val="0064620E"/>
    <w:rsid w:val="006463B4"/>
    <w:rsid w:val="006465B4"/>
    <w:rsid w:val="006465D9"/>
    <w:rsid w:val="00646637"/>
    <w:rsid w:val="006466BC"/>
    <w:rsid w:val="006468B3"/>
    <w:rsid w:val="00646909"/>
    <w:rsid w:val="00646A02"/>
    <w:rsid w:val="00646CEA"/>
    <w:rsid w:val="00646E95"/>
    <w:rsid w:val="0064736D"/>
    <w:rsid w:val="00647397"/>
    <w:rsid w:val="006474AA"/>
    <w:rsid w:val="0064762C"/>
    <w:rsid w:val="00647641"/>
    <w:rsid w:val="00647C17"/>
    <w:rsid w:val="00647C5B"/>
    <w:rsid w:val="00647E5E"/>
    <w:rsid w:val="006501A6"/>
    <w:rsid w:val="00650215"/>
    <w:rsid w:val="006502DC"/>
    <w:rsid w:val="006504CF"/>
    <w:rsid w:val="00650651"/>
    <w:rsid w:val="0065072E"/>
    <w:rsid w:val="006509CC"/>
    <w:rsid w:val="00650BA7"/>
    <w:rsid w:val="00650C2D"/>
    <w:rsid w:val="00650E6B"/>
    <w:rsid w:val="00651035"/>
    <w:rsid w:val="00651125"/>
    <w:rsid w:val="006511AF"/>
    <w:rsid w:val="006517DA"/>
    <w:rsid w:val="00651851"/>
    <w:rsid w:val="006518E6"/>
    <w:rsid w:val="00651AEA"/>
    <w:rsid w:val="00651B79"/>
    <w:rsid w:val="00651BDA"/>
    <w:rsid w:val="00651DB9"/>
    <w:rsid w:val="0065254D"/>
    <w:rsid w:val="006528FA"/>
    <w:rsid w:val="0065296F"/>
    <w:rsid w:val="0065298B"/>
    <w:rsid w:val="00652A2B"/>
    <w:rsid w:val="00652AF4"/>
    <w:rsid w:val="00652E2A"/>
    <w:rsid w:val="00652E5C"/>
    <w:rsid w:val="00652F54"/>
    <w:rsid w:val="00653450"/>
    <w:rsid w:val="0065351F"/>
    <w:rsid w:val="006535BB"/>
    <w:rsid w:val="0065362A"/>
    <w:rsid w:val="00653637"/>
    <w:rsid w:val="0065365C"/>
    <w:rsid w:val="006536E5"/>
    <w:rsid w:val="0065376C"/>
    <w:rsid w:val="00653B7D"/>
    <w:rsid w:val="00653BF3"/>
    <w:rsid w:val="00653C1E"/>
    <w:rsid w:val="00653F21"/>
    <w:rsid w:val="0065401F"/>
    <w:rsid w:val="00654734"/>
    <w:rsid w:val="00654A59"/>
    <w:rsid w:val="00654B63"/>
    <w:rsid w:val="00654D4F"/>
    <w:rsid w:val="00654DCE"/>
    <w:rsid w:val="00654E0E"/>
    <w:rsid w:val="006551F0"/>
    <w:rsid w:val="006552B4"/>
    <w:rsid w:val="006556E7"/>
    <w:rsid w:val="0065585A"/>
    <w:rsid w:val="00655972"/>
    <w:rsid w:val="00655A9A"/>
    <w:rsid w:val="00655EBB"/>
    <w:rsid w:val="00656524"/>
    <w:rsid w:val="0065653A"/>
    <w:rsid w:val="0065656D"/>
    <w:rsid w:val="00656582"/>
    <w:rsid w:val="00656847"/>
    <w:rsid w:val="00656896"/>
    <w:rsid w:val="00656B88"/>
    <w:rsid w:val="00656BD7"/>
    <w:rsid w:val="006570CA"/>
    <w:rsid w:val="006571B3"/>
    <w:rsid w:val="0065782F"/>
    <w:rsid w:val="00657B8A"/>
    <w:rsid w:val="006600C8"/>
    <w:rsid w:val="00660784"/>
    <w:rsid w:val="00660C81"/>
    <w:rsid w:val="00660F36"/>
    <w:rsid w:val="00660FAD"/>
    <w:rsid w:val="00660FEA"/>
    <w:rsid w:val="00661005"/>
    <w:rsid w:val="0066109A"/>
    <w:rsid w:val="006610C9"/>
    <w:rsid w:val="0066152C"/>
    <w:rsid w:val="006616E9"/>
    <w:rsid w:val="00661714"/>
    <w:rsid w:val="00661B2F"/>
    <w:rsid w:val="00661D0C"/>
    <w:rsid w:val="00661DB1"/>
    <w:rsid w:val="00661FD8"/>
    <w:rsid w:val="00662298"/>
    <w:rsid w:val="006624BF"/>
    <w:rsid w:val="00662707"/>
    <w:rsid w:val="006627C7"/>
    <w:rsid w:val="006628A6"/>
    <w:rsid w:val="00662DF1"/>
    <w:rsid w:val="00662FB4"/>
    <w:rsid w:val="006631DF"/>
    <w:rsid w:val="00663294"/>
    <w:rsid w:val="006637EE"/>
    <w:rsid w:val="00663847"/>
    <w:rsid w:val="006639E4"/>
    <w:rsid w:val="00663AB1"/>
    <w:rsid w:val="00663CCD"/>
    <w:rsid w:val="00663DD9"/>
    <w:rsid w:val="00663E20"/>
    <w:rsid w:val="00663E78"/>
    <w:rsid w:val="00663FB0"/>
    <w:rsid w:val="00663FD4"/>
    <w:rsid w:val="00664363"/>
    <w:rsid w:val="00664413"/>
    <w:rsid w:val="006644BE"/>
    <w:rsid w:val="00664634"/>
    <w:rsid w:val="00664770"/>
    <w:rsid w:val="00664B25"/>
    <w:rsid w:val="00664BE2"/>
    <w:rsid w:val="00664BEC"/>
    <w:rsid w:val="00664C97"/>
    <w:rsid w:val="00664F7C"/>
    <w:rsid w:val="006650B3"/>
    <w:rsid w:val="006650FE"/>
    <w:rsid w:val="006651C7"/>
    <w:rsid w:val="006654D2"/>
    <w:rsid w:val="0066576D"/>
    <w:rsid w:val="006657AB"/>
    <w:rsid w:val="00665817"/>
    <w:rsid w:val="0066593C"/>
    <w:rsid w:val="00665CED"/>
    <w:rsid w:val="00666184"/>
    <w:rsid w:val="0066661C"/>
    <w:rsid w:val="006666BB"/>
    <w:rsid w:val="006669E7"/>
    <w:rsid w:val="00666CD9"/>
    <w:rsid w:val="006670BE"/>
    <w:rsid w:val="00667289"/>
    <w:rsid w:val="006672BD"/>
    <w:rsid w:val="006672E7"/>
    <w:rsid w:val="006675AD"/>
    <w:rsid w:val="006676C2"/>
    <w:rsid w:val="006677D6"/>
    <w:rsid w:val="006678FD"/>
    <w:rsid w:val="006679FD"/>
    <w:rsid w:val="00667A4E"/>
    <w:rsid w:val="00667ACA"/>
    <w:rsid w:val="00667B9E"/>
    <w:rsid w:val="00667C4D"/>
    <w:rsid w:val="00667DE8"/>
    <w:rsid w:val="00667ED1"/>
    <w:rsid w:val="00670012"/>
    <w:rsid w:val="00670014"/>
    <w:rsid w:val="006704BC"/>
    <w:rsid w:val="006704D7"/>
    <w:rsid w:val="00670601"/>
    <w:rsid w:val="00670863"/>
    <w:rsid w:val="00670C4E"/>
    <w:rsid w:val="00670C62"/>
    <w:rsid w:val="00670DB1"/>
    <w:rsid w:val="00670E61"/>
    <w:rsid w:val="00671172"/>
    <w:rsid w:val="006714BC"/>
    <w:rsid w:val="00671A1F"/>
    <w:rsid w:val="00671D95"/>
    <w:rsid w:val="00671EC6"/>
    <w:rsid w:val="006721CF"/>
    <w:rsid w:val="00672280"/>
    <w:rsid w:val="006722ED"/>
    <w:rsid w:val="00672561"/>
    <w:rsid w:val="00672923"/>
    <w:rsid w:val="00672946"/>
    <w:rsid w:val="00672A22"/>
    <w:rsid w:val="00672A43"/>
    <w:rsid w:val="00672A47"/>
    <w:rsid w:val="00672B9D"/>
    <w:rsid w:val="00672BAF"/>
    <w:rsid w:val="00672C1C"/>
    <w:rsid w:val="00672C3E"/>
    <w:rsid w:val="00672D55"/>
    <w:rsid w:val="00672EFF"/>
    <w:rsid w:val="00672F7C"/>
    <w:rsid w:val="00673049"/>
    <w:rsid w:val="00673247"/>
    <w:rsid w:val="00673260"/>
    <w:rsid w:val="006732D9"/>
    <w:rsid w:val="006739FB"/>
    <w:rsid w:val="00673A90"/>
    <w:rsid w:val="00673B9D"/>
    <w:rsid w:val="00673D69"/>
    <w:rsid w:val="006743C4"/>
    <w:rsid w:val="006743E4"/>
    <w:rsid w:val="0067455F"/>
    <w:rsid w:val="00674C9E"/>
    <w:rsid w:val="00674D93"/>
    <w:rsid w:val="00674E98"/>
    <w:rsid w:val="0067515C"/>
    <w:rsid w:val="006753F5"/>
    <w:rsid w:val="00675745"/>
    <w:rsid w:val="00675748"/>
    <w:rsid w:val="00675AEB"/>
    <w:rsid w:val="00675B61"/>
    <w:rsid w:val="00675C7D"/>
    <w:rsid w:val="00675C9D"/>
    <w:rsid w:val="006760FD"/>
    <w:rsid w:val="006761D2"/>
    <w:rsid w:val="0067634C"/>
    <w:rsid w:val="00676563"/>
    <w:rsid w:val="00676577"/>
    <w:rsid w:val="00676860"/>
    <w:rsid w:val="00676A49"/>
    <w:rsid w:val="00676C84"/>
    <w:rsid w:val="00676CE6"/>
    <w:rsid w:val="006771A5"/>
    <w:rsid w:val="0067722A"/>
    <w:rsid w:val="00677234"/>
    <w:rsid w:val="0067725E"/>
    <w:rsid w:val="006772D6"/>
    <w:rsid w:val="006772F9"/>
    <w:rsid w:val="00677441"/>
    <w:rsid w:val="006775E6"/>
    <w:rsid w:val="00677796"/>
    <w:rsid w:val="006778E4"/>
    <w:rsid w:val="00677A7D"/>
    <w:rsid w:val="00677B11"/>
    <w:rsid w:val="00677B5A"/>
    <w:rsid w:val="00677BD5"/>
    <w:rsid w:val="00680615"/>
    <w:rsid w:val="00680686"/>
    <w:rsid w:val="0068088F"/>
    <w:rsid w:val="00680D61"/>
    <w:rsid w:val="00681132"/>
    <w:rsid w:val="0068125E"/>
    <w:rsid w:val="00681460"/>
    <w:rsid w:val="006817E0"/>
    <w:rsid w:val="00681899"/>
    <w:rsid w:val="00681963"/>
    <w:rsid w:val="00681D25"/>
    <w:rsid w:val="00681D4E"/>
    <w:rsid w:val="00681FC0"/>
    <w:rsid w:val="0068228A"/>
    <w:rsid w:val="00682971"/>
    <w:rsid w:val="00682C0F"/>
    <w:rsid w:val="00682D7C"/>
    <w:rsid w:val="00683232"/>
    <w:rsid w:val="0068338B"/>
    <w:rsid w:val="006833C9"/>
    <w:rsid w:val="00683507"/>
    <w:rsid w:val="0068352C"/>
    <w:rsid w:val="006836CD"/>
    <w:rsid w:val="006838D3"/>
    <w:rsid w:val="00683A84"/>
    <w:rsid w:val="00683A8A"/>
    <w:rsid w:val="00683D92"/>
    <w:rsid w:val="00683DD7"/>
    <w:rsid w:val="0068405F"/>
    <w:rsid w:val="00684076"/>
    <w:rsid w:val="006840F6"/>
    <w:rsid w:val="00684178"/>
    <w:rsid w:val="0068432C"/>
    <w:rsid w:val="00684460"/>
    <w:rsid w:val="0068457E"/>
    <w:rsid w:val="00684693"/>
    <w:rsid w:val="006847FB"/>
    <w:rsid w:val="006848E7"/>
    <w:rsid w:val="006849D6"/>
    <w:rsid w:val="00684A8D"/>
    <w:rsid w:val="00685423"/>
    <w:rsid w:val="00685492"/>
    <w:rsid w:val="00685525"/>
    <w:rsid w:val="0068568F"/>
    <w:rsid w:val="00685699"/>
    <w:rsid w:val="0068590C"/>
    <w:rsid w:val="00685C27"/>
    <w:rsid w:val="00685D0B"/>
    <w:rsid w:val="00686BCA"/>
    <w:rsid w:val="00686C77"/>
    <w:rsid w:val="00686D3D"/>
    <w:rsid w:val="006870A8"/>
    <w:rsid w:val="006870D8"/>
    <w:rsid w:val="00687166"/>
    <w:rsid w:val="006871B2"/>
    <w:rsid w:val="00687253"/>
    <w:rsid w:val="0068741C"/>
    <w:rsid w:val="006874CB"/>
    <w:rsid w:val="0068750F"/>
    <w:rsid w:val="006876EE"/>
    <w:rsid w:val="006877EA"/>
    <w:rsid w:val="0068780C"/>
    <w:rsid w:val="00687B5F"/>
    <w:rsid w:val="00687B80"/>
    <w:rsid w:val="00687C04"/>
    <w:rsid w:val="00687D9E"/>
    <w:rsid w:val="0069032C"/>
    <w:rsid w:val="00690412"/>
    <w:rsid w:val="006904A8"/>
    <w:rsid w:val="0069075B"/>
    <w:rsid w:val="006907A4"/>
    <w:rsid w:val="006907DA"/>
    <w:rsid w:val="006908AF"/>
    <w:rsid w:val="006908B9"/>
    <w:rsid w:val="00690993"/>
    <w:rsid w:val="00690ED8"/>
    <w:rsid w:val="006914AD"/>
    <w:rsid w:val="006917CB"/>
    <w:rsid w:val="00691B12"/>
    <w:rsid w:val="00691BA3"/>
    <w:rsid w:val="00691CA3"/>
    <w:rsid w:val="00691DAD"/>
    <w:rsid w:val="00692067"/>
    <w:rsid w:val="00692122"/>
    <w:rsid w:val="0069247A"/>
    <w:rsid w:val="00692686"/>
    <w:rsid w:val="00692D75"/>
    <w:rsid w:val="00692D94"/>
    <w:rsid w:val="00692DDB"/>
    <w:rsid w:val="00692E83"/>
    <w:rsid w:val="00692EC6"/>
    <w:rsid w:val="006932DA"/>
    <w:rsid w:val="00693462"/>
    <w:rsid w:val="006938F5"/>
    <w:rsid w:val="00693D0C"/>
    <w:rsid w:val="00693D3A"/>
    <w:rsid w:val="00694220"/>
    <w:rsid w:val="0069427E"/>
    <w:rsid w:val="00694895"/>
    <w:rsid w:val="006948FE"/>
    <w:rsid w:val="00694BC7"/>
    <w:rsid w:val="00694BF9"/>
    <w:rsid w:val="00694BFB"/>
    <w:rsid w:val="00694DF0"/>
    <w:rsid w:val="006950AC"/>
    <w:rsid w:val="006956C3"/>
    <w:rsid w:val="00695763"/>
    <w:rsid w:val="00695FEB"/>
    <w:rsid w:val="006960E8"/>
    <w:rsid w:val="0069612C"/>
    <w:rsid w:val="00696156"/>
    <w:rsid w:val="00696593"/>
    <w:rsid w:val="006966C8"/>
    <w:rsid w:val="0069693B"/>
    <w:rsid w:val="00696B06"/>
    <w:rsid w:val="00696B12"/>
    <w:rsid w:val="00696B7A"/>
    <w:rsid w:val="00696B86"/>
    <w:rsid w:val="00696C77"/>
    <w:rsid w:val="00696D47"/>
    <w:rsid w:val="00696EC9"/>
    <w:rsid w:val="00696F54"/>
    <w:rsid w:val="00696FA0"/>
    <w:rsid w:val="006971CD"/>
    <w:rsid w:val="006973AF"/>
    <w:rsid w:val="00697501"/>
    <w:rsid w:val="00697749"/>
    <w:rsid w:val="006977F3"/>
    <w:rsid w:val="00697968"/>
    <w:rsid w:val="00697C6D"/>
    <w:rsid w:val="00697EBD"/>
    <w:rsid w:val="006A0001"/>
    <w:rsid w:val="006A01A0"/>
    <w:rsid w:val="006A03AE"/>
    <w:rsid w:val="006A04BB"/>
    <w:rsid w:val="006A0731"/>
    <w:rsid w:val="006A07D7"/>
    <w:rsid w:val="006A0A71"/>
    <w:rsid w:val="006A0AB6"/>
    <w:rsid w:val="006A0C34"/>
    <w:rsid w:val="006A0C83"/>
    <w:rsid w:val="006A0D8E"/>
    <w:rsid w:val="006A0E03"/>
    <w:rsid w:val="006A0EC6"/>
    <w:rsid w:val="006A0F27"/>
    <w:rsid w:val="006A0F9C"/>
    <w:rsid w:val="006A0FC9"/>
    <w:rsid w:val="006A11AF"/>
    <w:rsid w:val="006A13BC"/>
    <w:rsid w:val="006A148A"/>
    <w:rsid w:val="006A1582"/>
    <w:rsid w:val="006A16FF"/>
    <w:rsid w:val="006A1790"/>
    <w:rsid w:val="006A1CB9"/>
    <w:rsid w:val="006A1CDD"/>
    <w:rsid w:val="006A1DD7"/>
    <w:rsid w:val="006A24B1"/>
    <w:rsid w:val="006A254A"/>
    <w:rsid w:val="006A2A86"/>
    <w:rsid w:val="006A2C8E"/>
    <w:rsid w:val="006A2D02"/>
    <w:rsid w:val="006A2D59"/>
    <w:rsid w:val="006A2DDD"/>
    <w:rsid w:val="006A3046"/>
    <w:rsid w:val="006A313B"/>
    <w:rsid w:val="006A3197"/>
    <w:rsid w:val="006A3360"/>
    <w:rsid w:val="006A33E6"/>
    <w:rsid w:val="006A340A"/>
    <w:rsid w:val="006A3444"/>
    <w:rsid w:val="006A3CE7"/>
    <w:rsid w:val="006A3CFA"/>
    <w:rsid w:val="006A4287"/>
    <w:rsid w:val="006A42C4"/>
    <w:rsid w:val="006A446A"/>
    <w:rsid w:val="006A457D"/>
    <w:rsid w:val="006A4A26"/>
    <w:rsid w:val="006A4BD0"/>
    <w:rsid w:val="006A512F"/>
    <w:rsid w:val="006A51F6"/>
    <w:rsid w:val="006A53A1"/>
    <w:rsid w:val="006A5476"/>
    <w:rsid w:val="006A54CA"/>
    <w:rsid w:val="006A5691"/>
    <w:rsid w:val="006A59E9"/>
    <w:rsid w:val="006A5B91"/>
    <w:rsid w:val="006A5D01"/>
    <w:rsid w:val="006A5D82"/>
    <w:rsid w:val="006A5F6A"/>
    <w:rsid w:val="006A66FD"/>
    <w:rsid w:val="006A6B5C"/>
    <w:rsid w:val="006A6B6D"/>
    <w:rsid w:val="006A6F40"/>
    <w:rsid w:val="006A6FBD"/>
    <w:rsid w:val="006A6FCA"/>
    <w:rsid w:val="006A70B1"/>
    <w:rsid w:val="006A70B9"/>
    <w:rsid w:val="006A71C0"/>
    <w:rsid w:val="006A71DE"/>
    <w:rsid w:val="006A72FE"/>
    <w:rsid w:val="006A7358"/>
    <w:rsid w:val="006A73D9"/>
    <w:rsid w:val="006A73F0"/>
    <w:rsid w:val="006B00B3"/>
    <w:rsid w:val="006B010A"/>
    <w:rsid w:val="006B02E2"/>
    <w:rsid w:val="006B02F0"/>
    <w:rsid w:val="006B04BD"/>
    <w:rsid w:val="006B07EC"/>
    <w:rsid w:val="006B07F6"/>
    <w:rsid w:val="006B08DF"/>
    <w:rsid w:val="006B0DB6"/>
    <w:rsid w:val="006B0DFC"/>
    <w:rsid w:val="006B0EAA"/>
    <w:rsid w:val="006B0F92"/>
    <w:rsid w:val="006B1057"/>
    <w:rsid w:val="006B10E7"/>
    <w:rsid w:val="006B1146"/>
    <w:rsid w:val="006B11D3"/>
    <w:rsid w:val="006B133B"/>
    <w:rsid w:val="006B16FE"/>
    <w:rsid w:val="006B1C37"/>
    <w:rsid w:val="006B1DE6"/>
    <w:rsid w:val="006B1DF1"/>
    <w:rsid w:val="006B1E78"/>
    <w:rsid w:val="006B1F25"/>
    <w:rsid w:val="006B1F70"/>
    <w:rsid w:val="006B1F88"/>
    <w:rsid w:val="006B220D"/>
    <w:rsid w:val="006B256C"/>
    <w:rsid w:val="006B2603"/>
    <w:rsid w:val="006B2698"/>
    <w:rsid w:val="006B2C39"/>
    <w:rsid w:val="006B2C79"/>
    <w:rsid w:val="006B2F55"/>
    <w:rsid w:val="006B2F5E"/>
    <w:rsid w:val="006B2F91"/>
    <w:rsid w:val="006B3190"/>
    <w:rsid w:val="006B3243"/>
    <w:rsid w:val="006B32C9"/>
    <w:rsid w:val="006B351D"/>
    <w:rsid w:val="006B3577"/>
    <w:rsid w:val="006B3754"/>
    <w:rsid w:val="006B37CC"/>
    <w:rsid w:val="006B37D1"/>
    <w:rsid w:val="006B3812"/>
    <w:rsid w:val="006B3823"/>
    <w:rsid w:val="006B3CC4"/>
    <w:rsid w:val="006B3CFD"/>
    <w:rsid w:val="006B3F1B"/>
    <w:rsid w:val="006B4002"/>
    <w:rsid w:val="006B4071"/>
    <w:rsid w:val="006B415E"/>
    <w:rsid w:val="006B41E9"/>
    <w:rsid w:val="006B45DC"/>
    <w:rsid w:val="006B4A98"/>
    <w:rsid w:val="006B4B93"/>
    <w:rsid w:val="006B4C0C"/>
    <w:rsid w:val="006B4C36"/>
    <w:rsid w:val="006B4CF5"/>
    <w:rsid w:val="006B4E45"/>
    <w:rsid w:val="006B4E6C"/>
    <w:rsid w:val="006B5055"/>
    <w:rsid w:val="006B5297"/>
    <w:rsid w:val="006B5314"/>
    <w:rsid w:val="006B531C"/>
    <w:rsid w:val="006B541D"/>
    <w:rsid w:val="006B54BF"/>
    <w:rsid w:val="006B56A8"/>
    <w:rsid w:val="006B5AD8"/>
    <w:rsid w:val="006B5BCB"/>
    <w:rsid w:val="006B5D1A"/>
    <w:rsid w:val="006B5E78"/>
    <w:rsid w:val="006B62EB"/>
    <w:rsid w:val="006B6575"/>
    <w:rsid w:val="006B685E"/>
    <w:rsid w:val="006B6BDA"/>
    <w:rsid w:val="006B70A2"/>
    <w:rsid w:val="006B73F4"/>
    <w:rsid w:val="006B74EE"/>
    <w:rsid w:val="006B77D8"/>
    <w:rsid w:val="006B7ADB"/>
    <w:rsid w:val="006B7B49"/>
    <w:rsid w:val="006B7C6E"/>
    <w:rsid w:val="006B7D16"/>
    <w:rsid w:val="006C0079"/>
    <w:rsid w:val="006C01A8"/>
    <w:rsid w:val="006C0359"/>
    <w:rsid w:val="006C0416"/>
    <w:rsid w:val="006C04C0"/>
    <w:rsid w:val="006C0581"/>
    <w:rsid w:val="006C06B9"/>
    <w:rsid w:val="006C0C1B"/>
    <w:rsid w:val="006C0CA7"/>
    <w:rsid w:val="006C0E89"/>
    <w:rsid w:val="006C14BD"/>
    <w:rsid w:val="006C169B"/>
    <w:rsid w:val="006C17ED"/>
    <w:rsid w:val="006C1954"/>
    <w:rsid w:val="006C1B4E"/>
    <w:rsid w:val="006C1C32"/>
    <w:rsid w:val="006C1C3A"/>
    <w:rsid w:val="006C1D0C"/>
    <w:rsid w:val="006C1EF7"/>
    <w:rsid w:val="006C1F56"/>
    <w:rsid w:val="006C2006"/>
    <w:rsid w:val="006C2042"/>
    <w:rsid w:val="006C246C"/>
    <w:rsid w:val="006C270F"/>
    <w:rsid w:val="006C27EF"/>
    <w:rsid w:val="006C2888"/>
    <w:rsid w:val="006C2A82"/>
    <w:rsid w:val="006C2CD6"/>
    <w:rsid w:val="006C2FB6"/>
    <w:rsid w:val="006C31DE"/>
    <w:rsid w:val="006C336A"/>
    <w:rsid w:val="006C345F"/>
    <w:rsid w:val="006C34AE"/>
    <w:rsid w:val="006C3658"/>
    <w:rsid w:val="006C37A4"/>
    <w:rsid w:val="006C3959"/>
    <w:rsid w:val="006C3B5B"/>
    <w:rsid w:val="006C3B8B"/>
    <w:rsid w:val="006C3CB5"/>
    <w:rsid w:val="006C3D32"/>
    <w:rsid w:val="006C3D9F"/>
    <w:rsid w:val="006C3E5F"/>
    <w:rsid w:val="006C3EEE"/>
    <w:rsid w:val="006C3FEE"/>
    <w:rsid w:val="006C411F"/>
    <w:rsid w:val="006C4152"/>
    <w:rsid w:val="006C4B38"/>
    <w:rsid w:val="006C4B78"/>
    <w:rsid w:val="006C5056"/>
    <w:rsid w:val="006C5121"/>
    <w:rsid w:val="006C5454"/>
    <w:rsid w:val="006C5ACE"/>
    <w:rsid w:val="006C5BD5"/>
    <w:rsid w:val="006C5E67"/>
    <w:rsid w:val="006C60A3"/>
    <w:rsid w:val="006C627E"/>
    <w:rsid w:val="006C634A"/>
    <w:rsid w:val="006C657C"/>
    <w:rsid w:val="006C6900"/>
    <w:rsid w:val="006C6979"/>
    <w:rsid w:val="006C69C9"/>
    <w:rsid w:val="006C6AA4"/>
    <w:rsid w:val="006C6AE6"/>
    <w:rsid w:val="006C6D21"/>
    <w:rsid w:val="006C6DF2"/>
    <w:rsid w:val="006C7073"/>
    <w:rsid w:val="006C708C"/>
    <w:rsid w:val="006C712F"/>
    <w:rsid w:val="006C7354"/>
    <w:rsid w:val="006C7636"/>
    <w:rsid w:val="006C76C9"/>
    <w:rsid w:val="006C774C"/>
    <w:rsid w:val="006C7898"/>
    <w:rsid w:val="006C7907"/>
    <w:rsid w:val="006C79A7"/>
    <w:rsid w:val="006C7A87"/>
    <w:rsid w:val="006C7AFF"/>
    <w:rsid w:val="006C7BBE"/>
    <w:rsid w:val="006C7BE1"/>
    <w:rsid w:val="006D0219"/>
    <w:rsid w:val="006D08AD"/>
    <w:rsid w:val="006D0999"/>
    <w:rsid w:val="006D09F9"/>
    <w:rsid w:val="006D0A10"/>
    <w:rsid w:val="006D0C74"/>
    <w:rsid w:val="006D0E65"/>
    <w:rsid w:val="006D10A0"/>
    <w:rsid w:val="006D122D"/>
    <w:rsid w:val="006D1AF5"/>
    <w:rsid w:val="006D1B12"/>
    <w:rsid w:val="006D1B5C"/>
    <w:rsid w:val="006D1C14"/>
    <w:rsid w:val="006D1F31"/>
    <w:rsid w:val="006D1F76"/>
    <w:rsid w:val="006D210B"/>
    <w:rsid w:val="006D221A"/>
    <w:rsid w:val="006D2424"/>
    <w:rsid w:val="006D24A0"/>
    <w:rsid w:val="006D2C58"/>
    <w:rsid w:val="006D3440"/>
    <w:rsid w:val="006D36D0"/>
    <w:rsid w:val="006D36F6"/>
    <w:rsid w:val="006D37E7"/>
    <w:rsid w:val="006D3EF4"/>
    <w:rsid w:val="006D401D"/>
    <w:rsid w:val="006D448F"/>
    <w:rsid w:val="006D44DF"/>
    <w:rsid w:val="006D484A"/>
    <w:rsid w:val="006D4DFA"/>
    <w:rsid w:val="006D4ED2"/>
    <w:rsid w:val="006D52C5"/>
    <w:rsid w:val="006D5581"/>
    <w:rsid w:val="006D563F"/>
    <w:rsid w:val="006D567D"/>
    <w:rsid w:val="006D5B87"/>
    <w:rsid w:val="006D60E0"/>
    <w:rsid w:val="006D65B0"/>
    <w:rsid w:val="006D6A3F"/>
    <w:rsid w:val="006D6C87"/>
    <w:rsid w:val="006D794A"/>
    <w:rsid w:val="006D7F95"/>
    <w:rsid w:val="006E013B"/>
    <w:rsid w:val="006E0306"/>
    <w:rsid w:val="006E0495"/>
    <w:rsid w:val="006E0869"/>
    <w:rsid w:val="006E0C62"/>
    <w:rsid w:val="006E0D18"/>
    <w:rsid w:val="006E0DC4"/>
    <w:rsid w:val="006E105A"/>
    <w:rsid w:val="006E12F2"/>
    <w:rsid w:val="006E1420"/>
    <w:rsid w:val="006E193A"/>
    <w:rsid w:val="006E1F7C"/>
    <w:rsid w:val="006E2347"/>
    <w:rsid w:val="006E268D"/>
    <w:rsid w:val="006E27A5"/>
    <w:rsid w:val="006E2ABF"/>
    <w:rsid w:val="006E2B29"/>
    <w:rsid w:val="006E2CEB"/>
    <w:rsid w:val="006E2F32"/>
    <w:rsid w:val="006E2F9F"/>
    <w:rsid w:val="006E3114"/>
    <w:rsid w:val="006E3539"/>
    <w:rsid w:val="006E37E3"/>
    <w:rsid w:val="006E399B"/>
    <w:rsid w:val="006E3BB6"/>
    <w:rsid w:val="006E3BF8"/>
    <w:rsid w:val="006E3CEF"/>
    <w:rsid w:val="006E3D6C"/>
    <w:rsid w:val="006E3E5D"/>
    <w:rsid w:val="006E41C3"/>
    <w:rsid w:val="006E445F"/>
    <w:rsid w:val="006E450B"/>
    <w:rsid w:val="006E451F"/>
    <w:rsid w:val="006E46AC"/>
    <w:rsid w:val="006E4799"/>
    <w:rsid w:val="006E4CEF"/>
    <w:rsid w:val="006E4FAB"/>
    <w:rsid w:val="006E50F6"/>
    <w:rsid w:val="006E53EA"/>
    <w:rsid w:val="006E545E"/>
    <w:rsid w:val="006E56FE"/>
    <w:rsid w:val="006E58AA"/>
    <w:rsid w:val="006E590F"/>
    <w:rsid w:val="006E5C77"/>
    <w:rsid w:val="006E5D43"/>
    <w:rsid w:val="006E5FB2"/>
    <w:rsid w:val="006E605B"/>
    <w:rsid w:val="006E6100"/>
    <w:rsid w:val="006E617E"/>
    <w:rsid w:val="006E6200"/>
    <w:rsid w:val="006E6346"/>
    <w:rsid w:val="006E63FE"/>
    <w:rsid w:val="006E6690"/>
    <w:rsid w:val="006E6940"/>
    <w:rsid w:val="006E752A"/>
    <w:rsid w:val="006E7599"/>
    <w:rsid w:val="006E76CD"/>
    <w:rsid w:val="006E781D"/>
    <w:rsid w:val="006E7A33"/>
    <w:rsid w:val="006E7A41"/>
    <w:rsid w:val="006E7BE8"/>
    <w:rsid w:val="006F0103"/>
    <w:rsid w:val="006F0359"/>
    <w:rsid w:val="006F0374"/>
    <w:rsid w:val="006F04F8"/>
    <w:rsid w:val="006F05A9"/>
    <w:rsid w:val="006F0B48"/>
    <w:rsid w:val="006F0DCF"/>
    <w:rsid w:val="006F10A3"/>
    <w:rsid w:val="006F11AB"/>
    <w:rsid w:val="006F15C0"/>
    <w:rsid w:val="006F19B3"/>
    <w:rsid w:val="006F1AE7"/>
    <w:rsid w:val="006F1BC4"/>
    <w:rsid w:val="006F1BD0"/>
    <w:rsid w:val="006F1CA1"/>
    <w:rsid w:val="006F2005"/>
    <w:rsid w:val="006F2481"/>
    <w:rsid w:val="006F27CF"/>
    <w:rsid w:val="006F27DD"/>
    <w:rsid w:val="006F281A"/>
    <w:rsid w:val="006F284B"/>
    <w:rsid w:val="006F2861"/>
    <w:rsid w:val="006F2939"/>
    <w:rsid w:val="006F2986"/>
    <w:rsid w:val="006F2C00"/>
    <w:rsid w:val="006F2DDB"/>
    <w:rsid w:val="006F2E6B"/>
    <w:rsid w:val="006F2EF6"/>
    <w:rsid w:val="006F2EF8"/>
    <w:rsid w:val="006F31CE"/>
    <w:rsid w:val="006F33A6"/>
    <w:rsid w:val="006F396F"/>
    <w:rsid w:val="006F3C45"/>
    <w:rsid w:val="006F40E8"/>
    <w:rsid w:val="006F412B"/>
    <w:rsid w:val="006F434C"/>
    <w:rsid w:val="006F4843"/>
    <w:rsid w:val="006F4844"/>
    <w:rsid w:val="006F48DE"/>
    <w:rsid w:val="006F49C9"/>
    <w:rsid w:val="006F4C9E"/>
    <w:rsid w:val="006F4DC2"/>
    <w:rsid w:val="006F5197"/>
    <w:rsid w:val="006F548F"/>
    <w:rsid w:val="006F5874"/>
    <w:rsid w:val="006F587C"/>
    <w:rsid w:val="006F5C4B"/>
    <w:rsid w:val="006F608F"/>
    <w:rsid w:val="006F641B"/>
    <w:rsid w:val="006F6769"/>
    <w:rsid w:val="006F68A3"/>
    <w:rsid w:val="006F6944"/>
    <w:rsid w:val="006F6991"/>
    <w:rsid w:val="006F6BDA"/>
    <w:rsid w:val="006F6BFC"/>
    <w:rsid w:val="006F6DF8"/>
    <w:rsid w:val="006F6E97"/>
    <w:rsid w:val="006F7752"/>
    <w:rsid w:val="006F7785"/>
    <w:rsid w:val="006F782F"/>
    <w:rsid w:val="006F793E"/>
    <w:rsid w:val="006F7B14"/>
    <w:rsid w:val="006F7D14"/>
    <w:rsid w:val="006F7E77"/>
    <w:rsid w:val="0070033E"/>
    <w:rsid w:val="0070035D"/>
    <w:rsid w:val="007006BE"/>
    <w:rsid w:val="0070070B"/>
    <w:rsid w:val="007007D6"/>
    <w:rsid w:val="007009D9"/>
    <w:rsid w:val="00700B12"/>
    <w:rsid w:val="00700B83"/>
    <w:rsid w:val="00701495"/>
    <w:rsid w:val="007017C9"/>
    <w:rsid w:val="007019DA"/>
    <w:rsid w:val="00701AC7"/>
    <w:rsid w:val="00701CFD"/>
    <w:rsid w:val="00701E8F"/>
    <w:rsid w:val="007020BC"/>
    <w:rsid w:val="007021C7"/>
    <w:rsid w:val="0070222A"/>
    <w:rsid w:val="00702784"/>
    <w:rsid w:val="00702A8C"/>
    <w:rsid w:val="00702ABF"/>
    <w:rsid w:val="00702BC3"/>
    <w:rsid w:val="00702E10"/>
    <w:rsid w:val="00703096"/>
    <w:rsid w:val="007032F7"/>
    <w:rsid w:val="00703366"/>
    <w:rsid w:val="00703390"/>
    <w:rsid w:val="00703482"/>
    <w:rsid w:val="00704481"/>
    <w:rsid w:val="00704598"/>
    <w:rsid w:val="007045EC"/>
    <w:rsid w:val="007045FB"/>
    <w:rsid w:val="00704D14"/>
    <w:rsid w:val="007051C1"/>
    <w:rsid w:val="0070557A"/>
    <w:rsid w:val="007056F6"/>
    <w:rsid w:val="00705754"/>
    <w:rsid w:val="00705850"/>
    <w:rsid w:val="007058AD"/>
    <w:rsid w:val="00705914"/>
    <w:rsid w:val="00705A95"/>
    <w:rsid w:val="00705B26"/>
    <w:rsid w:val="00705B4B"/>
    <w:rsid w:val="00705F56"/>
    <w:rsid w:val="00705FA7"/>
    <w:rsid w:val="0070634C"/>
    <w:rsid w:val="00706422"/>
    <w:rsid w:val="007065FB"/>
    <w:rsid w:val="00706660"/>
    <w:rsid w:val="0070699B"/>
    <w:rsid w:val="00706D41"/>
    <w:rsid w:val="00706F3A"/>
    <w:rsid w:val="007070E0"/>
    <w:rsid w:val="00707165"/>
    <w:rsid w:val="007072A9"/>
    <w:rsid w:val="00707580"/>
    <w:rsid w:val="00707589"/>
    <w:rsid w:val="00707DFD"/>
    <w:rsid w:val="00707EE8"/>
    <w:rsid w:val="007106BD"/>
    <w:rsid w:val="0071070E"/>
    <w:rsid w:val="00710712"/>
    <w:rsid w:val="00710E82"/>
    <w:rsid w:val="00711391"/>
    <w:rsid w:val="00711416"/>
    <w:rsid w:val="00711465"/>
    <w:rsid w:val="007117EA"/>
    <w:rsid w:val="00711858"/>
    <w:rsid w:val="00711914"/>
    <w:rsid w:val="0071195C"/>
    <w:rsid w:val="00711BA1"/>
    <w:rsid w:val="00711BF8"/>
    <w:rsid w:val="00711DB6"/>
    <w:rsid w:val="00711DF1"/>
    <w:rsid w:val="00711F3A"/>
    <w:rsid w:val="00712554"/>
    <w:rsid w:val="00712ABC"/>
    <w:rsid w:val="00712B41"/>
    <w:rsid w:val="00712D8B"/>
    <w:rsid w:val="007130B1"/>
    <w:rsid w:val="007130EC"/>
    <w:rsid w:val="0071327E"/>
    <w:rsid w:val="007133C1"/>
    <w:rsid w:val="00713460"/>
    <w:rsid w:val="007135C6"/>
    <w:rsid w:val="007135CB"/>
    <w:rsid w:val="007136EC"/>
    <w:rsid w:val="00713C4F"/>
    <w:rsid w:val="00713DF9"/>
    <w:rsid w:val="00713FE4"/>
    <w:rsid w:val="00714699"/>
    <w:rsid w:val="00714C0F"/>
    <w:rsid w:val="00714C5B"/>
    <w:rsid w:val="00714C5D"/>
    <w:rsid w:val="00714EBE"/>
    <w:rsid w:val="00715342"/>
    <w:rsid w:val="007153BA"/>
    <w:rsid w:val="00715512"/>
    <w:rsid w:val="00715967"/>
    <w:rsid w:val="00715A45"/>
    <w:rsid w:val="00715B1D"/>
    <w:rsid w:val="00715B5D"/>
    <w:rsid w:val="00715E6D"/>
    <w:rsid w:val="007164A6"/>
    <w:rsid w:val="007167DE"/>
    <w:rsid w:val="007167E9"/>
    <w:rsid w:val="00716ADB"/>
    <w:rsid w:val="00716DED"/>
    <w:rsid w:val="00716E9D"/>
    <w:rsid w:val="007170F5"/>
    <w:rsid w:val="0071730B"/>
    <w:rsid w:val="00717327"/>
    <w:rsid w:val="007175D2"/>
    <w:rsid w:val="007178CF"/>
    <w:rsid w:val="00717996"/>
    <w:rsid w:val="00717B59"/>
    <w:rsid w:val="00717D00"/>
    <w:rsid w:val="00720042"/>
    <w:rsid w:val="0072053A"/>
    <w:rsid w:val="007207BD"/>
    <w:rsid w:val="0072093C"/>
    <w:rsid w:val="00720AC1"/>
    <w:rsid w:val="00720B12"/>
    <w:rsid w:val="00720B88"/>
    <w:rsid w:val="00720C1A"/>
    <w:rsid w:val="00721142"/>
    <w:rsid w:val="00721318"/>
    <w:rsid w:val="00721AB9"/>
    <w:rsid w:val="00721AEF"/>
    <w:rsid w:val="00721BD6"/>
    <w:rsid w:val="00721DCB"/>
    <w:rsid w:val="00721F16"/>
    <w:rsid w:val="007221FC"/>
    <w:rsid w:val="0072245D"/>
    <w:rsid w:val="007228E2"/>
    <w:rsid w:val="00722AF6"/>
    <w:rsid w:val="00723192"/>
    <w:rsid w:val="007232ED"/>
    <w:rsid w:val="00723498"/>
    <w:rsid w:val="007234F3"/>
    <w:rsid w:val="0072352B"/>
    <w:rsid w:val="007236F5"/>
    <w:rsid w:val="007238B0"/>
    <w:rsid w:val="00723935"/>
    <w:rsid w:val="00723C81"/>
    <w:rsid w:val="00724136"/>
    <w:rsid w:val="00724200"/>
    <w:rsid w:val="007242EA"/>
    <w:rsid w:val="00724389"/>
    <w:rsid w:val="0072455E"/>
    <w:rsid w:val="0072471D"/>
    <w:rsid w:val="0072494C"/>
    <w:rsid w:val="00724973"/>
    <w:rsid w:val="00724AE6"/>
    <w:rsid w:val="00724B37"/>
    <w:rsid w:val="00724D52"/>
    <w:rsid w:val="00724E1E"/>
    <w:rsid w:val="00724F4F"/>
    <w:rsid w:val="00724F8A"/>
    <w:rsid w:val="00725268"/>
    <w:rsid w:val="0072536D"/>
    <w:rsid w:val="007254C4"/>
    <w:rsid w:val="0072572C"/>
    <w:rsid w:val="007257EE"/>
    <w:rsid w:val="007259D9"/>
    <w:rsid w:val="00725A67"/>
    <w:rsid w:val="00725DDB"/>
    <w:rsid w:val="00725FF0"/>
    <w:rsid w:val="00726109"/>
    <w:rsid w:val="0072625C"/>
    <w:rsid w:val="00726305"/>
    <w:rsid w:val="007266AF"/>
    <w:rsid w:val="00726713"/>
    <w:rsid w:val="00726908"/>
    <w:rsid w:val="00726C5B"/>
    <w:rsid w:val="00726C6E"/>
    <w:rsid w:val="00727095"/>
    <w:rsid w:val="007270F1"/>
    <w:rsid w:val="00727245"/>
    <w:rsid w:val="00727524"/>
    <w:rsid w:val="007275B0"/>
    <w:rsid w:val="00727BBD"/>
    <w:rsid w:val="00727C0D"/>
    <w:rsid w:val="0073012A"/>
    <w:rsid w:val="007304D7"/>
    <w:rsid w:val="0073068F"/>
    <w:rsid w:val="00730868"/>
    <w:rsid w:val="00730940"/>
    <w:rsid w:val="0073097A"/>
    <w:rsid w:val="00730B82"/>
    <w:rsid w:val="00730CE1"/>
    <w:rsid w:val="00730DBE"/>
    <w:rsid w:val="00730F8B"/>
    <w:rsid w:val="00731147"/>
    <w:rsid w:val="007311DD"/>
    <w:rsid w:val="0073136D"/>
    <w:rsid w:val="007313CC"/>
    <w:rsid w:val="00731B35"/>
    <w:rsid w:val="00731C2C"/>
    <w:rsid w:val="00731D0A"/>
    <w:rsid w:val="00731F16"/>
    <w:rsid w:val="00732567"/>
    <w:rsid w:val="00732776"/>
    <w:rsid w:val="00732828"/>
    <w:rsid w:val="00732C57"/>
    <w:rsid w:val="00732E9A"/>
    <w:rsid w:val="0073302B"/>
    <w:rsid w:val="00733084"/>
    <w:rsid w:val="00733174"/>
    <w:rsid w:val="00733206"/>
    <w:rsid w:val="00733291"/>
    <w:rsid w:val="00733309"/>
    <w:rsid w:val="00733785"/>
    <w:rsid w:val="007337C7"/>
    <w:rsid w:val="00733894"/>
    <w:rsid w:val="00733AE1"/>
    <w:rsid w:val="00733D66"/>
    <w:rsid w:val="007342C7"/>
    <w:rsid w:val="00734525"/>
    <w:rsid w:val="00734D89"/>
    <w:rsid w:val="0073506F"/>
    <w:rsid w:val="007352AF"/>
    <w:rsid w:val="00735337"/>
    <w:rsid w:val="007355B4"/>
    <w:rsid w:val="007357C0"/>
    <w:rsid w:val="00735C86"/>
    <w:rsid w:val="007360D9"/>
    <w:rsid w:val="0073660F"/>
    <w:rsid w:val="007367FA"/>
    <w:rsid w:val="007368B8"/>
    <w:rsid w:val="007368D7"/>
    <w:rsid w:val="00736A12"/>
    <w:rsid w:val="00736E07"/>
    <w:rsid w:val="00736E98"/>
    <w:rsid w:val="00736ECF"/>
    <w:rsid w:val="0073798D"/>
    <w:rsid w:val="00737BE8"/>
    <w:rsid w:val="00737BED"/>
    <w:rsid w:val="00737C9B"/>
    <w:rsid w:val="007404BB"/>
    <w:rsid w:val="0074051D"/>
    <w:rsid w:val="00740987"/>
    <w:rsid w:val="007409F7"/>
    <w:rsid w:val="00740AD8"/>
    <w:rsid w:val="00740AF7"/>
    <w:rsid w:val="00740BAE"/>
    <w:rsid w:val="00740E45"/>
    <w:rsid w:val="00740F41"/>
    <w:rsid w:val="007411BA"/>
    <w:rsid w:val="00741485"/>
    <w:rsid w:val="007415D6"/>
    <w:rsid w:val="00741660"/>
    <w:rsid w:val="00741CDE"/>
    <w:rsid w:val="00741E08"/>
    <w:rsid w:val="00741EDB"/>
    <w:rsid w:val="00742494"/>
    <w:rsid w:val="00742498"/>
    <w:rsid w:val="007424C7"/>
    <w:rsid w:val="007424CE"/>
    <w:rsid w:val="00742855"/>
    <w:rsid w:val="0074297F"/>
    <w:rsid w:val="00742B2F"/>
    <w:rsid w:val="00742E4D"/>
    <w:rsid w:val="00742EC7"/>
    <w:rsid w:val="00743001"/>
    <w:rsid w:val="007430C2"/>
    <w:rsid w:val="00743104"/>
    <w:rsid w:val="0074327E"/>
    <w:rsid w:val="0074351D"/>
    <w:rsid w:val="0074378E"/>
    <w:rsid w:val="00743915"/>
    <w:rsid w:val="00743B11"/>
    <w:rsid w:val="00743E90"/>
    <w:rsid w:val="00744334"/>
    <w:rsid w:val="007443A8"/>
    <w:rsid w:val="007443FE"/>
    <w:rsid w:val="00744511"/>
    <w:rsid w:val="0074458F"/>
    <w:rsid w:val="00744604"/>
    <w:rsid w:val="00744801"/>
    <w:rsid w:val="007448D6"/>
    <w:rsid w:val="0074490E"/>
    <w:rsid w:val="00744976"/>
    <w:rsid w:val="0074497E"/>
    <w:rsid w:val="007449BF"/>
    <w:rsid w:val="00744A1C"/>
    <w:rsid w:val="0074503B"/>
    <w:rsid w:val="007450DB"/>
    <w:rsid w:val="00745403"/>
    <w:rsid w:val="0074545D"/>
    <w:rsid w:val="00745467"/>
    <w:rsid w:val="007455D0"/>
    <w:rsid w:val="0074578D"/>
    <w:rsid w:val="0074594A"/>
    <w:rsid w:val="00745A10"/>
    <w:rsid w:val="00745A41"/>
    <w:rsid w:val="00745B07"/>
    <w:rsid w:val="00745C2B"/>
    <w:rsid w:val="0074600C"/>
    <w:rsid w:val="0074656E"/>
    <w:rsid w:val="00746677"/>
    <w:rsid w:val="007467A9"/>
    <w:rsid w:val="007467E4"/>
    <w:rsid w:val="00746863"/>
    <w:rsid w:val="007468D8"/>
    <w:rsid w:val="007469E0"/>
    <w:rsid w:val="00746A85"/>
    <w:rsid w:val="007472B1"/>
    <w:rsid w:val="007472E2"/>
    <w:rsid w:val="007473B1"/>
    <w:rsid w:val="0074742B"/>
    <w:rsid w:val="007477F6"/>
    <w:rsid w:val="00747A1A"/>
    <w:rsid w:val="00747BF4"/>
    <w:rsid w:val="00747CF5"/>
    <w:rsid w:val="00747FAF"/>
    <w:rsid w:val="0075002D"/>
    <w:rsid w:val="007500EF"/>
    <w:rsid w:val="007505C4"/>
    <w:rsid w:val="007505DA"/>
    <w:rsid w:val="00750819"/>
    <w:rsid w:val="00750896"/>
    <w:rsid w:val="0075095E"/>
    <w:rsid w:val="00750A66"/>
    <w:rsid w:val="00750E4E"/>
    <w:rsid w:val="00750FB3"/>
    <w:rsid w:val="0075113E"/>
    <w:rsid w:val="00751186"/>
    <w:rsid w:val="007511B6"/>
    <w:rsid w:val="00751318"/>
    <w:rsid w:val="00751332"/>
    <w:rsid w:val="00751894"/>
    <w:rsid w:val="00751C50"/>
    <w:rsid w:val="00752037"/>
    <w:rsid w:val="00752246"/>
    <w:rsid w:val="00752258"/>
    <w:rsid w:val="00752514"/>
    <w:rsid w:val="007525CA"/>
    <w:rsid w:val="007526D8"/>
    <w:rsid w:val="00752711"/>
    <w:rsid w:val="00752794"/>
    <w:rsid w:val="00752843"/>
    <w:rsid w:val="00752911"/>
    <w:rsid w:val="00752AD7"/>
    <w:rsid w:val="00752D90"/>
    <w:rsid w:val="007530BA"/>
    <w:rsid w:val="007532A7"/>
    <w:rsid w:val="00753437"/>
    <w:rsid w:val="00753764"/>
    <w:rsid w:val="007538E4"/>
    <w:rsid w:val="00753A4D"/>
    <w:rsid w:val="00753B68"/>
    <w:rsid w:val="00753B97"/>
    <w:rsid w:val="00753BD4"/>
    <w:rsid w:val="00753F1D"/>
    <w:rsid w:val="00754293"/>
    <w:rsid w:val="007542F4"/>
    <w:rsid w:val="00754622"/>
    <w:rsid w:val="00754798"/>
    <w:rsid w:val="0075484B"/>
    <w:rsid w:val="00754AB5"/>
    <w:rsid w:val="00754DE1"/>
    <w:rsid w:val="00754DE3"/>
    <w:rsid w:val="00754F48"/>
    <w:rsid w:val="0075535D"/>
    <w:rsid w:val="0075550F"/>
    <w:rsid w:val="007557AE"/>
    <w:rsid w:val="00755A42"/>
    <w:rsid w:val="00755B74"/>
    <w:rsid w:val="00755C13"/>
    <w:rsid w:val="00755E89"/>
    <w:rsid w:val="00755F9B"/>
    <w:rsid w:val="0075611D"/>
    <w:rsid w:val="00756164"/>
    <w:rsid w:val="00756176"/>
    <w:rsid w:val="0075642B"/>
    <w:rsid w:val="007567B9"/>
    <w:rsid w:val="007570A5"/>
    <w:rsid w:val="0075732E"/>
    <w:rsid w:val="0075737B"/>
    <w:rsid w:val="007573F9"/>
    <w:rsid w:val="0075743E"/>
    <w:rsid w:val="00757802"/>
    <w:rsid w:val="00757AB2"/>
    <w:rsid w:val="00757AFC"/>
    <w:rsid w:val="00757C2B"/>
    <w:rsid w:val="00757E6C"/>
    <w:rsid w:val="00757F48"/>
    <w:rsid w:val="0076013E"/>
    <w:rsid w:val="0076047F"/>
    <w:rsid w:val="007604E4"/>
    <w:rsid w:val="007608D5"/>
    <w:rsid w:val="00760AE3"/>
    <w:rsid w:val="00760B16"/>
    <w:rsid w:val="00760CBA"/>
    <w:rsid w:val="00760EF2"/>
    <w:rsid w:val="0076111F"/>
    <w:rsid w:val="00761403"/>
    <w:rsid w:val="00761449"/>
    <w:rsid w:val="0076158A"/>
    <w:rsid w:val="007616A5"/>
    <w:rsid w:val="007616B9"/>
    <w:rsid w:val="007618FB"/>
    <w:rsid w:val="00761B2E"/>
    <w:rsid w:val="00761C5A"/>
    <w:rsid w:val="00761E4A"/>
    <w:rsid w:val="00761FF0"/>
    <w:rsid w:val="00761FF9"/>
    <w:rsid w:val="0076215F"/>
    <w:rsid w:val="00762160"/>
    <w:rsid w:val="007622ED"/>
    <w:rsid w:val="0076235B"/>
    <w:rsid w:val="0076238D"/>
    <w:rsid w:val="00762444"/>
    <w:rsid w:val="00762702"/>
    <w:rsid w:val="007629F7"/>
    <w:rsid w:val="00762A16"/>
    <w:rsid w:val="00762A4B"/>
    <w:rsid w:val="00762D05"/>
    <w:rsid w:val="00762DCD"/>
    <w:rsid w:val="00762E9E"/>
    <w:rsid w:val="007630B1"/>
    <w:rsid w:val="007631A7"/>
    <w:rsid w:val="007632C1"/>
    <w:rsid w:val="00763348"/>
    <w:rsid w:val="0076397C"/>
    <w:rsid w:val="00763D51"/>
    <w:rsid w:val="007640B6"/>
    <w:rsid w:val="0076420F"/>
    <w:rsid w:val="007642D8"/>
    <w:rsid w:val="007644EA"/>
    <w:rsid w:val="007646FB"/>
    <w:rsid w:val="007648B5"/>
    <w:rsid w:val="00764C03"/>
    <w:rsid w:val="00764E60"/>
    <w:rsid w:val="00765752"/>
    <w:rsid w:val="007658B6"/>
    <w:rsid w:val="007658C8"/>
    <w:rsid w:val="00765915"/>
    <w:rsid w:val="0076594A"/>
    <w:rsid w:val="0076599D"/>
    <w:rsid w:val="00765B1E"/>
    <w:rsid w:val="00765B29"/>
    <w:rsid w:val="00765B62"/>
    <w:rsid w:val="007662F4"/>
    <w:rsid w:val="007667FF"/>
    <w:rsid w:val="00766937"/>
    <w:rsid w:val="00766993"/>
    <w:rsid w:val="00766D75"/>
    <w:rsid w:val="00766D9F"/>
    <w:rsid w:val="00766F01"/>
    <w:rsid w:val="00767027"/>
    <w:rsid w:val="0076703E"/>
    <w:rsid w:val="007671BE"/>
    <w:rsid w:val="00767524"/>
    <w:rsid w:val="0076767E"/>
    <w:rsid w:val="00767681"/>
    <w:rsid w:val="007677FC"/>
    <w:rsid w:val="00767A71"/>
    <w:rsid w:val="00767D67"/>
    <w:rsid w:val="00767EA2"/>
    <w:rsid w:val="00770308"/>
    <w:rsid w:val="00770342"/>
    <w:rsid w:val="00770411"/>
    <w:rsid w:val="007704E9"/>
    <w:rsid w:val="007705F3"/>
    <w:rsid w:val="007708EB"/>
    <w:rsid w:val="0077091F"/>
    <w:rsid w:val="00770A6E"/>
    <w:rsid w:val="00770B16"/>
    <w:rsid w:val="00771366"/>
    <w:rsid w:val="007714CF"/>
    <w:rsid w:val="00771596"/>
    <w:rsid w:val="007715FA"/>
    <w:rsid w:val="00771626"/>
    <w:rsid w:val="00771A66"/>
    <w:rsid w:val="00771E62"/>
    <w:rsid w:val="00771EB8"/>
    <w:rsid w:val="007723D9"/>
    <w:rsid w:val="00772518"/>
    <w:rsid w:val="00772639"/>
    <w:rsid w:val="007726BE"/>
    <w:rsid w:val="00772845"/>
    <w:rsid w:val="0077288E"/>
    <w:rsid w:val="00772DAC"/>
    <w:rsid w:val="00772EE6"/>
    <w:rsid w:val="0077308F"/>
    <w:rsid w:val="007730DF"/>
    <w:rsid w:val="007737AC"/>
    <w:rsid w:val="00773A64"/>
    <w:rsid w:val="00773A95"/>
    <w:rsid w:val="00773C7B"/>
    <w:rsid w:val="00773CBB"/>
    <w:rsid w:val="00773DF7"/>
    <w:rsid w:val="00773E0C"/>
    <w:rsid w:val="00773F21"/>
    <w:rsid w:val="00773F24"/>
    <w:rsid w:val="0077403E"/>
    <w:rsid w:val="00774055"/>
    <w:rsid w:val="00774083"/>
    <w:rsid w:val="007741EE"/>
    <w:rsid w:val="00774581"/>
    <w:rsid w:val="007745AA"/>
    <w:rsid w:val="007749FF"/>
    <w:rsid w:val="00774B20"/>
    <w:rsid w:val="00774D0A"/>
    <w:rsid w:val="00774D59"/>
    <w:rsid w:val="00774E9E"/>
    <w:rsid w:val="00774EBC"/>
    <w:rsid w:val="00774FFD"/>
    <w:rsid w:val="007750BF"/>
    <w:rsid w:val="007751B1"/>
    <w:rsid w:val="007753D4"/>
    <w:rsid w:val="00775BC0"/>
    <w:rsid w:val="00775DA0"/>
    <w:rsid w:val="00776160"/>
    <w:rsid w:val="007761CD"/>
    <w:rsid w:val="00776528"/>
    <w:rsid w:val="00776C21"/>
    <w:rsid w:val="00776CAA"/>
    <w:rsid w:val="00776CC3"/>
    <w:rsid w:val="00776D12"/>
    <w:rsid w:val="00776E6F"/>
    <w:rsid w:val="007770BB"/>
    <w:rsid w:val="00777171"/>
    <w:rsid w:val="007771F0"/>
    <w:rsid w:val="007774D6"/>
    <w:rsid w:val="007774E8"/>
    <w:rsid w:val="0077773E"/>
    <w:rsid w:val="0077777A"/>
    <w:rsid w:val="0077783C"/>
    <w:rsid w:val="007778C7"/>
    <w:rsid w:val="007778CD"/>
    <w:rsid w:val="007779E8"/>
    <w:rsid w:val="00777A63"/>
    <w:rsid w:val="00777ABE"/>
    <w:rsid w:val="00777AE7"/>
    <w:rsid w:val="00777B10"/>
    <w:rsid w:val="00777C48"/>
    <w:rsid w:val="00777D32"/>
    <w:rsid w:val="00777E0B"/>
    <w:rsid w:val="007802E7"/>
    <w:rsid w:val="00780344"/>
    <w:rsid w:val="007804CE"/>
    <w:rsid w:val="007805A5"/>
    <w:rsid w:val="00780733"/>
    <w:rsid w:val="00780AA7"/>
    <w:rsid w:val="00780B02"/>
    <w:rsid w:val="00780CB4"/>
    <w:rsid w:val="00780D45"/>
    <w:rsid w:val="00780DAF"/>
    <w:rsid w:val="00780E4A"/>
    <w:rsid w:val="0078103D"/>
    <w:rsid w:val="007810E3"/>
    <w:rsid w:val="00781135"/>
    <w:rsid w:val="00781449"/>
    <w:rsid w:val="00781949"/>
    <w:rsid w:val="00781BF9"/>
    <w:rsid w:val="00781CD7"/>
    <w:rsid w:val="00781D30"/>
    <w:rsid w:val="00781DBA"/>
    <w:rsid w:val="0078236B"/>
    <w:rsid w:val="0078257A"/>
    <w:rsid w:val="007825E1"/>
    <w:rsid w:val="0078261C"/>
    <w:rsid w:val="007829AF"/>
    <w:rsid w:val="00782B4B"/>
    <w:rsid w:val="00782C44"/>
    <w:rsid w:val="00782CB2"/>
    <w:rsid w:val="00782E5B"/>
    <w:rsid w:val="00783450"/>
    <w:rsid w:val="0078373E"/>
    <w:rsid w:val="00783916"/>
    <w:rsid w:val="00783CE0"/>
    <w:rsid w:val="00784097"/>
    <w:rsid w:val="007841E0"/>
    <w:rsid w:val="007842F5"/>
    <w:rsid w:val="0078430C"/>
    <w:rsid w:val="00784468"/>
    <w:rsid w:val="0078467A"/>
    <w:rsid w:val="0078477C"/>
    <w:rsid w:val="00784C7A"/>
    <w:rsid w:val="00784CD5"/>
    <w:rsid w:val="00784DEB"/>
    <w:rsid w:val="00784F5A"/>
    <w:rsid w:val="00785306"/>
    <w:rsid w:val="007853E6"/>
    <w:rsid w:val="00785440"/>
    <w:rsid w:val="0078561F"/>
    <w:rsid w:val="007858B7"/>
    <w:rsid w:val="0078612D"/>
    <w:rsid w:val="00786158"/>
    <w:rsid w:val="00786492"/>
    <w:rsid w:val="00786598"/>
    <w:rsid w:val="007869F3"/>
    <w:rsid w:val="00786A81"/>
    <w:rsid w:val="00786AFC"/>
    <w:rsid w:val="00786B16"/>
    <w:rsid w:val="00786BCC"/>
    <w:rsid w:val="00786CB9"/>
    <w:rsid w:val="00786D62"/>
    <w:rsid w:val="00786EC2"/>
    <w:rsid w:val="0078712C"/>
    <w:rsid w:val="0078722E"/>
    <w:rsid w:val="007872DF"/>
    <w:rsid w:val="0078737B"/>
    <w:rsid w:val="0078750A"/>
    <w:rsid w:val="00787983"/>
    <w:rsid w:val="007879FD"/>
    <w:rsid w:val="00787B30"/>
    <w:rsid w:val="00787E77"/>
    <w:rsid w:val="007900EC"/>
    <w:rsid w:val="00790107"/>
    <w:rsid w:val="007901D3"/>
    <w:rsid w:val="0079026B"/>
    <w:rsid w:val="0079042D"/>
    <w:rsid w:val="0079093F"/>
    <w:rsid w:val="00791150"/>
    <w:rsid w:val="007911A3"/>
    <w:rsid w:val="0079191C"/>
    <w:rsid w:val="00791A60"/>
    <w:rsid w:val="00791D25"/>
    <w:rsid w:val="00791DA5"/>
    <w:rsid w:val="00791E64"/>
    <w:rsid w:val="00792284"/>
    <w:rsid w:val="00792314"/>
    <w:rsid w:val="007923A1"/>
    <w:rsid w:val="007923BC"/>
    <w:rsid w:val="00792582"/>
    <w:rsid w:val="00792817"/>
    <w:rsid w:val="0079292F"/>
    <w:rsid w:val="00792941"/>
    <w:rsid w:val="00792962"/>
    <w:rsid w:val="00792C69"/>
    <w:rsid w:val="00793158"/>
    <w:rsid w:val="00793591"/>
    <w:rsid w:val="00793746"/>
    <w:rsid w:val="00793B52"/>
    <w:rsid w:val="00793C69"/>
    <w:rsid w:val="00793CF8"/>
    <w:rsid w:val="00793F3B"/>
    <w:rsid w:val="00794372"/>
    <w:rsid w:val="007943E4"/>
    <w:rsid w:val="00794756"/>
    <w:rsid w:val="00794CFE"/>
    <w:rsid w:val="00794D37"/>
    <w:rsid w:val="00794DA2"/>
    <w:rsid w:val="00794EF7"/>
    <w:rsid w:val="0079516C"/>
    <w:rsid w:val="00795372"/>
    <w:rsid w:val="00795561"/>
    <w:rsid w:val="007955EB"/>
    <w:rsid w:val="007956D7"/>
    <w:rsid w:val="0079598B"/>
    <w:rsid w:val="00795A87"/>
    <w:rsid w:val="00795DAB"/>
    <w:rsid w:val="00795E45"/>
    <w:rsid w:val="00795E83"/>
    <w:rsid w:val="00795FFE"/>
    <w:rsid w:val="00796068"/>
    <w:rsid w:val="00796345"/>
    <w:rsid w:val="00796975"/>
    <w:rsid w:val="00796B1B"/>
    <w:rsid w:val="00796FA9"/>
    <w:rsid w:val="00797229"/>
    <w:rsid w:val="0079725D"/>
    <w:rsid w:val="007973ED"/>
    <w:rsid w:val="0079744B"/>
    <w:rsid w:val="007974CD"/>
    <w:rsid w:val="00797899"/>
    <w:rsid w:val="00797963"/>
    <w:rsid w:val="00797A33"/>
    <w:rsid w:val="00797ED0"/>
    <w:rsid w:val="007A00B7"/>
    <w:rsid w:val="007A0131"/>
    <w:rsid w:val="007A038E"/>
    <w:rsid w:val="007A09F5"/>
    <w:rsid w:val="007A0A89"/>
    <w:rsid w:val="007A0AC0"/>
    <w:rsid w:val="007A0B66"/>
    <w:rsid w:val="007A0B87"/>
    <w:rsid w:val="007A0D06"/>
    <w:rsid w:val="007A0DDE"/>
    <w:rsid w:val="007A0E8E"/>
    <w:rsid w:val="007A102C"/>
    <w:rsid w:val="007A1617"/>
    <w:rsid w:val="007A167D"/>
    <w:rsid w:val="007A16F6"/>
    <w:rsid w:val="007A1CD7"/>
    <w:rsid w:val="007A1F20"/>
    <w:rsid w:val="007A20E7"/>
    <w:rsid w:val="007A2151"/>
    <w:rsid w:val="007A21EB"/>
    <w:rsid w:val="007A22BA"/>
    <w:rsid w:val="007A260B"/>
    <w:rsid w:val="007A2DA3"/>
    <w:rsid w:val="007A2E2B"/>
    <w:rsid w:val="007A2EA0"/>
    <w:rsid w:val="007A2EC0"/>
    <w:rsid w:val="007A2F1B"/>
    <w:rsid w:val="007A2FEC"/>
    <w:rsid w:val="007A316D"/>
    <w:rsid w:val="007A31DA"/>
    <w:rsid w:val="007A330A"/>
    <w:rsid w:val="007A3653"/>
    <w:rsid w:val="007A38BC"/>
    <w:rsid w:val="007A3C99"/>
    <w:rsid w:val="007A3CD7"/>
    <w:rsid w:val="007A3D4F"/>
    <w:rsid w:val="007A3DEF"/>
    <w:rsid w:val="007A3E34"/>
    <w:rsid w:val="007A3E81"/>
    <w:rsid w:val="007A3FCB"/>
    <w:rsid w:val="007A401D"/>
    <w:rsid w:val="007A4027"/>
    <w:rsid w:val="007A4244"/>
    <w:rsid w:val="007A42C5"/>
    <w:rsid w:val="007A4613"/>
    <w:rsid w:val="007A4786"/>
    <w:rsid w:val="007A479F"/>
    <w:rsid w:val="007A4932"/>
    <w:rsid w:val="007A4AD1"/>
    <w:rsid w:val="007A4B5C"/>
    <w:rsid w:val="007A501F"/>
    <w:rsid w:val="007A508B"/>
    <w:rsid w:val="007A52F1"/>
    <w:rsid w:val="007A5340"/>
    <w:rsid w:val="007A593C"/>
    <w:rsid w:val="007A5A80"/>
    <w:rsid w:val="007A5B41"/>
    <w:rsid w:val="007A5C81"/>
    <w:rsid w:val="007A5D35"/>
    <w:rsid w:val="007A6368"/>
    <w:rsid w:val="007A6857"/>
    <w:rsid w:val="007A69F3"/>
    <w:rsid w:val="007A6A2C"/>
    <w:rsid w:val="007A6B48"/>
    <w:rsid w:val="007A6BBF"/>
    <w:rsid w:val="007A6C07"/>
    <w:rsid w:val="007A6C79"/>
    <w:rsid w:val="007A6F0A"/>
    <w:rsid w:val="007A7057"/>
    <w:rsid w:val="007A70C7"/>
    <w:rsid w:val="007A71A2"/>
    <w:rsid w:val="007A76C3"/>
    <w:rsid w:val="007A7C58"/>
    <w:rsid w:val="007A7E73"/>
    <w:rsid w:val="007A7E9F"/>
    <w:rsid w:val="007A7F61"/>
    <w:rsid w:val="007B0079"/>
    <w:rsid w:val="007B029E"/>
    <w:rsid w:val="007B0485"/>
    <w:rsid w:val="007B0523"/>
    <w:rsid w:val="007B05C5"/>
    <w:rsid w:val="007B0677"/>
    <w:rsid w:val="007B0F18"/>
    <w:rsid w:val="007B0F65"/>
    <w:rsid w:val="007B1316"/>
    <w:rsid w:val="007B132F"/>
    <w:rsid w:val="007B1889"/>
    <w:rsid w:val="007B18F8"/>
    <w:rsid w:val="007B1B5F"/>
    <w:rsid w:val="007B1B7A"/>
    <w:rsid w:val="007B1D97"/>
    <w:rsid w:val="007B1EB7"/>
    <w:rsid w:val="007B1F7E"/>
    <w:rsid w:val="007B201B"/>
    <w:rsid w:val="007B2180"/>
    <w:rsid w:val="007B2208"/>
    <w:rsid w:val="007B221D"/>
    <w:rsid w:val="007B2543"/>
    <w:rsid w:val="007B2708"/>
    <w:rsid w:val="007B27BC"/>
    <w:rsid w:val="007B2961"/>
    <w:rsid w:val="007B2A91"/>
    <w:rsid w:val="007B2BA9"/>
    <w:rsid w:val="007B2C52"/>
    <w:rsid w:val="007B2D75"/>
    <w:rsid w:val="007B2D9C"/>
    <w:rsid w:val="007B2DC8"/>
    <w:rsid w:val="007B3355"/>
    <w:rsid w:val="007B33E7"/>
    <w:rsid w:val="007B348A"/>
    <w:rsid w:val="007B34DB"/>
    <w:rsid w:val="007B3A07"/>
    <w:rsid w:val="007B3E10"/>
    <w:rsid w:val="007B409C"/>
    <w:rsid w:val="007B43C4"/>
    <w:rsid w:val="007B49FC"/>
    <w:rsid w:val="007B4D5B"/>
    <w:rsid w:val="007B4DC4"/>
    <w:rsid w:val="007B4EF9"/>
    <w:rsid w:val="007B54E9"/>
    <w:rsid w:val="007B57AD"/>
    <w:rsid w:val="007B589C"/>
    <w:rsid w:val="007B5AE6"/>
    <w:rsid w:val="007B5F8D"/>
    <w:rsid w:val="007B6050"/>
    <w:rsid w:val="007B681D"/>
    <w:rsid w:val="007B699A"/>
    <w:rsid w:val="007B6D1E"/>
    <w:rsid w:val="007B6D9D"/>
    <w:rsid w:val="007B6F1A"/>
    <w:rsid w:val="007B73C6"/>
    <w:rsid w:val="007B79E1"/>
    <w:rsid w:val="007B79FD"/>
    <w:rsid w:val="007B7EFE"/>
    <w:rsid w:val="007B7F50"/>
    <w:rsid w:val="007C015B"/>
    <w:rsid w:val="007C032D"/>
    <w:rsid w:val="007C0340"/>
    <w:rsid w:val="007C034F"/>
    <w:rsid w:val="007C0429"/>
    <w:rsid w:val="007C0458"/>
    <w:rsid w:val="007C0605"/>
    <w:rsid w:val="007C0619"/>
    <w:rsid w:val="007C06A2"/>
    <w:rsid w:val="007C090D"/>
    <w:rsid w:val="007C0A8B"/>
    <w:rsid w:val="007C0AC0"/>
    <w:rsid w:val="007C1381"/>
    <w:rsid w:val="007C1404"/>
    <w:rsid w:val="007C1456"/>
    <w:rsid w:val="007C1484"/>
    <w:rsid w:val="007C14F1"/>
    <w:rsid w:val="007C1713"/>
    <w:rsid w:val="007C18A9"/>
    <w:rsid w:val="007C1A38"/>
    <w:rsid w:val="007C1A7A"/>
    <w:rsid w:val="007C1B2C"/>
    <w:rsid w:val="007C1F68"/>
    <w:rsid w:val="007C1FCD"/>
    <w:rsid w:val="007C230F"/>
    <w:rsid w:val="007C2365"/>
    <w:rsid w:val="007C2409"/>
    <w:rsid w:val="007C257D"/>
    <w:rsid w:val="007C2808"/>
    <w:rsid w:val="007C2BA7"/>
    <w:rsid w:val="007C2C38"/>
    <w:rsid w:val="007C2E7D"/>
    <w:rsid w:val="007C2FB9"/>
    <w:rsid w:val="007C304E"/>
    <w:rsid w:val="007C311C"/>
    <w:rsid w:val="007C31B8"/>
    <w:rsid w:val="007C3237"/>
    <w:rsid w:val="007C3351"/>
    <w:rsid w:val="007C34B0"/>
    <w:rsid w:val="007C35F8"/>
    <w:rsid w:val="007C3635"/>
    <w:rsid w:val="007C386D"/>
    <w:rsid w:val="007C3998"/>
    <w:rsid w:val="007C3CF9"/>
    <w:rsid w:val="007C4016"/>
    <w:rsid w:val="007C42B2"/>
    <w:rsid w:val="007C42C2"/>
    <w:rsid w:val="007C4319"/>
    <w:rsid w:val="007C43DC"/>
    <w:rsid w:val="007C4439"/>
    <w:rsid w:val="007C444D"/>
    <w:rsid w:val="007C452C"/>
    <w:rsid w:val="007C4713"/>
    <w:rsid w:val="007C486C"/>
    <w:rsid w:val="007C4CA2"/>
    <w:rsid w:val="007C4CC9"/>
    <w:rsid w:val="007C4DC2"/>
    <w:rsid w:val="007C4EB8"/>
    <w:rsid w:val="007C4F0C"/>
    <w:rsid w:val="007C4FC4"/>
    <w:rsid w:val="007C5465"/>
    <w:rsid w:val="007C5607"/>
    <w:rsid w:val="007C56D7"/>
    <w:rsid w:val="007C5884"/>
    <w:rsid w:val="007C5919"/>
    <w:rsid w:val="007C5989"/>
    <w:rsid w:val="007C5A07"/>
    <w:rsid w:val="007C5A6E"/>
    <w:rsid w:val="007C5BE6"/>
    <w:rsid w:val="007C5F60"/>
    <w:rsid w:val="007C5F80"/>
    <w:rsid w:val="007C5FEF"/>
    <w:rsid w:val="007C6337"/>
    <w:rsid w:val="007C6477"/>
    <w:rsid w:val="007C666C"/>
    <w:rsid w:val="007C66CD"/>
    <w:rsid w:val="007C673A"/>
    <w:rsid w:val="007C67CD"/>
    <w:rsid w:val="007C6FCA"/>
    <w:rsid w:val="007C7147"/>
    <w:rsid w:val="007C7154"/>
    <w:rsid w:val="007C7224"/>
    <w:rsid w:val="007C753E"/>
    <w:rsid w:val="007C75E9"/>
    <w:rsid w:val="007C78BF"/>
    <w:rsid w:val="007C7C32"/>
    <w:rsid w:val="007C7D40"/>
    <w:rsid w:val="007C7D73"/>
    <w:rsid w:val="007C7D93"/>
    <w:rsid w:val="007C7FA2"/>
    <w:rsid w:val="007D004E"/>
    <w:rsid w:val="007D02DF"/>
    <w:rsid w:val="007D047F"/>
    <w:rsid w:val="007D05D5"/>
    <w:rsid w:val="007D0808"/>
    <w:rsid w:val="007D0A0C"/>
    <w:rsid w:val="007D0D0E"/>
    <w:rsid w:val="007D0DEE"/>
    <w:rsid w:val="007D0EAF"/>
    <w:rsid w:val="007D0F87"/>
    <w:rsid w:val="007D0FD5"/>
    <w:rsid w:val="007D102E"/>
    <w:rsid w:val="007D105C"/>
    <w:rsid w:val="007D105E"/>
    <w:rsid w:val="007D112A"/>
    <w:rsid w:val="007D137E"/>
    <w:rsid w:val="007D150C"/>
    <w:rsid w:val="007D169E"/>
    <w:rsid w:val="007D16CB"/>
    <w:rsid w:val="007D1708"/>
    <w:rsid w:val="007D17D0"/>
    <w:rsid w:val="007D1CA5"/>
    <w:rsid w:val="007D24FD"/>
    <w:rsid w:val="007D272D"/>
    <w:rsid w:val="007D2AC1"/>
    <w:rsid w:val="007D2D7D"/>
    <w:rsid w:val="007D2ED4"/>
    <w:rsid w:val="007D31D6"/>
    <w:rsid w:val="007D330F"/>
    <w:rsid w:val="007D33F9"/>
    <w:rsid w:val="007D350A"/>
    <w:rsid w:val="007D3896"/>
    <w:rsid w:val="007D3AB5"/>
    <w:rsid w:val="007D3FD1"/>
    <w:rsid w:val="007D4310"/>
    <w:rsid w:val="007D44BD"/>
    <w:rsid w:val="007D4792"/>
    <w:rsid w:val="007D4887"/>
    <w:rsid w:val="007D48BA"/>
    <w:rsid w:val="007D4B48"/>
    <w:rsid w:val="007D4BD0"/>
    <w:rsid w:val="007D4E6A"/>
    <w:rsid w:val="007D4ED2"/>
    <w:rsid w:val="007D4FE9"/>
    <w:rsid w:val="007D50B2"/>
    <w:rsid w:val="007D5358"/>
    <w:rsid w:val="007D53A0"/>
    <w:rsid w:val="007D5A11"/>
    <w:rsid w:val="007D5A49"/>
    <w:rsid w:val="007D5B4D"/>
    <w:rsid w:val="007D5BFA"/>
    <w:rsid w:val="007D5C9F"/>
    <w:rsid w:val="007D5FFE"/>
    <w:rsid w:val="007D6056"/>
    <w:rsid w:val="007D622A"/>
    <w:rsid w:val="007D6942"/>
    <w:rsid w:val="007D6A39"/>
    <w:rsid w:val="007D6EF7"/>
    <w:rsid w:val="007D7184"/>
    <w:rsid w:val="007D7283"/>
    <w:rsid w:val="007D7294"/>
    <w:rsid w:val="007D7381"/>
    <w:rsid w:val="007D7610"/>
    <w:rsid w:val="007D76A6"/>
    <w:rsid w:val="007D77F0"/>
    <w:rsid w:val="007D78BC"/>
    <w:rsid w:val="007D7A36"/>
    <w:rsid w:val="007D7F88"/>
    <w:rsid w:val="007E0139"/>
    <w:rsid w:val="007E03B4"/>
    <w:rsid w:val="007E04F9"/>
    <w:rsid w:val="007E0503"/>
    <w:rsid w:val="007E079B"/>
    <w:rsid w:val="007E0A51"/>
    <w:rsid w:val="007E0B11"/>
    <w:rsid w:val="007E0CED"/>
    <w:rsid w:val="007E0D87"/>
    <w:rsid w:val="007E0FE7"/>
    <w:rsid w:val="007E10CA"/>
    <w:rsid w:val="007E11CD"/>
    <w:rsid w:val="007E14C1"/>
    <w:rsid w:val="007E1616"/>
    <w:rsid w:val="007E1738"/>
    <w:rsid w:val="007E1C0A"/>
    <w:rsid w:val="007E1C74"/>
    <w:rsid w:val="007E1CB3"/>
    <w:rsid w:val="007E1E83"/>
    <w:rsid w:val="007E1E92"/>
    <w:rsid w:val="007E1F4F"/>
    <w:rsid w:val="007E20DD"/>
    <w:rsid w:val="007E23EF"/>
    <w:rsid w:val="007E2697"/>
    <w:rsid w:val="007E273D"/>
    <w:rsid w:val="007E27E6"/>
    <w:rsid w:val="007E28EB"/>
    <w:rsid w:val="007E29A4"/>
    <w:rsid w:val="007E2CA4"/>
    <w:rsid w:val="007E2FAA"/>
    <w:rsid w:val="007E309C"/>
    <w:rsid w:val="007E343C"/>
    <w:rsid w:val="007E35B9"/>
    <w:rsid w:val="007E3629"/>
    <w:rsid w:val="007E3945"/>
    <w:rsid w:val="007E3950"/>
    <w:rsid w:val="007E3D34"/>
    <w:rsid w:val="007E3D96"/>
    <w:rsid w:val="007E4235"/>
    <w:rsid w:val="007E4308"/>
    <w:rsid w:val="007E43C7"/>
    <w:rsid w:val="007E443E"/>
    <w:rsid w:val="007E4554"/>
    <w:rsid w:val="007E4601"/>
    <w:rsid w:val="007E4611"/>
    <w:rsid w:val="007E4A84"/>
    <w:rsid w:val="007E4C18"/>
    <w:rsid w:val="007E4DB0"/>
    <w:rsid w:val="007E4E31"/>
    <w:rsid w:val="007E5138"/>
    <w:rsid w:val="007E516C"/>
    <w:rsid w:val="007E51A7"/>
    <w:rsid w:val="007E53C6"/>
    <w:rsid w:val="007E55EC"/>
    <w:rsid w:val="007E575F"/>
    <w:rsid w:val="007E5B5A"/>
    <w:rsid w:val="007E5DCE"/>
    <w:rsid w:val="007E5F7D"/>
    <w:rsid w:val="007E63D3"/>
    <w:rsid w:val="007E63E0"/>
    <w:rsid w:val="007E6662"/>
    <w:rsid w:val="007E7234"/>
    <w:rsid w:val="007E72AD"/>
    <w:rsid w:val="007E733C"/>
    <w:rsid w:val="007E759E"/>
    <w:rsid w:val="007E77AC"/>
    <w:rsid w:val="007E77BC"/>
    <w:rsid w:val="007E787C"/>
    <w:rsid w:val="007E7A41"/>
    <w:rsid w:val="007E7C4E"/>
    <w:rsid w:val="007E7D60"/>
    <w:rsid w:val="007F0199"/>
    <w:rsid w:val="007F02C3"/>
    <w:rsid w:val="007F02D2"/>
    <w:rsid w:val="007F067C"/>
    <w:rsid w:val="007F0891"/>
    <w:rsid w:val="007F0C28"/>
    <w:rsid w:val="007F0D72"/>
    <w:rsid w:val="007F10F9"/>
    <w:rsid w:val="007F11AF"/>
    <w:rsid w:val="007F138E"/>
    <w:rsid w:val="007F1823"/>
    <w:rsid w:val="007F1836"/>
    <w:rsid w:val="007F19AF"/>
    <w:rsid w:val="007F1A21"/>
    <w:rsid w:val="007F1AA7"/>
    <w:rsid w:val="007F1D36"/>
    <w:rsid w:val="007F1DD7"/>
    <w:rsid w:val="007F1E44"/>
    <w:rsid w:val="007F1EFD"/>
    <w:rsid w:val="007F1F1C"/>
    <w:rsid w:val="007F24A5"/>
    <w:rsid w:val="007F27B3"/>
    <w:rsid w:val="007F28FD"/>
    <w:rsid w:val="007F313A"/>
    <w:rsid w:val="007F31FD"/>
    <w:rsid w:val="007F3268"/>
    <w:rsid w:val="007F342F"/>
    <w:rsid w:val="007F364E"/>
    <w:rsid w:val="007F3696"/>
    <w:rsid w:val="007F37D4"/>
    <w:rsid w:val="007F3A04"/>
    <w:rsid w:val="007F3BEA"/>
    <w:rsid w:val="007F3C6D"/>
    <w:rsid w:val="007F3F72"/>
    <w:rsid w:val="007F4058"/>
    <w:rsid w:val="007F4135"/>
    <w:rsid w:val="007F42D7"/>
    <w:rsid w:val="007F42EF"/>
    <w:rsid w:val="007F433D"/>
    <w:rsid w:val="007F46DD"/>
    <w:rsid w:val="007F490E"/>
    <w:rsid w:val="007F4A40"/>
    <w:rsid w:val="007F5233"/>
    <w:rsid w:val="007F52DA"/>
    <w:rsid w:val="007F5494"/>
    <w:rsid w:val="007F5751"/>
    <w:rsid w:val="007F5A73"/>
    <w:rsid w:val="007F5FD3"/>
    <w:rsid w:val="007F61AA"/>
    <w:rsid w:val="007F666A"/>
    <w:rsid w:val="007F67DE"/>
    <w:rsid w:val="007F6871"/>
    <w:rsid w:val="007F6AEC"/>
    <w:rsid w:val="007F6BFD"/>
    <w:rsid w:val="007F6C73"/>
    <w:rsid w:val="007F6E7B"/>
    <w:rsid w:val="007F6F3A"/>
    <w:rsid w:val="007F7169"/>
    <w:rsid w:val="007F74DB"/>
    <w:rsid w:val="007F7D38"/>
    <w:rsid w:val="007F7FA6"/>
    <w:rsid w:val="008000C6"/>
    <w:rsid w:val="008001B4"/>
    <w:rsid w:val="008005C5"/>
    <w:rsid w:val="00800765"/>
    <w:rsid w:val="00800BEA"/>
    <w:rsid w:val="00800E49"/>
    <w:rsid w:val="00800EE9"/>
    <w:rsid w:val="00800F9D"/>
    <w:rsid w:val="00800FB7"/>
    <w:rsid w:val="008013C0"/>
    <w:rsid w:val="0080141D"/>
    <w:rsid w:val="00801734"/>
    <w:rsid w:val="00801745"/>
    <w:rsid w:val="00801B26"/>
    <w:rsid w:val="00801BE9"/>
    <w:rsid w:val="00801D1A"/>
    <w:rsid w:val="00801D3E"/>
    <w:rsid w:val="008021A6"/>
    <w:rsid w:val="008024CD"/>
    <w:rsid w:val="008025B9"/>
    <w:rsid w:val="008028DA"/>
    <w:rsid w:val="008029DA"/>
    <w:rsid w:val="008029FA"/>
    <w:rsid w:val="00802AD5"/>
    <w:rsid w:val="00802B5E"/>
    <w:rsid w:val="00802D07"/>
    <w:rsid w:val="00802D23"/>
    <w:rsid w:val="00802F5E"/>
    <w:rsid w:val="008035F6"/>
    <w:rsid w:val="008038AA"/>
    <w:rsid w:val="00803A76"/>
    <w:rsid w:val="00803A9B"/>
    <w:rsid w:val="00803E01"/>
    <w:rsid w:val="00803F1A"/>
    <w:rsid w:val="00803F63"/>
    <w:rsid w:val="008040AF"/>
    <w:rsid w:val="008042E2"/>
    <w:rsid w:val="008045C0"/>
    <w:rsid w:val="008050CF"/>
    <w:rsid w:val="008050F2"/>
    <w:rsid w:val="0080527E"/>
    <w:rsid w:val="0080529C"/>
    <w:rsid w:val="00805473"/>
    <w:rsid w:val="008055DE"/>
    <w:rsid w:val="00805696"/>
    <w:rsid w:val="00805783"/>
    <w:rsid w:val="008059CD"/>
    <w:rsid w:val="00805ADC"/>
    <w:rsid w:val="00805BEB"/>
    <w:rsid w:val="008061AA"/>
    <w:rsid w:val="008061CE"/>
    <w:rsid w:val="0080621B"/>
    <w:rsid w:val="0080636C"/>
    <w:rsid w:val="00806526"/>
    <w:rsid w:val="008067D7"/>
    <w:rsid w:val="00806BB8"/>
    <w:rsid w:val="00806C08"/>
    <w:rsid w:val="00806EE1"/>
    <w:rsid w:val="0080725D"/>
    <w:rsid w:val="008073E2"/>
    <w:rsid w:val="00807463"/>
    <w:rsid w:val="00807499"/>
    <w:rsid w:val="00807CDD"/>
    <w:rsid w:val="00807DD8"/>
    <w:rsid w:val="00807FE7"/>
    <w:rsid w:val="0081016E"/>
    <w:rsid w:val="008104C5"/>
    <w:rsid w:val="008107A1"/>
    <w:rsid w:val="00810A84"/>
    <w:rsid w:val="00811085"/>
    <w:rsid w:val="008111CD"/>
    <w:rsid w:val="00811228"/>
    <w:rsid w:val="00811384"/>
    <w:rsid w:val="008118BB"/>
    <w:rsid w:val="00811C80"/>
    <w:rsid w:val="00811CD5"/>
    <w:rsid w:val="00811F56"/>
    <w:rsid w:val="0081211F"/>
    <w:rsid w:val="008122CA"/>
    <w:rsid w:val="008125C7"/>
    <w:rsid w:val="00812765"/>
    <w:rsid w:val="00812D84"/>
    <w:rsid w:val="00812ED5"/>
    <w:rsid w:val="00812FC2"/>
    <w:rsid w:val="00813783"/>
    <w:rsid w:val="00813990"/>
    <w:rsid w:val="00813A22"/>
    <w:rsid w:val="00813A57"/>
    <w:rsid w:val="00813B18"/>
    <w:rsid w:val="00813C65"/>
    <w:rsid w:val="00813C75"/>
    <w:rsid w:val="00813C95"/>
    <w:rsid w:val="00813E17"/>
    <w:rsid w:val="00813FBD"/>
    <w:rsid w:val="00814117"/>
    <w:rsid w:val="00814678"/>
    <w:rsid w:val="00814752"/>
    <w:rsid w:val="00814956"/>
    <w:rsid w:val="00814C7A"/>
    <w:rsid w:val="00814CA5"/>
    <w:rsid w:val="00814CFB"/>
    <w:rsid w:val="00815042"/>
    <w:rsid w:val="008151A7"/>
    <w:rsid w:val="0081552C"/>
    <w:rsid w:val="0081558A"/>
    <w:rsid w:val="00815D76"/>
    <w:rsid w:val="00815E62"/>
    <w:rsid w:val="008160DA"/>
    <w:rsid w:val="0081658A"/>
    <w:rsid w:val="00816A6C"/>
    <w:rsid w:val="00816B3E"/>
    <w:rsid w:val="00816EC8"/>
    <w:rsid w:val="00816FEE"/>
    <w:rsid w:val="00816FFD"/>
    <w:rsid w:val="00817029"/>
    <w:rsid w:val="00817745"/>
    <w:rsid w:val="0081781A"/>
    <w:rsid w:val="00817A61"/>
    <w:rsid w:val="00817CEB"/>
    <w:rsid w:val="00817EAA"/>
    <w:rsid w:val="00820235"/>
    <w:rsid w:val="00820277"/>
    <w:rsid w:val="008203E5"/>
    <w:rsid w:val="00820405"/>
    <w:rsid w:val="00820997"/>
    <w:rsid w:val="00820BCD"/>
    <w:rsid w:val="00820BD7"/>
    <w:rsid w:val="0082173E"/>
    <w:rsid w:val="008218F7"/>
    <w:rsid w:val="00821968"/>
    <w:rsid w:val="00821BF6"/>
    <w:rsid w:val="00821D22"/>
    <w:rsid w:val="00822331"/>
    <w:rsid w:val="00822476"/>
    <w:rsid w:val="0082247E"/>
    <w:rsid w:val="00822A25"/>
    <w:rsid w:val="00822BBA"/>
    <w:rsid w:val="00822BEF"/>
    <w:rsid w:val="00822EB4"/>
    <w:rsid w:val="00822ED0"/>
    <w:rsid w:val="00822FB5"/>
    <w:rsid w:val="00823596"/>
    <w:rsid w:val="00823645"/>
    <w:rsid w:val="0082384D"/>
    <w:rsid w:val="00823888"/>
    <w:rsid w:val="00823936"/>
    <w:rsid w:val="00823958"/>
    <w:rsid w:val="00823B5F"/>
    <w:rsid w:val="00823B71"/>
    <w:rsid w:val="00823C0A"/>
    <w:rsid w:val="00823DB2"/>
    <w:rsid w:val="00823EB1"/>
    <w:rsid w:val="00824059"/>
    <w:rsid w:val="00824297"/>
    <w:rsid w:val="0082467A"/>
    <w:rsid w:val="00824860"/>
    <w:rsid w:val="00824D17"/>
    <w:rsid w:val="00824DC5"/>
    <w:rsid w:val="00824E90"/>
    <w:rsid w:val="0082505B"/>
    <w:rsid w:val="00825156"/>
    <w:rsid w:val="00825434"/>
    <w:rsid w:val="0082543A"/>
    <w:rsid w:val="00825584"/>
    <w:rsid w:val="00825749"/>
    <w:rsid w:val="008258F2"/>
    <w:rsid w:val="00825B0B"/>
    <w:rsid w:val="00825BA9"/>
    <w:rsid w:val="00825D14"/>
    <w:rsid w:val="00825E9D"/>
    <w:rsid w:val="00825ECD"/>
    <w:rsid w:val="0082619C"/>
    <w:rsid w:val="008262C3"/>
    <w:rsid w:val="008263FB"/>
    <w:rsid w:val="0082668A"/>
    <w:rsid w:val="0082675E"/>
    <w:rsid w:val="00826873"/>
    <w:rsid w:val="00826990"/>
    <w:rsid w:val="00826C17"/>
    <w:rsid w:val="00826DF4"/>
    <w:rsid w:val="00826FC7"/>
    <w:rsid w:val="00827104"/>
    <w:rsid w:val="008272CB"/>
    <w:rsid w:val="00827315"/>
    <w:rsid w:val="008273FB"/>
    <w:rsid w:val="00827A2D"/>
    <w:rsid w:val="00827AAD"/>
    <w:rsid w:val="00827DD9"/>
    <w:rsid w:val="00827EFE"/>
    <w:rsid w:val="008300D4"/>
    <w:rsid w:val="00830223"/>
    <w:rsid w:val="00830250"/>
    <w:rsid w:val="008304A1"/>
    <w:rsid w:val="008304F2"/>
    <w:rsid w:val="00830668"/>
    <w:rsid w:val="00830791"/>
    <w:rsid w:val="00830807"/>
    <w:rsid w:val="008308D4"/>
    <w:rsid w:val="00830B10"/>
    <w:rsid w:val="00830C18"/>
    <w:rsid w:val="00830E1E"/>
    <w:rsid w:val="00830FE4"/>
    <w:rsid w:val="008311F5"/>
    <w:rsid w:val="00831303"/>
    <w:rsid w:val="008314A6"/>
    <w:rsid w:val="0083185E"/>
    <w:rsid w:val="008319CF"/>
    <w:rsid w:val="00831AE3"/>
    <w:rsid w:val="00831C20"/>
    <w:rsid w:val="00831D9D"/>
    <w:rsid w:val="00831E2D"/>
    <w:rsid w:val="00831E62"/>
    <w:rsid w:val="00832000"/>
    <w:rsid w:val="008321D2"/>
    <w:rsid w:val="00832252"/>
    <w:rsid w:val="00832488"/>
    <w:rsid w:val="008325D9"/>
    <w:rsid w:val="00832652"/>
    <w:rsid w:val="00832712"/>
    <w:rsid w:val="00832757"/>
    <w:rsid w:val="008328F6"/>
    <w:rsid w:val="00832D49"/>
    <w:rsid w:val="00832D50"/>
    <w:rsid w:val="00832D85"/>
    <w:rsid w:val="00832EC2"/>
    <w:rsid w:val="00832F81"/>
    <w:rsid w:val="008330E2"/>
    <w:rsid w:val="008338E3"/>
    <w:rsid w:val="00833903"/>
    <w:rsid w:val="00833F20"/>
    <w:rsid w:val="008345B4"/>
    <w:rsid w:val="00834685"/>
    <w:rsid w:val="00834BEE"/>
    <w:rsid w:val="00835076"/>
    <w:rsid w:val="008350EC"/>
    <w:rsid w:val="0083545A"/>
    <w:rsid w:val="008358B3"/>
    <w:rsid w:val="00835E1F"/>
    <w:rsid w:val="00835E32"/>
    <w:rsid w:val="00835E4F"/>
    <w:rsid w:val="00835F6B"/>
    <w:rsid w:val="00836007"/>
    <w:rsid w:val="00836354"/>
    <w:rsid w:val="008363FD"/>
    <w:rsid w:val="0083646A"/>
    <w:rsid w:val="0083649B"/>
    <w:rsid w:val="008364AA"/>
    <w:rsid w:val="00836653"/>
    <w:rsid w:val="0083672B"/>
    <w:rsid w:val="00836C50"/>
    <w:rsid w:val="00836EE7"/>
    <w:rsid w:val="00836FFE"/>
    <w:rsid w:val="0083716D"/>
    <w:rsid w:val="00837805"/>
    <w:rsid w:val="00837AC7"/>
    <w:rsid w:val="00837FB0"/>
    <w:rsid w:val="008401BE"/>
    <w:rsid w:val="008402D9"/>
    <w:rsid w:val="0084062B"/>
    <w:rsid w:val="00840856"/>
    <w:rsid w:val="0084088F"/>
    <w:rsid w:val="00840C90"/>
    <w:rsid w:val="00840D6A"/>
    <w:rsid w:val="00840D73"/>
    <w:rsid w:val="0084126D"/>
    <w:rsid w:val="00841529"/>
    <w:rsid w:val="00841691"/>
    <w:rsid w:val="008416FF"/>
    <w:rsid w:val="008418E0"/>
    <w:rsid w:val="00841B2B"/>
    <w:rsid w:val="00841CE9"/>
    <w:rsid w:val="008421BC"/>
    <w:rsid w:val="0084246D"/>
    <w:rsid w:val="00842593"/>
    <w:rsid w:val="008426C7"/>
    <w:rsid w:val="00842777"/>
    <w:rsid w:val="008427D5"/>
    <w:rsid w:val="008429C1"/>
    <w:rsid w:val="00842B53"/>
    <w:rsid w:val="00842BA5"/>
    <w:rsid w:val="00842CC0"/>
    <w:rsid w:val="008431B0"/>
    <w:rsid w:val="008432C2"/>
    <w:rsid w:val="008433E7"/>
    <w:rsid w:val="008434D6"/>
    <w:rsid w:val="00843535"/>
    <w:rsid w:val="008439C6"/>
    <w:rsid w:val="00843AA4"/>
    <w:rsid w:val="008440E4"/>
    <w:rsid w:val="008442D8"/>
    <w:rsid w:val="00844594"/>
    <w:rsid w:val="008445F3"/>
    <w:rsid w:val="00844667"/>
    <w:rsid w:val="008446E5"/>
    <w:rsid w:val="00844749"/>
    <w:rsid w:val="00844757"/>
    <w:rsid w:val="008447A0"/>
    <w:rsid w:val="008448AC"/>
    <w:rsid w:val="00844961"/>
    <w:rsid w:val="00844DAD"/>
    <w:rsid w:val="00844E02"/>
    <w:rsid w:val="00844F5A"/>
    <w:rsid w:val="00844F6E"/>
    <w:rsid w:val="00845187"/>
    <w:rsid w:val="0084523C"/>
    <w:rsid w:val="008452A7"/>
    <w:rsid w:val="00845513"/>
    <w:rsid w:val="00845926"/>
    <w:rsid w:val="00845ADB"/>
    <w:rsid w:val="00845B20"/>
    <w:rsid w:val="00845CB5"/>
    <w:rsid w:val="00845CCC"/>
    <w:rsid w:val="00845D7A"/>
    <w:rsid w:val="00845E3E"/>
    <w:rsid w:val="00845EA1"/>
    <w:rsid w:val="00846117"/>
    <w:rsid w:val="008462D4"/>
    <w:rsid w:val="0084661F"/>
    <w:rsid w:val="00846639"/>
    <w:rsid w:val="00846B31"/>
    <w:rsid w:val="00846F3D"/>
    <w:rsid w:val="00846FB7"/>
    <w:rsid w:val="008470B7"/>
    <w:rsid w:val="008472BC"/>
    <w:rsid w:val="0084794D"/>
    <w:rsid w:val="00847A77"/>
    <w:rsid w:val="00847F01"/>
    <w:rsid w:val="00850093"/>
    <w:rsid w:val="008500BD"/>
    <w:rsid w:val="00850361"/>
    <w:rsid w:val="00850380"/>
    <w:rsid w:val="008504DB"/>
    <w:rsid w:val="00850555"/>
    <w:rsid w:val="00850A40"/>
    <w:rsid w:val="00850CCE"/>
    <w:rsid w:val="00850FB9"/>
    <w:rsid w:val="008511A2"/>
    <w:rsid w:val="00851256"/>
    <w:rsid w:val="008514EB"/>
    <w:rsid w:val="008515C1"/>
    <w:rsid w:val="00851A21"/>
    <w:rsid w:val="00852006"/>
    <w:rsid w:val="008520AD"/>
    <w:rsid w:val="008520C9"/>
    <w:rsid w:val="00852BB2"/>
    <w:rsid w:val="00852BC0"/>
    <w:rsid w:val="00852F63"/>
    <w:rsid w:val="00853113"/>
    <w:rsid w:val="008532F4"/>
    <w:rsid w:val="0085358E"/>
    <w:rsid w:val="00853626"/>
    <w:rsid w:val="0085366C"/>
    <w:rsid w:val="0085373A"/>
    <w:rsid w:val="00853AA6"/>
    <w:rsid w:val="00853B00"/>
    <w:rsid w:val="00853B7D"/>
    <w:rsid w:val="00853C1E"/>
    <w:rsid w:val="00853C27"/>
    <w:rsid w:val="0085405C"/>
    <w:rsid w:val="00854123"/>
    <w:rsid w:val="00854160"/>
    <w:rsid w:val="008542F6"/>
    <w:rsid w:val="008544AE"/>
    <w:rsid w:val="00854540"/>
    <w:rsid w:val="00854592"/>
    <w:rsid w:val="00854617"/>
    <w:rsid w:val="008547A9"/>
    <w:rsid w:val="00854D56"/>
    <w:rsid w:val="00854FDC"/>
    <w:rsid w:val="00855027"/>
    <w:rsid w:val="0085517F"/>
    <w:rsid w:val="008551CC"/>
    <w:rsid w:val="008554C6"/>
    <w:rsid w:val="00855565"/>
    <w:rsid w:val="008556EC"/>
    <w:rsid w:val="00855CF0"/>
    <w:rsid w:val="00855D75"/>
    <w:rsid w:val="008560A9"/>
    <w:rsid w:val="00856857"/>
    <w:rsid w:val="00856B29"/>
    <w:rsid w:val="00856ECA"/>
    <w:rsid w:val="0085765B"/>
    <w:rsid w:val="0085786B"/>
    <w:rsid w:val="00857D33"/>
    <w:rsid w:val="00860473"/>
    <w:rsid w:val="008605E6"/>
    <w:rsid w:val="00860B40"/>
    <w:rsid w:val="00860BC5"/>
    <w:rsid w:val="0086100C"/>
    <w:rsid w:val="00861041"/>
    <w:rsid w:val="008610A3"/>
    <w:rsid w:val="00861A2F"/>
    <w:rsid w:val="00861A49"/>
    <w:rsid w:val="00861B3D"/>
    <w:rsid w:val="00861D92"/>
    <w:rsid w:val="00861DBD"/>
    <w:rsid w:val="00862CFF"/>
    <w:rsid w:val="0086307B"/>
    <w:rsid w:val="008630BC"/>
    <w:rsid w:val="00863190"/>
    <w:rsid w:val="0086337C"/>
    <w:rsid w:val="00863413"/>
    <w:rsid w:val="00863471"/>
    <w:rsid w:val="008634FA"/>
    <w:rsid w:val="008639FB"/>
    <w:rsid w:val="00863B1F"/>
    <w:rsid w:val="00863F82"/>
    <w:rsid w:val="00864119"/>
    <w:rsid w:val="00864237"/>
    <w:rsid w:val="00864288"/>
    <w:rsid w:val="008642E1"/>
    <w:rsid w:val="00864476"/>
    <w:rsid w:val="008645EA"/>
    <w:rsid w:val="0086492D"/>
    <w:rsid w:val="00864A1B"/>
    <w:rsid w:val="00864A72"/>
    <w:rsid w:val="00864CF1"/>
    <w:rsid w:val="00864F17"/>
    <w:rsid w:val="00865146"/>
    <w:rsid w:val="008652E9"/>
    <w:rsid w:val="00865343"/>
    <w:rsid w:val="0086543A"/>
    <w:rsid w:val="00865461"/>
    <w:rsid w:val="0086586B"/>
    <w:rsid w:val="00865923"/>
    <w:rsid w:val="00865AF1"/>
    <w:rsid w:val="00865B8D"/>
    <w:rsid w:val="00865E4E"/>
    <w:rsid w:val="00865EA6"/>
    <w:rsid w:val="008661B1"/>
    <w:rsid w:val="008665B9"/>
    <w:rsid w:val="008666FB"/>
    <w:rsid w:val="00866721"/>
    <w:rsid w:val="00866B46"/>
    <w:rsid w:val="00866B6B"/>
    <w:rsid w:val="00866B89"/>
    <w:rsid w:val="00866BEA"/>
    <w:rsid w:val="00866C5F"/>
    <w:rsid w:val="0086701E"/>
    <w:rsid w:val="0086731F"/>
    <w:rsid w:val="0086747F"/>
    <w:rsid w:val="0086753A"/>
    <w:rsid w:val="0086780C"/>
    <w:rsid w:val="0086781C"/>
    <w:rsid w:val="00867EE2"/>
    <w:rsid w:val="00870022"/>
    <w:rsid w:val="00870941"/>
    <w:rsid w:val="00870B07"/>
    <w:rsid w:val="00870DB8"/>
    <w:rsid w:val="00870E25"/>
    <w:rsid w:val="00870F5E"/>
    <w:rsid w:val="008710FB"/>
    <w:rsid w:val="008712CD"/>
    <w:rsid w:val="00871477"/>
    <w:rsid w:val="00871508"/>
    <w:rsid w:val="008715D2"/>
    <w:rsid w:val="008718EB"/>
    <w:rsid w:val="00871A52"/>
    <w:rsid w:val="00871B68"/>
    <w:rsid w:val="00871BD1"/>
    <w:rsid w:val="00871CD5"/>
    <w:rsid w:val="0087232D"/>
    <w:rsid w:val="008724D3"/>
    <w:rsid w:val="008724EB"/>
    <w:rsid w:val="0087257A"/>
    <w:rsid w:val="00872822"/>
    <w:rsid w:val="008729E7"/>
    <w:rsid w:val="00872D45"/>
    <w:rsid w:val="00872E68"/>
    <w:rsid w:val="0087321D"/>
    <w:rsid w:val="0087351C"/>
    <w:rsid w:val="00873611"/>
    <w:rsid w:val="0087380D"/>
    <w:rsid w:val="008738ED"/>
    <w:rsid w:val="0087398F"/>
    <w:rsid w:val="00873C27"/>
    <w:rsid w:val="00873D02"/>
    <w:rsid w:val="00873DD1"/>
    <w:rsid w:val="00874543"/>
    <w:rsid w:val="008745B4"/>
    <w:rsid w:val="00874880"/>
    <w:rsid w:val="00874913"/>
    <w:rsid w:val="00874969"/>
    <w:rsid w:val="00874AFA"/>
    <w:rsid w:val="00874C95"/>
    <w:rsid w:val="00874CC3"/>
    <w:rsid w:val="00874DF7"/>
    <w:rsid w:val="00874FA6"/>
    <w:rsid w:val="00875178"/>
    <w:rsid w:val="00875799"/>
    <w:rsid w:val="00875B68"/>
    <w:rsid w:val="00875C03"/>
    <w:rsid w:val="00875E53"/>
    <w:rsid w:val="00875F16"/>
    <w:rsid w:val="00876022"/>
    <w:rsid w:val="0087613A"/>
    <w:rsid w:val="00876205"/>
    <w:rsid w:val="00876218"/>
    <w:rsid w:val="00876243"/>
    <w:rsid w:val="00876295"/>
    <w:rsid w:val="008763B2"/>
    <w:rsid w:val="00876407"/>
    <w:rsid w:val="008765A7"/>
    <w:rsid w:val="00876A7F"/>
    <w:rsid w:val="00876BFD"/>
    <w:rsid w:val="00876C2C"/>
    <w:rsid w:val="00876C7D"/>
    <w:rsid w:val="00876F94"/>
    <w:rsid w:val="00877490"/>
    <w:rsid w:val="008774EE"/>
    <w:rsid w:val="00877959"/>
    <w:rsid w:val="00877B8D"/>
    <w:rsid w:val="00877B93"/>
    <w:rsid w:val="00877CFA"/>
    <w:rsid w:val="00877D24"/>
    <w:rsid w:val="00877E53"/>
    <w:rsid w:val="00877EB0"/>
    <w:rsid w:val="00877F67"/>
    <w:rsid w:val="0088002B"/>
    <w:rsid w:val="0088011A"/>
    <w:rsid w:val="00880469"/>
    <w:rsid w:val="00880738"/>
    <w:rsid w:val="00880877"/>
    <w:rsid w:val="00880CE2"/>
    <w:rsid w:val="00880D05"/>
    <w:rsid w:val="00880D9E"/>
    <w:rsid w:val="00880F70"/>
    <w:rsid w:val="008811F4"/>
    <w:rsid w:val="008813FD"/>
    <w:rsid w:val="008814C6"/>
    <w:rsid w:val="008816EF"/>
    <w:rsid w:val="00881803"/>
    <w:rsid w:val="008818C8"/>
    <w:rsid w:val="00881AB4"/>
    <w:rsid w:val="00881CC5"/>
    <w:rsid w:val="008823C0"/>
    <w:rsid w:val="0088252C"/>
    <w:rsid w:val="00882688"/>
    <w:rsid w:val="0088268E"/>
    <w:rsid w:val="008828C0"/>
    <w:rsid w:val="00882B7C"/>
    <w:rsid w:val="00882BAC"/>
    <w:rsid w:val="00882C2A"/>
    <w:rsid w:val="00882E06"/>
    <w:rsid w:val="00882F72"/>
    <w:rsid w:val="00882F9B"/>
    <w:rsid w:val="00883202"/>
    <w:rsid w:val="008832F0"/>
    <w:rsid w:val="008834FA"/>
    <w:rsid w:val="008837A2"/>
    <w:rsid w:val="00883837"/>
    <w:rsid w:val="00883E3F"/>
    <w:rsid w:val="00883F57"/>
    <w:rsid w:val="00884355"/>
    <w:rsid w:val="00884412"/>
    <w:rsid w:val="00884422"/>
    <w:rsid w:val="00884480"/>
    <w:rsid w:val="00884496"/>
    <w:rsid w:val="00884916"/>
    <w:rsid w:val="0088498E"/>
    <w:rsid w:val="008849BF"/>
    <w:rsid w:val="00884C73"/>
    <w:rsid w:val="00884F0E"/>
    <w:rsid w:val="00884F3B"/>
    <w:rsid w:val="00884F8E"/>
    <w:rsid w:val="0088556A"/>
    <w:rsid w:val="00885613"/>
    <w:rsid w:val="008856FE"/>
    <w:rsid w:val="00885CE5"/>
    <w:rsid w:val="00885DAB"/>
    <w:rsid w:val="00885F11"/>
    <w:rsid w:val="00885F42"/>
    <w:rsid w:val="00885FA2"/>
    <w:rsid w:val="0088634F"/>
    <w:rsid w:val="00886B15"/>
    <w:rsid w:val="00886DBA"/>
    <w:rsid w:val="008871D7"/>
    <w:rsid w:val="008871DF"/>
    <w:rsid w:val="0088733C"/>
    <w:rsid w:val="00887384"/>
    <w:rsid w:val="008876AB"/>
    <w:rsid w:val="00887878"/>
    <w:rsid w:val="00887895"/>
    <w:rsid w:val="00887986"/>
    <w:rsid w:val="00887B0C"/>
    <w:rsid w:val="00887BCD"/>
    <w:rsid w:val="00887BD9"/>
    <w:rsid w:val="00887DF4"/>
    <w:rsid w:val="00887F67"/>
    <w:rsid w:val="0089027E"/>
    <w:rsid w:val="008904B7"/>
    <w:rsid w:val="00890613"/>
    <w:rsid w:val="00890725"/>
    <w:rsid w:val="008907E1"/>
    <w:rsid w:val="008907E3"/>
    <w:rsid w:val="00890883"/>
    <w:rsid w:val="00890A09"/>
    <w:rsid w:val="00890AD2"/>
    <w:rsid w:val="00890E79"/>
    <w:rsid w:val="0089116C"/>
    <w:rsid w:val="00891281"/>
    <w:rsid w:val="0089130F"/>
    <w:rsid w:val="00891701"/>
    <w:rsid w:val="00891893"/>
    <w:rsid w:val="00891A52"/>
    <w:rsid w:val="00891C75"/>
    <w:rsid w:val="00891DE2"/>
    <w:rsid w:val="00891F5B"/>
    <w:rsid w:val="008920F7"/>
    <w:rsid w:val="0089222E"/>
    <w:rsid w:val="00892452"/>
    <w:rsid w:val="00892724"/>
    <w:rsid w:val="0089284C"/>
    <w:rsid w:val="00892914"/>
    <w:rsid w:val="0089298D"/>
    <w:rsid w:val="008930D0"/>
    <w:rsid w:val="0089313D"/>
    <w:rsid w:val="00893270"/>
    <w:rsid w:val="008935D1"/>
    <w:rsid w:val="00893664"/>
    <w:rsid w:val="00893A51"/>
    <w:rsid w:val="00893DD0"/>
    <w:rsid w:val="00893EB0"/>
    <w:rsid w:val="008941C5"/>
    <w:rsid w:val="00894435"/>
    <w:rsid w:val="008945B3"/>
    <w:rsid w:val="0089475D"/>
    <w:rsid w:val="00894ACD"/>
    <w:rsid w:val="00894B1D"/>
    <w:rsid w:val="00894D13"/>
    <w:rsid w:val="0089513A"/>
    <w:rsid w:val="008954DE"/>
    <w:rsid w:val="0089556D"/>
    <w:rsid w:val="008955D6"/>
    <w:rsid w:val="00895606"/>
    <w:rsid w:val="00895706"/>
    <w:rsid w:val="0089595F"/>
    <w:rsid w:val="0089599A"/>
    <w:rsid w:val="00895A00"/>
    <w:rsid w:val="00895C60"/>
    <w:rsid w:val="00895EA8"/>
    <w:rsid w:val="00895EF6"/>
    <w:rsid w:val="00895FFD"/>
    <w:rsid w:val="0089606E"/>
    <w:rsid w:val="008961AA"/>
    <w:rsid w:val="00896221"/>
    <w:rsid w:val="00896670"/>
    <w:rsid w:val="008968DD"/>
    <w:rsid w:val="00896D15"/>
    <w:rsid w:val="0089746D"/>
    <w:rsid w:val="0089758B"/>
    <w:rsid w:val="00897969"/>
    <w:rsid w:val="00897974"/>
    <w:rsid w:val="00897A84"/>
    <w:rsid w:val="008A0312"/>
    <w:rsid w:val="008A0492"/>
    <w:rsid w:val="008A083D"/>
    <w:rsid w:val="008A09BD"/>
    <w:rsid w:val="008A0CE1"/>
    <w:rsid w:val="008A106A"/>
    <w:rsid w:val="008A125B"/>
    <w:rsid w:val="008A1536"/>
    <w:rsid w:val="008A158D"/>
    <w:rsid w:val="008A16CC"/>
    <w:rsid w:val="008A186A"/>
    <w:rsid w:val="008A18F6"/>
    <w:rsid w:val="008A1C28"/>
    <w:rsid w:val="008A1C64"/>
    <w:rsid w:val="008A1C98"/>
    <w:rsid w:val="008A1DDA"/>
    <w:rsid w:val="008A227D"/>
    <w:rsid w:val="008A24A2"/>
    <w:rsid w:val="008A24D5"/>
    <w:rsid w:val="008A269E"/>
    <w:rsid w:val="008A2911"/>
    <w:rsid w:val="008A2C97"/>
    <w:rsid w:val="008A315A"/>
    <w:rsid w:val="008A31F7"/>
    <w:rsid w:val="008A3441"/>
    <w:rsid w:val="008A344D"/>
    <w:rsid w:val="008A3954"/>
    <w:rsid w:val="008A397F"/>
    <w:rsid w:val="008A3993"/>
    <w:rsid w:val="008A3E58"/>
    <w:rsid w:val="008A3EBE"/>
    <w:rsid w:val="008A3F55"/>
    <w:rsid w:val="008A41DA"/>
    <w:rsid w:val="008A420E"/>
    <w:rsid w:val="008A42C6"/>
    <w:rsid w:val="008A447B"/>
    <w:rsid w:val="008A45E3"/>
    <w:rsid w:val="008A463A"/>
    <w:rsid w:val="008A4D6E"/>
    <w:rsid w:val="008A5446"/>
    <w:rsid w:val="008A575B"/>
    <w:rsid w:val="008A58CF"/>
    <w:rsid w:val="008A5DBB"/>
    <w:rsid w:val="008A5E36"/>
    <w:rsid w:val="008A5E8B"/>
    <w:rsid w:val="008A644A"/>
    <w:rsid w:val="008A6731"/>
    <w:rsid w:val="008A6BAB"/>
    <w:rsid w:val="008A6D09"/>
    <w:rsid w:val="008A6DE2"/>
    <w:rsid w:val="008A70C3"/>
    <w:rsid w:val="008A731E"/>
    <w:rsid w:val="008A7399"/>
    <w:rsid w:val="008A740D"/>
    <w:rsid w:val="008A7576"/>
    <w:rsid w:val="008A7984"/>
    <w:rsid w:val="008A7BA0"/>
    <w:rsid w:val="008A7D46"/>
    <w:rsid w:val="008A7EAD"/>
    <w:rsid w:val="008A7F1F"/>
    <w:rsid w:val="008A7F80"/>
    <w:rsid w:val="008A7F9E"/>
    <w:rsid w:val="008B00CF"/>
    <w:rsid w:val="008B0209"/>
    <w:rsid w:val="008B023B"/>
    <w:rsid w:val="008B032E"/>
    <w:rsid w:val="008B039D"/>
    <w:rsid w:val="008B0A6C"/>
    <w:rsid w:val="008B0FA1"/>
    <w:rsid w:val="008B10DB"/>
    <w:rsid w:val="008B12AC"/>
    <w:rsid w:val="008B1313"/>
    <w:rsid w:val="008B13AD"/>
    <w:rsid w:val="008B149F"/>
    <w:rsid w:val="008B1681"/>
    <w:rsid w:val="008B179C"/>
    <w:rsid w:val="008B1934"/>
    <w:rsid w:val="008B1B7C"/>
    <w:rsid w:val="008B2158"/>
    <w:rsid w:val="008B2294"/>
    <w:rsid w:val="008B25AD"/>
    <w:rsid w:val="008B25FF"/>
    <w:rsid w:val="008B2691"/>
    <w:rsid w:val="008B2A29"/>
    <w:rsid w:val="008B2E24"/>
    <w:rsid w:val="008B2E67"/>
    <w:rsid w:val="008B3272"/>
    <w:rsid w:val="008B34D8"/>
    <w:rsid w:val="008B3533"/>
    <w:rsid w:val="008B3683"/>
    <w:rsid w:val="008B382F"/>
    <w:rsid w:val="008B391A"/>
    <w:rsid w:val="008B3B39"/>
    <w:rsid w:val="008B3D21"/>
    <w:rsid w:val="008B3D49"/>
    <w:rsid w:val="008B3EE9"/>
    <w:rsid w:val="008B3F29"/>
    <w:rsid w:val="008B4018"/>
    <w:rsid w:val="008B41DD"/>
    <w:rsid w:val="008B42DF"/>
    <w:rsid w:val="008B437A"/>
    <w:rsid w:val="008B43E7"/>
    <w:rsid w:val="008B454D"/>
    <w:rsid w:val="008B489D"/>
    <w:rsid w:val="008B4CD7"/>
    <w:rsid w:val="008B4DAC"/>
    <w:rsid w:val="008B506C"/>
    <w:rsid w:val="008B510C"/>
    <w:rsid w:val="008B5179"/>
    <w:rsid w:val="008B5347"/>
    <w:rsid w:val="008B53CA"/>
    <w:rsid w:val="008B5438"/>
    <w:rsid w:val="008B5501"/>
    <w:rsid w:val="008B5544"/>
    <w:rsid w:val="008B561D"/>
    <w:rsid w:val="008B562B"/>
    <w:rsid w:val="008B57AB"/>
    <w:rsid w:val="008B65D0"/>
    <w:rsid w:val="008B6628"/>
    <w:rsid w:val="008B66A2"/>
    <w:rsid w:val="008B6786"/>
    <w:rsid w:val="008B69F8"/>
    <w:rsid w:val="008B6BF3"/>
    <w:rsid w:val="008B6CFC"/>
    <w:rsid w:val="008B703C"/>
    <w:rsid w:val="008B703F"/>
    <w:rsid w:val="008B717B"/>
    <w:rsid w:val="008B72A1"/>
    <w:rsid w:val="008B73E4"/>
    <w:rsid w:val="008B7615"/>
    <w:rsid w:val="008B76A6"/>
    <w:rsid w:val="008B7F5F"/>
    <w:rsid w:val="008C017C"/>
    <w:rsid w:val="008C02BA"/>
    <w:rsid w:val="008C077B"/>
    <w:rsid w:val="008C0938"/>
    <w:rsid w:val="008C0971"/>
    <w:rsid w:val="008C0BA1"/>
    <w:rsid w:val="008C0CA0"/>
    <w:rsid w:val="008C0E62"/>
    <w:rsid w:val="008C0ECB"/>
    <w:rsid w:val="008C102A"/>
    <w:rsid w:val="008C1047"/>
    <w:rsid w:val="008C1285"/>
    <w:rsid w:val="008C136F"/>
    <w:rsid w:val="008C1452"/>
    <w:rsid w:val="008C14DA"/>
    <w:rsid w:val="008C16A7"/>
    <w:rsid w:val="008C16DF"/>
    <w:rsid w:val="008C1769"/>
    <w:rsid w:val="008C176E"/>
    <w:rsid w:val="008C18B6"/>
    <w:rsid w:val="008C18B9"/>
    <w:rsid w:val="008C1D52"/>
    <w:rsid w:val="008C20E8"/>
    <w:rsid w:val="008C2345"/>
    <w:rsid w:val="008C272B"/>
    <w:rsid w:val="008C27C2"/>
    <w:rsid w:val="008C27C9"/>
    <w:rsid w:val="008C29E1"/>
    <w:rsid w:val="008C2A89"/>
    <w:rsid w:val="008C2D8E"/>
    <w:rsid w:val="008C3005"/>
    <w:rsid w:val="008C3272"/>
    <w:rsid w:val="008C35FB"/>
    <w:rsid w:val="008C3717"/>
    <w:rsid w:val="008C3AE5"/>
    <w:rsid w:val="008C3D6E"/>
    <w:rsid w:val="008C420C"/>
    <w:rsid w:val="008C458F"/>
    <w:rsid w:val="008C475F"/>
    <w:rsid w:val="008C4947"/>
    <w:rsid w:val="008C4B34"/>
    <w:rsid w:val="008C4B3F"/>
    <w:rsid w:val="008C4FF9"/>
    <w:rsid w:val="008C53A8"/>
    <w:rsid w:val="008C54D1"/>
    <w:rsid w:val="008C5553"/>
    <w:rsid w:val="008C55EE"/>
    <w:rsid w:val="008C58F9"/>
    <w:rsid w:val="008C59B2"/>
    <w:rsid w:val="008C5C97"/>
    <w:rsid w:val="008C613C"/>
    <w:rsid w:val="008C613E"/>
    <w:rsid w:val="008C6165"/>
    <w:rsid w:val="008C634F"/>
    <w:rsid w:val="008C635A"/>
    <w:rsid w:val="008C64C8"/>
    <w:rsid w:val="008C64F4"/>
    <w:rsid w:val="008C65F8"/>
    <w:rsid w:val="008C68E3"/>
    <w:rsid w:val="008C69F6"/>
    <w:rsid w:val="008C6DC0"/>
    <w:rsid w:val="008C719D"/>
    <w:rsid w:val="008C744D"/>
    <w:rsid w:val="008C7692"/>
    <w:rsid w:val="008C79AF"/>
    <w:rsid w:val="008C7C67"/>
    <w:rsid w:val="008C7C70"/>
    <w:rsid w:val="008C7CDF"/>
    <w:rsid w:val="008C7D13"/>
    <w:rsid w:val="008D011B"/>
    <w:rsid w:val="008D03EB"/>
    <w:rsid w:val="008D04AC"/>
    <w:rsid w:val="008D07F0"/>
    <w:rsid w:val="008D0A44"/>
    <w:rsid w:val="008D0CE2"/>
    <w:rsid w:val="008D0F35"/>
    <w:rsid w:val="008D103B"/>
    <w:rsid w:val="008D1105"/>
    <w:rsid w:val="008D134B"/>
    <w:rsid w:val="008D14D8"/>
    <w:rsid w:val="008D165B"/>
    <w:rsid w:val="008D1850"/>
    <w:rsid w:val="008D1B5E"/>
    <w:rsid w:val="008D1B6C"/>
    <w:rsid w:val="008D1BFB"/>
    <w:rsid w:val="008D246A"/>
    <w:rsid w:val="008D25A5"/>
    <w:rsid w:val="008D26FA"/>
    <w:rsid w:val="008D279D"/>
    <w:rsid w:val="008D29A2"/>
    <w:rsid w:val="008D2DC5"/>
    <w:rsid w:val="008D3140"/>
    <w:rsid w:val="008D31CA"/>
    <w:rsid w:val="008D31FC"/>
    <w:rsid w:val="008D322B"/>
    <w:rsid w:val="008D35CD"/>
    <w:rsid w:val="008D36BC"/>
    <w:rsid w:val="008D386E"/>
    <w:rsid w:val="008D3D64"/>
    <w:rsid w:val="008D3DB2"/>
    <w:rsid w:val="008D3E4E"/>
    <w:rsid w:val="008D3F3C"/>
    <w:rsid w:val="008D3F9E"/>
    <w:rsid w:val="008D41D1"/>
    <w:rsid w:val="008D42B7"/>
    <w:rsid w:val="008D4767"/>
    <w:rsid w:val="008D47A7"/>
    <w:rsid w:val="008D4D06"/>
    <w:rsid w:val="008D5237"/>
    <w:rsid w:val="008D552C"/>
    <w:rsid w:val="008D5623"/>
    <w:rsid w:val="008D575F"/>
    <w:rsid w:val="008D58BF"/>
    <w:rsid w:val="008D59DE"/>
    <w:rsid w:val="008D5B32"/>
    <w:rsid w:val="008D5BE3"/>
    <w:rsid w:val="008D5D54"/>
    <w:rsid w:val="008D5F03"/>
    <w:rsid w:val="008D6173"/>
    <w:rsid w:val="008D6185"/>
    <w:rsid w:val="008D62FF"/>
    <w:rsid w:val="008D6814"/>
    <w:rsid w:val="008D69D1"/>
    <w:rsid w:val="008D6D36"/>
    <w:rsid w:val="008D6D81"/>
    <w:rsid w:val="008D6F44"/>
    <w:rsid w:val="008D7331"/>
    <w:rsid w:val="008D73EA"/>
    <w:rsid w:val="008D74DD"/>
    <w:rsid w:val="008D75D4"/>
    <w:rsid w:val="008D76B6"/>
    <w:rsid w:val="008D796A"/>
    <w:rsid w:val="008D7BA8"/>
    <w:rsid w:val="008D7F88"/>
    <w:rsid w:val="008E08C9"/>
    <w:rsid w:val="008E0A44"/>
    <w:rsid w:val="008E0E21"/>
    <w:rsid w:val="008E11E6"/>
    <w:rsid w:val="008E12C8"/>
    <w:rsid w:val="008E13A4"/>
    <w:rsid w:val="008E1511"/>
    <w:rsid w:val="008E1515"/>
    <w:rsid w:val="008E1580"/>
    <w:rsid w:val="008E1780"/>
    <w:rsid w:val="008E1949"/>
    <w:rsid w:val="008E1A84"/>
    <w:rsid w:val="008E1C1B"/>
    <w:rsid w:val="008E1D6F"/>
    <w:rsid w:val="008E1DFC"/>
    <w:rsid w:val="008E217F"/>
    <w:rsid w:val="008E2327"/>
    <w:rsid w:val="008E2392"/>
    <w:rsid w:val="008E24D7"/>
    <w:rsid w:val="008E25BC"/>
    <w:rsid w:val="008E25E7"/>
    <w:rsid w:val="008E25F5"/>
    <w:rsid w:val="008E2A12"/>
    <w:rsid w:val="008E2FF2"/>
    <w:rsid w:val="008E31B8"/>
    <w:rsid w:val="008E32E1"/>
    <w:rsid w:val="008E3320"/>
    <w:rsid w:val="008E35DF"/>
    <w:rsid w:val="008E3746"/>
    <w:rsid w:val="008E37B3"/>
    <w:rsid w:val="008E39FB"/>
    <w:rsid w:val="008E3CF7"/>
    <w:rsid w:val="008E3F18"/>
    <w:rsid w:val="008E3FD4"/>
    <w:rsid w:val="008E41BE"/>
    <w:rsid w:val="008E43A1"/>
    <w:rsid w:val="008E48AA"/>
    <w:rsid w:val="008E4B1B"/>
    <w:rsid w:val="008E4BCD"/>
    <w:rsid w:val="008E4BDA"/>
    <w:rsid w:val="008E5076"/>
    <w:rsid w:val="008E5147"/>
    <w:rsid w:val="008E51C1"/>
    <w:rsid w:val="008E52C2"/>
    <w:rsid w:val="008E55C5"/>
    <w:rsid w:val="008E573A"/>
    <w:rsid w:val="008E58D3"/>
    <w:rsid w:val="008E5A60"/>
    <w:rsid w:val="008E5AA2"/>
    <w:rsid w:val="008E5D14"/>
    <w:rsid w:val="008E5FB8"/>
    <w:rsid w:val="008E6231"/>
    <w:rsid w:val="008E6516"/>
    <w:rsid w:val="008E6653"/>
    <w:rsid w:val="008E6687"/>
    <w:rsid w:val="008E688F"/>
    <w:rsid w:val="008E70BC"/>
    <w:rsid w:val="008E70D6"/>
    <w:rsid w:val="008E7147"/>
    <w:rsid w:val="008E7309"/>
    <w:rsid w:val="008E742B"/>
    <w:rsid w:val="008E77A8"/>
    <w:rsid w:val="008E7837"/>
    <w:rsid w:val="008E787E"/>
    <w:rsid w:val="008E7926"/>
    <w:rsid w:val="008E7935"/>
    <w:rsid w:val="008E7AFF"/>
    <w:rsid w:val="008E7F5C"/>
    <w:rsid w:val="008F0103"/>
    <w:rsid w:val="008F017E"/>
    <w:rsid w:val="008F0321"/>
    <w:rsid w:val="008F038F"/>
    <w:rsid w:val="008F04FB"/>
    <w:rsid w:val="008F0665"/>
    <w:rsid w:val="008F07AD"/>
    <w:rsid w:val="008F0A76"/>
    <w:rsid w:val="008F0AAA"/>
    <w:rsid w:val="008F0FD9"/>
    <w:rsid w:val="008F1027"/>
    <w:rsid w:val="008F1159"/>
    <w:rsid w:val="008F1173"/>
    <w:rsid w:val="008F124A"/>
    <w:rsid w:val="008F15FA"/>
    <w:rsid w:val="008F18F4"/>
    <w:rsid w:val="008F1AB7"/>
    <w:rsid w:val="008F1C08"/>
    <w:rsid w:val="008F2015"/>
    <w:rsid w:val="008F2027"/>
    <w:rsid w:val="008F250F"/>
    <w:rsid w:val="008F2719"/>
    <w:rsid w:val="008F2742"/>
    <w:rsid w:val="008F2816"/>
    <w:rsid w:val="008F29B1"/>
    <w:rsid w:val="008F2B0D"/>
    <w:rsid w:val="008F2C8F"/>
    <w:rsid w:val="008F2D32"/>
    <w:rsid w:val="008F3070"/>
    <w:rsid w:val="008F30A3"/>
    <w:rsid w:val="008F337D"/>
    <w:rsid w:val="008F3637"/>
    <w:rsid w:val="008F3844"/>
    <w:rsid w:val="008F3861"/>
    <w:rsid w:val="008F3A8A"/>
    <w:rsid w:val="008F3BB5"/>
    <w:rsid w:val="008F3DD8"/>
    <w:rsid w:val="008F3FD1"/>
    <w:rsid w:val="008F4086"/>
    <w:rsid w:val="008F421C"/>
    <w:rsid w:val="008F443D"/>
    <w:rsid w:val="008F4485"/>
    <w:rsid w:val="008F47A1"/>
    <w:rsid w:val="008F4A7A"/>
    <w:rsid w:val="008F4E53"/>
    <w:rsid w:val="008F5359"/>
    <w:rsid w:val="008F5795"/>
    <w:rsid w:val="008F57E6"/>
    <w:rsid w:val="008F5A46"/>
    <w:rsid w:val="008F5B0C"/>
    <w:rsid w:val="008F5C8F"/>
    <w:rsid w:val="008F5DF5"/>
    <w:rsid w:val="008F5EB7"/>
    <w:rsid w:val="008F5EBA"/>
    <w:rsid w:val="008F5EC1"/>
    <w:rsid w:val="008F65A1"/>
    <w:rsid w:val="008F6750"/>
    <w:rsid w:val="008F6948"/>
    <w:rsid w:val="008F6A8F"/>
    <w:rsid w:val="008F7116"/>
    <w:rsid w:val="008F7587"/>
    <w:rsid w:val="008F79D5"/>
    <w:rsid w:val="008F7A85"/>
    <w:rsid w:val="008F7C58"/>
    <w:rsid w:val="008F7D94"/>
    <w:rsid w:val="008F7DC0"/>
    <w:rsid w:val="008F7E1B"/>
    <w:rsid w:val="008F7EE7"/>
    <w:rsid w:val="0090022A"/>
    <w:rsid w:val="00900761"/>
    <w:rsid w:val="00900772"/>
    <w:rsid w:val="009008C0"/>
    <w:rsid w:val="00900A2B"/>
    <w:rsid w:val="00900AFB"/>
    <w:rsid w:val="00900B1D"/>
    <w:rsid w:val="00900B27"/>
    <w:rsid w:val="00900B5A"/>
    <w:rsid w:val="00900C82"/>
    <w:rsid w:val="00900D6D"/>
    <w:rsid w:val="009012A7"/>
    <w:rsid w:val="00901307"/>
    <w:rsid w:val="00901381"/>
    <w:rsid w:val="009015DC"/>
    <w:rsid w:val="00901D37"/>
    <w:rsid w:val="00901D96"/>
    <w:rsid w:val="00901F63"/>
    <w:rsid w:val="009020A7"/>
    <w:rsid w:val="00902192"/>
    <w:rsid w:val="0090220B"/>
    <w:rsid w:val="009023C0"/>
    <w:rsid w:val="009023C6"/>
    <w:rsid w:val="009024D4"/>
    <w:rsid w:val="00902504"/>
    <w:rsid w:val="0090260E"/>
    <w:rsid w:val="00902629"/>
    <w:rsid w:val="00902763"/>
    <w:rsid w:val="009027E9"/>
    <w:rsid w:val="0090286F"/>
    <w:rsid w:val="00902B55"/>
    <w:rsid w:val="00902EEB"/>
    <w:rsid w:val="009030AA"/>
    <w:rsid w:val="009031C2"/>
    <w:rsid w:val="00903215"/>
    <w:rsid w:val="0090323B"/>
    <w:rsid w:val="009033D4"/>
    <w:rsid w:val="00903491"/>
    <w:rsid w:val="00903638"/>
    <w:rsid w:val="0090366B"/>
    <w:rsid w:val="0090383B"/>
    <w:rsid w:val="009038A7"/>
    <w:rsid w:val="00903AD2"/>
    <w:rsid w:val="00903DBA"/>
    <w:rsid w:val="009043D2"/>
    <w:rsid w:val="00904924"/>
    <w:rsid w:val="00904969"/>
    <w:rsid w:val="00904A09"/>
    <w:rsid w:val="00904BA4"/>
    <w:rsid w:val="00904DF8"/>
    <w:rsid w:val="00904E31"/>
    <w:rsid w:val="00905254"/>
    <w:rsid w:val="0090532D"/>
    <w:rsid w:val="009055D7"/>
    <w:rsid w:val="0090599F"/>
    <w:rsid w:val="00905B68"/>
    <w:rsid w:val="00905BDF"/>
    <w:rsid w:val="00905CC6"/>
    <w:rsid w:val="00905EBC"/>
    <w:rsid w:val="009060D0"/>
    <w:rsid w:val="00906123"/>
    <w:rsid w:val="0090617F"/>
    <w:rsid w:val="009061BF"/>
    <w:rsid w:val="009062F2"/>
    <w:rsid w:val="00906492"/>
    <w:rsid w:val="00906923"/>
    <w:rsid w:val="0090692A"/>
    <w:rsid w:val="00906AEA"/>
    <w:rsid w:val="00906CC5"/>
    <w:rsid w:val="00906D04"/>
    <w:rsid w:val="00906D1C"/>
    <w:rsid w:val="009070D7"/>
    <w:rsid w:val="0090714C"/>
    <w:rsid w:val="009074DA"/>
    <w:rsid w:val="009078D9"/>
    <w:rsid w:val="0090794A"/>
    <w:rsid w:val="00907C87"/>
    <w:rsid w:val="00907DBC"/>
    <w:rsid w:val="00907E06"/>
    <w:rsid w:val="00907E91"/>
    <w:rsid w:val="00910097"/>
    <w:rsid w:val="0091019F"/>
    <w:rsid w:val="00910200"/>
    <w:rsid w:val="0091044D"/>
    <w:rsid w:val="009104D3"/>
    <w:rsid w:val="00910587"/>
    <w:rsid w:val="00910741"/>
    <w:rsid w:val="009108DA"/>
    <w:rsid w:val="0091090E"/>
    <w:rsid w:val="009109FB"/>
    <w:rsid w:val="00910BC5"/>
    <w:rsid w:val="00910F42"/>
    <w:rsid w:val="0091113B"/>
    <w:rsid w:val="00911252"/>
    <w:rsid w:val="0091125A"/>
    <w:rsid w:val="00911390"/>
    <w:rsid w:val="0091196C"/>
    <w:rsid w:val="00911D83"/>
    <w:rsid w:val="009124CF"/>
    <w:rsid w:val="00912527"/>
    <w:rsid w:val="00912795"/>
    <w:rsid w:val="00912AD3"/>
    <w:rsid w:val="00912CE3"/>
    <w:rsid w:val="00912D80"/>
    <w:rsid w:val="00912F97"/>
    <w:rsid w:val="009130FC"/>
    <w:rsid w:val="0091348F"/>
    <w:rsid w:val="00913B58"/>
    <w:rsid w:val="00913C1C"/>
    <w:rsid w:val="00913F18"/>
    <w:rsid w:val="00913F63"/>
    <w:rsid w:val="0091415B"/>
    <w:rsid w:val="009141BA"/>
    <w:rsid w:val="0091423C"/>
    <w:rsid w:val="00914332"/>
    <w:rsid w:val="00914677"/>
    <w:rsid w:val="0091470C"/>
    <w:rsid w:val="00914716"/>
    <w:rsid w:val="009147F4"/>
    <w:rsid w:val="009148BB"/>
    <w:rsid w:val="00914B9F"/>
    <w:rsid w:val="00914BE0"/>
    <w:rsid w:val="00914F16"/>
    <w:rsid w:val="00914FB1"/>
    <w:rsid w:val="00915262"/>
    <w:rsid w:val="00915791"/>
    <w:rsid w:val="00915BBE"/>
    <w:rsid w:val="00915BCF"/>
    <w:rsid w:val="00915D94"/>
    <w:rsid w:val="00915E10"/>
    <w:rsid w:val="0091631F"/>
    <w:rsid w:val="009167D6"/>
    <w:rsid w:val="00916844"/>
    <w:rsid w:val="00916AEF"/>
    <w:rsid w:val="00916CFA"/>
    <w:rsid w:val="00916F41"/>
    <w:rsid w:val="00916F64"/>
    <w:rsid w:val="009170E1"/>
    <w:rsid w:val="00917465"/>
    <w:rsid w:val="009174CF"/>
    <w:rsid w:val="009175F9"/>
    <w:rsid w:val="0091771F"/>
    <w:rsid w:val="00917974"/>
    <w:rsid w:val="00917A71"/>
    <w:rsid w:val="00917DDF"/>
    <w:rsid w:val="00917E78"/>
    <w:rsid w:val="00917FF2"/>
    <w:rsid w:val="00920142"/>
    <w:rsid w:val="009201A1"/>
    <w:rsid w:val="009202F6"/>
    <w:rsid w:val="009203E0"/>
    <w:rsid w:val="0092040F"/>
    <w:rsid w:val="00920A44"/>
    <w:rsid w:val="00920B6A"/>
    <w:rsid w:val="00920D67"/>
    <w:rsid w:val="00920DD6"/>
    <w:rsid w:val="00920F13"/>
    <w:rsid w:val="009210A0"/>
    <w:rsid w:val="00921187"/>
    <w:rsid w:val="0092132F"/>
    <w:rsid w:val="00921394"/>
    <w:rsid w:val="00921467"/>
    <w:rsid w:val="00921683"/>
    <w:rsid w:val="009218F6"/>
    <w:rsid w:val="00921A3C"/>
    <w:rsid w:val="00921D28"/>
    <w:rsid w:val="00922020"/>
    <w:rsid w:val="0092206F"/>
    <w:rsid w:val="0092209D"/>
    <w:rsid w:val="009225E3"/>
    <w:rsid w:val="009226A5"/>
    <w:rsid w:val="009227C8"/>
    <w:rsid w:val="009229C3"/>
    <w:rsid w:val="00922A8A"/>
    <w:rsid w:val="00922E59"/>
    <w:rsid w:val="009234DD"/>
    <w:rsid w:val="00923562"/>
    <w:rsid w:val="00923600"/>
    <w:rsid w:val="00923921"/>
    <w:rsid w:val="00923CF8"/>
    <w:rsid w:val="00923D11"/>
    <w:rsid w:val="009241B2"/>
    <w:rsid w:val="0092425D"/>
    <w:rsid w:val="00924448"/>
    <w:rsid w:val="00924984"/>
    <w:rsid w:val="00924BF0"/>
    <w:rsid w:val="00924E73"/>
    <w:rsid w:val="00925031"/>
    <w:rsid w:val="00925119"/>
    <w:rsid w:val="009251D8"/>
    <w:rsid w:val="009251F7"/>
    <w:rsid w:val="009256B4"/>
    <w:rsid w:val="009256D8"/>
    <w:rsid w:val="00925739"/>
    <w:rsid w:val="00925870"/>
    <w:rsid w:val="00925B2E"/>
    <w:rsid w:val="00925D16"/>
    <w:rsid w:val="00925E45"/>
    <w:rsid w:val="009263D2"/>
    <w:rsid w:val="009265A0"/>
    <w:rsid w:val="009265C0"/>
    <w:rsid w:val="0092660A"/>
    <w:rsid w:val="00926807"/>
    <w:rsid w:val="009269C1"/>
    <w:rsid w:val="009269CF"/>
    <w:rsid w:val="009269E7"/>
    <w:rsid w:val="00926B8A"/>
    <w:rsid w:val="00926C45"/>
    <w:rsid w:val="00927015"/>
    <w:rsid w:val="00927358"/>
    <w:rsid w:val="009276B0"/>
    <w:rsid w:val="00927771"/>
    <w:rsid w:val="0092786A"/>
    <w:rsid w:val="00927C68"/>
    <w:rsid w:val="00927E98"/>
    <w:rsid w:val="00927E9C"/>
    <w:rsid w:val="00927FF6"/>
    <w:rsid w:val="009301A5"/>
    <w:rsid w:val="00930219"/>
    <w:rsid w:val="00930309"/>
    <w:rsid w:val="009304D6"/>
    <w:rsid w:val="00930543"/>
    <w:rsid w:val="0093062D"/>
    <w:rsid w:val="00930B16"/>
    <w:rsid w:val="00930B93"/>
    <w:rsid w:val="00930CBF"/>
    <w:rsid w:val="00930D6A"/>
    <w:rsid w:val="00930D86"/>
    <w:rsid w:val="009312CF"/>
    <w:rsid w:val="009319D0"/>
    <w:rsid w:val="00931AA0"/>
    <w:rsid w:val="00931E09"/>
    <w:rsid w:val="00931E84"/>
    <w:rsid w:val="00931FD3"/>
    <w:rsid w:val="009328F9"/>
    <w:rsid w:val="009329D0"/>
    <w:rsid w:val="00932AC4"/>
    <w:rsid w:val="00933119"/>
    <w:rsid w:val="00933553"/>
    <w:rsid w:val="00933BDF"/>
    <w:rsid w:val="00934017"/>
    <w:rsid w:val="009341ED"/>
    <w:rsid w:val="0093424F"/>
    <w:rsid w:val="009345B8"/>
    <w:rsid w:val="009346AF"/>
    <w:rsid w:val="0093478F"/>
    <w:rsid w:val="0093490D"/>
    <w:rsid w:val="00934C33"/>
    <w:rsid w:val="00934CE5"/>
    <w:rsid w:val="00934F35"/>
    <w:rsid w:val="00935074"/>
    <w:rsid w:val="009352F5"/>
    <w:rsid w:val="009353BD"/>
    <w:rsid w:val="00935481"/>
    <w:rsid w:val="0093569D"/>
    <w:rsid w:val="009356C7"/>
    <w:rsid w:val="009356EE"/>
    <w:rsid w:val="00935718"/>
    <w:rsid w:val="00935747"/>
    <w:rsid w:val="00935774"/>
    <w:rsid w:val="00935987"/>
    <w:rsid w:val="00935AB9"/>
    <w:rsid w:val="0093610C"/>
    <w:rsid w:val="009361A6"/>
    <w:rsid w:val="009362A4"/>
    <w:rsid w:val="009363AA"/>
    <w:rsid w:val="00936969"/>
    <w:rsid w:val="00936A5C"/>
    <w:rsid w:val="00936B52"/>
    <w:rsid w:val="00936B5B"/>
    <w:rsid w:val="00936B66"/>
    <w:rsid w:val="00936C0F"/>
    <w:rsid w:val="00936F36"/>
    <w:rsid w:val="00937094"/>
    <w:rsid w:val="00937192"/>
    <w:rsid w:val="0093733D"/>
    <w:rsid w:val="00937416"/>
    <w:rsid w:val="00937780"/>
    <w:rsid w:val="009379B6"/>
    <w:rsid w:val="00937ACF"/>
    <w:rsid w:val="00937BF8"/>
    <w:rsid w:val="00940194"/>
    <w:rsid w:val="009407B1"/>
    <w:rsid w:val="009408F5"/>
    <w:rsid w:val="00940939"/>
    <w:rsid w:val="00940988"/>
    <w:rsid w:val="009416C3"/>
    <w:rsid w:val="009417B9"/>
    <w:rsid w:val="009418ED"/>
    <w:rsid w:val="00941B47"/>
    <w:rsid w:val="00941EB9"/>
    <w:rsid w:val="00942051"/>
    <w:rsid w:val="009420A7"/>
    <w:rsid w:val="009423AE"/>
    <w:rsid w:val="009423BE"/>
    <w:rsid w:val="0094248A"/>
    <w:rsid w:val="00942621"/>
    <w:rsid w:val="00942738"/>
    <w:rsid w:val="00942C01"/>
    <w:rsid w:val="00942D0E"/>
    <w:rsid w:val="00942D4F"/>
    <w:rsid w:val="00942EBA"/>
    <w:rsid w:val="00942EF9"/>
    <w:rsid w:val="00942FC5"/>
    <w:rsid w:val="00943377"/>
    <w:rsid w:val="009435A2"/>
    <w:rsid w:val="0094361F"/>
    <w:rsid w:val="009438E6"/>
    <w:rsid w:val="00943A0F"/>
    <w:rsid w:val="00943B70"/>
    <w:rsid w:val="0094416B"/>
    <w:rsid w:val="00944668"/>
    <w:rsid w:val="009446F7"/>
    <w:rsid w:val="00944760"/>
    <w:rsid w:val="0094496E"/>
    <w:rsid w:val="00944A94"/>
    <w:rsid w:val="00944C6A"/>
    <w:rsid w:val="00944F2F"/>
    <w:rsid w:val="00944F59"/>
    <w:rsid w:val="00944F8B"/>
    <w:rsid w:val="00945280"/>
    <w:rsid w:val="009453B0"/>
    <w:rsid w:val="009453BE"/>
    <w:rsid w:val="009453DE"/>
    <w:rsid w:val="0094542E"/>
    <w:rsid w:val="009454FF"/>
    <w:rsid w:val="0094554D"/>
    <w:rsid w:val="00945AFD"/>
    <w:rsid w:val="00945CF8"/>
    <w:rsid w:val="00945D48"/>
    <w:rsid w:val="009461F9"/>
    <w:rsid w:val="0094628E"/>
    <w:rsid w:val="009462D6"/>
    <w:rsid w:val="009465A6"/>
    <w:rsid w:val="009465B9"/>
    <w:rsid w:val="0094674C"/>
    <w:rsid w:val="009467C5"/>
    <w:rsid w:val="00946929"/>
    <w:rsid w:val="0094694D"/>
    <w:rsid w:val="0094699A"/>
    <w:rsid w:val="00946B2D"/>
    <w:rsid w:val="00946DA0"/>
    <w:rsid w:val="00946F55"/>
    <w:rsid w:val="00947403"/>
    <w:rsid w:val="0094762C"/>
    <w:rsid w:val="009476D8"/>
    <w:rsid w:val="00947FAD"/>
    <w:rsid w:val="009501B9"/>
    <w:rsid w:val="00950220"/>
    <w:rsid w:val="00950357"/>
    <w:rsid w:val="009505C6"/>
    <w:rsid w:val="0095097B"/>
    <w:rsid w:val="00950B3B"/>
    <w:rsid w:val="00950D21"/>
    <w:rsid w:val="00950F02"/>
    <w:rsid w:val="00951414"/>
    <w:rsid w:val="00951442"/>
    <w:rsid w:val="009515B1"/>
    <w:rsid w:val="009515F6"/>
    <w:rsid w:val="00951682"/>
    <w:rsid w:val="009517C4"/>
    <w:rsid w:val="009517F7"/>
    <w:rsid w:val="00951B2A"/>
    <w:rsid w:val="00951E7C"/>
    <w:rsid w:val="00952079"/>
    <w:rsid w:val="0095262A"/>
    <w:rsid w:val="0095291A"/>
    <w:rsid w:val="00952ACD"/>
    <w:rsid w:val="00952D48"/>
    <w:rsid w:val="00952EFD"/>
    <w:rsid w:val="009531BD"/>
    <w:rsid w:val="009538B2"/>
    <w:rsid w:val="00953ABC"/>
    <w:rsid w:val="00953B2E"/>
    <w:rsid w:val="00953CC8"/>
    <w:rsid w:val="00953DA3"/>
    <w:rsid w:val="00953E84"/>
    <w:rsid w:val="0095424E"/>
    <w:rsid w:val="00954409"/>
    <w:rsid w:val="00954673"/>
    <w:rsid w:val="0095468F"/>
    <w:rsid w:val="009546EA"/>
    <w:rsid w:val="00954A12"/>
    <w:rsid w:val="00954D00"/>
    <w:rsid w:val="00954F69"/>
    <w:rsid w:val="0095549B"/>
    <w:rsid w:val="009554F7"/>
    <w:rsid w:val="00955549"/>
    <w:rsid w:val="009555FA"/>
    <w:rsid w:val="0095596D"/>
    <w:rsid w:val="009559C0"/>
    <w:rsid w:val="00955A6B"/>
    <w:rsid w:val="00955DC1"/>
    <w:rsid w:val="00955EB4"/>
    <w:rsid w:val="00955EDA"/>
    <w:rsid w:val="009561DD"/>
    <w:rsid w:val="0095677C"/>
    <w:rsid w:val="00956A06"/>
    <w:rsid w:val="00956BD1"/>
    <w:rsid w:val="00956C6E"/>
    <w:rsid w:val="00956CEB"/>
    <w:rsid w:val="00956D94"/>
    <w:rsid w:val="00956DFB"/>
    <w:rsid w:val="00957153"/>
    <w:rsid w:val="009572ED"/>
    <w:rsid w:val="00957414"/>
    <w:rsid w:val="00957466"/>
    <w:rsid w:val="009574E5"/>
    <w:rsid w:val="0095777C"/>
    <w:rsid w:val="009577AF"/>
    <w:rsid w:val="00957B60"/>
    <w:rsid w:val="00957F19"/>
    <w:rsid w:val="0096021F"/>
    <w:rsid w:val="00960314"/>
    <w:rsid w:val="009605FD"/>
    <w:rsid w:val="00960ACE"/>
    <w:rsid w:val="00960B84"/>
    <w:rsid w:val="00960FE3"/>
    <w:rsid w:val="00961AFD"/>
    <w:rsid w:val="00961E76"/>
    <w:rsid w:val="0096204F"/>
    <w:rsid w:val="00962592"/>
    <w:rsid w:val="009627FA"/>
    <w:rsid w:val="0096281C"/>
    <w:rsid w:val="00962843"/>
    <w:rsid w:val="00962908"/>
    <w:rsid w:val="00962E9C"/>
    <w:rsid w:val="00963539"/>
    <w:rsid w:val="009636D1"/>
    <w:rsid w:val="00963B34"/>
    <w:rsid w:val="00963B64"/>
    <w:rsid w:val="00963C1B"/>
    <w:rsid w:val="00963DDB"/>
    <w:rsid w:val="00963DEF"/>
    <w:rsid w:val="00964377"/>
    <w:rsid w:val="0096476C"/>
    <w:rsid w:val="009648CB"/>
    <w:rsid w:val="00964C09"/>
    <w:rsid w:val="00964E5C"/>
    <w:rsid w:val="00965001"/>
    <w:rsid w:val="009650A6"/>
    <w:rsid w:val="009650B6"/>
    <w:rsid w:val="009650E3"/>
    <w:rsid w:val="00965119"/>
    <w:rsid w:val="009651C9"/>
    <w:rsid w:val="00965217"/>
    <w:rsid w:val="00965253"/>
    <w:rsid w:val="00965456"/>
    <w:rsid w:val="0096560E"/>
    <w:rsid w:val="00965875"/>
    <w:rsid w:val="00965BC1"/>
    <w:rsid w:val="00965DE7"/>
    <w:rsid w:val="00966029"/>
    <w:rsid w:val="009660E0"/>
    <w:rsid w:val="009661DE"/>
    <w:rsid w:val="009668E3"/>
    <w:rsid w:val="00966966"/>
    <w:rsid w:val="00966979"/>
    <w:rsid w:val="00966F27"/>
    <w:rsid w:val="00967054"/>
    <w:rsid w:val="009670B8"/>
    <w:rsid w:val="009671A7"/>
    <w:rsid w:val="00967242"/>
    <w:rsid w:val="0096724E"/>
    <w:rsid w:val="00967709"/>
    <w:rsid w:val="00967843"/>
    <w:rsid w:val="009678F3"/>
    <w:rsid w:val="00967902"/>
    <w:rsid w:val="00967ED7"/>
    <w:rsid w:val="00967F0C"/>
    <w:rsid w:val="00967F3F"/>
    <w:rsid w:val="00967F79"/>
    <w:rsid w:val="00970160"/>
    <w:rsid w:val="00970323"/>
    <w:rsid w:val="00970532"/>
    <w:rsid w:val="0097097C"/>
    <w:rsid w:val="00970B07"/>
    <w:rsid w:val="00970BAA"/>
    <w:rsid w:val="00970BFE"/>
    <w:rsid w:val="00970D3F"/>
    <w:rsid w:val="00970E61"/>
    <w:rsid w:val="00970FA6"/>
    <w:rsid w:val="0097123B"/>
    <w:rsid w:val="00971276"/>
    <w:rsid w:val="0097167E"/>
    <w:rsid w:val="009719BA"/>
    <w:rsid w:val="009719C5"/>
    <w:rsid w:val="00971A15"/>
    <w:rsid w:val="00971BE7"/>
    <w:rsid w:val="00971F30"/>
    <w:rsid w:val="009723CF"/>
    <w:rsid w:val="00972496"/>
    <w:rsid w:val="009724D8"/>
    <w:rsid w:val="00972676"/>
    <w:rsid w:val="009727A5"/>
    <w:rsid w:val="009727A7"/>
    <w:rsid w:val="009728BB"/>
    <w:rsid w:val="00972A39"/>
    <w:rsid w:val="00972B65"/>
    <w:rsid w:val="00972E1E"/>
    <w:rsid w:val="00972F5D"/>
    <w:rsid w:val="009733F9"/>
    <w:rsid w:val="009735A1"/>
    <w:rsid w:val="00973625"/>
    <w:rsid w:val="00973628"/>
    <w:rsid w:val="0097362A"/>
    <w:rsid w:val="0097377E"/>
    <w:rsid w:val="00973802"/>
    <w:rsid w:val="00973A72"/>
    <w:rsid w:val="00973B56"/>
    <w:rsid w:val="00973C1A"/>
    <w:rsid w:val="00973C3A"/>
    <w:rsid w:val="00973C51"/>
    <w:rsid w:val="00973F4C"/>
    <w:rsid w:val="00974071"/>
    <w:rsid w:val="009741FD"/>
    <w:rsid w:val="0097456A"/>
    <w:rsid w:val="0097470A"/>
    <w:rsid w:val="009749B6"/>
    <w:rsid w:val="00974A10"/>
    <w:rsid w:val="00974A2B"/>
    <w:rsid w:val="009750C5"/>
    <w:rsid w:val="0097572E"/>
    <w:rsid w:val="0097577E"/>
    <w:rsid w:val="009757FD"/>
    <w:rsid w:val="009759DA"/>
    <w:rsid w:val="00975A1F"/>
    <w:rsid w:val="00975AD9"/>
    <w:rsid w:val="00976026"/>
    <w:rsid w:val="009761CF"/>
    <w:rsid w:val="0097632E"/>
    <w:rsid w:val="0097638D"/>
    <w:rsid w:val="009764F3"/>
    <w:rsid w:val="00976554"/>
    <w:rsid w:val="00976668"/>
    <w:rsid w:val="00976F31"/>
    <w:rsid w:val="0097720E"/>
    <w:rsid w:val="009772CE"/>
    <w:rsid w:val="0097758E"/>
    <w:rsid w:val="0097761C"/>
    <w:rsid w:val="0097778A"/>
    <w:rsid w:val="00977882"/>
    <w:rsid w:val="009779BE"/>
    <w:rsid w:val="00977A04"/>
    <w:rsid w:val="00977A54"/>
    <w:rsid w:val="0098012F"/>
    <w:rsid w:val="0098024B"/>
    <w:rsid w:val="0098027A"/>
    <w:rsid w:val="0098033D"/>
    <w:rsid w:val="009804FE"/>
    <w:rsid w:val="009805A7"/>
    <w:rsid w:val="009805C4"/>
    <w:rsid w:val="0098072C"/>
    <w:rsid w:val="0098087C"/>
    <w:rsid w:val="009809CF"/>
    <w:rsid w:val="00980B8B"/>
    <w:rsid w:val="00980FF7"/>
    <w:rsid w:val="00981419"/>
    <w:rsid w:val="0098143E"/>
    <w:rsid w:val="0098144B"/>
    <w:rsid w:val="00981A32"/>
    <w:rsid w:val="00981AA1"/>
    <w:rsid w:val="00981DA4"/>
    <w:rsid w:val="009822CA"/>
    <w:rsid w:val="009822D4"/>
    <w:rsid w:val="009826D7"/>
    <w:rsid w:val="00982AA7"/>
    <w:rsid w:val="00982B03"/>
    <w:rsid w:val="00982B2E"/>
    <w:rsid w:val="00982B60"/>
    <w:rsid w:val="00982C76"/>
    <w:rsid w:val="00982E50"/>
    <w:rsid w:val="0098305A"/>
    <w:rsid w:val="00983394"/>
    <w:rsid w:val="0098365A"/>
    <w:rsid w:val="009838BB"/>
    <w:rsid w:val="00983FD0"/>
    <w:rsid w:val="00984255"/>
    <w:rsid w:val="00984286"/>
    <w:rsid w:val="00984420"/>
    <w:rsid w:val="00984535"/>
    <w:rsid w:val="009845C4"/>
    <w:rsid w:val="009845C8"/>
    <w:rsid w:val="00984744"/>
    <w:rsid w:val="009849CD"/>
    <w:rsid w:val="00984A69"/>
    <w:rsid w:val="00984AF5"/>
    <w:rsid w:val="00984C22"/>
    <w:rsid w:val="00984C24"/>
    <w:rsid w:val="00984F66"/>
    <w:rsid w:val="0098548A"/>
    <w:rsid w:val="00985583"/>
    <w:rsid w:val="009857FD"/>
    <w:rsid w:val="00985A57"/>
    <w:rsid w:val="00985A97"/>
    <w:rsid w:val="00985EE8"/>
    <w:rsid w:val="00985F35"/>
    <w:rsid w:val="00986001"/>
    <w:rsid w:val="009863D3"/>
    <w:rsid w:val="009866E3"/>
    <w:rsid w:val="009868AD"/>
    <w:rsid w:val="0098692F"/>
    <w:rsid w:val="00986958"/>
    <w:rsid w:val="00986A2B"/>
    <w:rsid w:val="00986B5C"/>
    <w:rsid w:val="00986C81"/>
    <w:rsid w:val="00986EAB"/>
    <w:rsid w:val="00986EB7"/>
    <w:rsid w:val="00986EE0"/>
    <w:rsid w:val="00986F40"/>
    <w:rsid w:val="00986F43"/>
    <w:rsid w:val="00986FD3"/>
    <w:rsid w:val="009872B7"/>
    <w:rsid w:val="0098772F"/>
    <w:rsid w:val="00987858"/>
    <w:rsid w:val="00987A66"/>
    <w:rsid w:val="00987D75"/>
    <w:rsid w:val="00987E04"/>
    <w:rsid w:val="00987E8B"/>
    <w:rsid w:val="00987EA6"/>
    <w:rsid w:val="00990095"/>
    <w:rsid w:val="00990161"/>
    <w:rsid w:val="0099032D"/>
    <w:rsid w:val="009903E6"/>
    <w:rsid w:val="0099055F"/>
    <w:rsid w:val="009907BB"/>
    <w:rsid w:val="009907D4"/>
    <w:rsid w:val="0099083F"/>
    <w:rsid w:val="00990A26"/>
    <w:rsid w:val="00990AE8"/>
    <w:rsid w:val="00990E25"/>
    <w:rsid w:val="00990EDB"/>
    <w:rsid w:val="00991740"/>
    <w:rsid w:val="0099181C"/>
    <w:rsid w:val="00991B6F"/>
    <w:rsid w:val="00991BD7"/>
    <w:rsid w:val="00991D67"/>
    <w:rsid w:val="00991FB3"/>
    <w:rsid w:val="009922EF"/>
    <w:rsid w:val="009922F0"/>
    <w:rsid w:val="009923DE"/>
    <w:rsid w:val="009926CF"/>
    <w:rsid w:val="0099297F"/>
    <w:rsid w:val="00992BDF"/>
    <w:rsid w:val="00992C7E"/>
    <w:rsid w:val="00992CC3"/>
    <w:rsid w:val="00992DA2"/>
    <w:rsid w:val="00992E4C"/>
    <w:rsid w:val="00992E6C"/>
    <w:rsid w:val="00992EA8"/>
    <w:rsid w:val="00993080"/>
    <w:rsid w:val="009931FA"/>
    <w:rsid w:val="009932A5"/>
    <w:rsid w:val="009934A7"/>
    <w:rsid w:val="00993711"/>
    <w:rsid w:val="00993761"/>
    <w:rsid w:val="0099378B"/>
    <w:rsid w:val="009937E8"/>
    <w:rsid w:val="00993CBE"/>
    <w:rsid w:val="00993D2A"/>
    <w:rsid w:val="00993EA7"/>
    <w:rsid w:val="00994057"/>
    <w:rsid w:val="0099415D"/>
    <w:rsid w:val="009941A6"/>
    <w:rsid w:val="00994211"/>
    <w:rsid w:val="00994473"/>
    <w:rsid w:val="00994637"/>
    <w:rsid w:val="0099467B"/>
    <w:rsid w:val="0099498D"/>
    <w:rsid w:val="00994E37"/>
    <w:rsid w:val="00994EC8"/>
    <w:rsid w:val="0099517C"/>
    <w:rsid w:val="00995261"/>
    <w:rsid w:val="00995365"/>
    <w:rsid w:val="0099562B"/>
    <w:rsid w:val="0099566A"/>
    <w:rsid w:val="0099595C"/>
    <w:rsid w:val="00996004"/>
    <w:rsid w:val="0099616A"/>
    <w:rsid w:val="009962EF"/>
    <w:rsid w:val="00996428"/>
    <w:rsid w:val="009967CD"/>
    <w:rsid w:val="009968FA"/>
    <w:rsid w:val="00996958"/>
    <w:rsid w:val="009969C2"/>
    <w:rsid w:val="00996A4A"/>
    <w:rsid w:val="00996BE4"/>
    <w:rsid w:val="00996C7D"/>
    <w:rsid w:val="00996CD7"/>
    <w:rsid w:val="00996D35"/>
    <w:rsid w:val="00996D93"/>
    <w:rsid w:val="00996DE4"/>
    <w:rsid w:val="00996F6A"/>
    <w:rsid w:val="0099712E"/>
    <w:rsid w:val="00997343"/>
    <w:rsid w:val="009973E4"/>
    <w:rsid w:val="00997A2B"/>
    <w:rsid w:val="00997CD1"/>
    <w:rsid w:val="00997F56"/>
    <w:rsid w:val="009A0232"/>
    <w:rsid w:val="009A040C"/>
    <w:rsid w:val="009A042B"/>
    <w:rsid w:val="009A05B5"/>
    <w:rsid w:val="009A0714"/>
    <w:rsid w:val="009A07A3"/>
    <w:rsid w:val="009A111E"/>
    <w:rsid w:val="009A1251"/>
    <w:rsid w:val="009A16A1"/>
    <w:rsid w:val="009A18A0"/>
    <w:rsid w:val="009A19FF"/>
    <w:rsid w:val="009A1CE1"/>
    <w:rsid w:val="009A22F5"/>
    <w:rsid w:val="009A2397"/>
    <w:rsid w:val="009A280C"/>
    <w:rsid w:val="009A28BF"/>
    <w:rsid w:val="009A2D86"/>
    <w:rsid w:val="009A34ED"/>
    <w:rsid w:val="009A3A94"/>
    <w:rsid w:val="009A3C70"/>
    <w:rsid w:val="009A401D"/>
    <w:rsid w:val="009A40A8"/>
    <w:rsid w:val="009A40EC"/>
    <w:rsid w:val="009A4105"/>
    <w:rsid w:val="009A42C7"/>
    <w:rsid w:val="009A437F"/>
    <w:rsid w:val="009A4425"/>
    <w:rsid w:val="009A468A"/>
    <w:rsid w:val="009A47FA"/>
    <w:rsid w:val="009A484E"/>
    <w:rsid w:val="009A4BF1"/>
    <w:rsid w:val="009A4C0E"/>
    <w:rsid w:val="009A4CEF"/>
    <w:rsid w:val="009A4E48"/>
    <w:rsid w:val="009A4E91"/>
    <w:rsid w:val="009A4EFB"/>
    <w:rsid w:val="009A4F62"/>
    <w:rsid w:val="009A52AB"/>
    <w:rsid w:val="009A5375"/>
    <w:rsid w:val="009A544F"/>
    <w:rsid w:val="009A552D"/>
    <w:rsid w:val="009A57E2"/>
    <w:rsid w:val="009A5937"/>
    <w:rsid w:val="009A61CE"/>
    <w:rsid w:val="009A63C3"/>
    <w:rsid w:val="009A6575"/>
    <w:rsid w:val="009A65DD"/>
    <w:rsid w:val="009A6877"/>
    <w:rsid w:val="009A6ABF"/>
    <w:rsid w:val="009A6D5C"/>
    <w:rsid w:val="009A6E40"/>
    <w:rsid w:val="009A6F1F"/>
    <w:rsid w:val="009A6FF2"/>
    <w:rsid w:val="009A706E"/>
    <w:rsid w:val="009A745F"/>
    <w:rsid w:val="009A772A"/>
    <w:rsid w:val="009A7E0C"/>
    <w:rsid w:val="009A7F15"/>
    <w:rsid w:val="009A7FAE"/>
    <w:rsid w:val="009B00C0"/>
    <w:rsid w:val="009B013E"/>
    <w:rsid w:val="009B055A"/>
    <w:rsid w:val="009B055D"/>
    <w:rsid w:val="009B06B1"/>
    <w:rsid w:val="009B0A8B"/>
    <w:rsid w:val="009B0AA8"/>
    <w:rsid w:val="009B0BA1"/>
    <w:rsid w:val="009B0D92"/>
    <w:rsid w:val="009B0E06"/>
    <w:rsid w:val="009B0E66"/>
    <w:rsid w:val="009B0EFF"/>
    <w:rsid w:val="009B0FE1"/>
    <w:rsid w:val="009B12D1"/>
    <w:rsid w:val="009B1453"/>
    <w:rsid w:val="009B16E3"/>
    <w:rsid w:val="009B1B90"/>
    <w:rsid w:val="009B1DA9"/>
    <w:rsid w:val="009B2329"/>
    <w:rsid w:val="009B2372"/>
    <w:rsid w:val="009B2382"/>
    <w:rsid w:val="009B23A3"/>
    <w:rsid w:val="009B23A9"/>
    <w:rsid w:val="009B271D"/>
    <w:rsid w:val="009B2AE3"/>
    <w:rsid w:val="009B2BEA"/>
    <w:rsid w:val="009B2E02"/>
    <w:rsid w:val="009B3404"/>
    <w:rsid w:val="009B34DF"/>
    <w:rsid w:val="009B3818"/>
    <w:rsid w:val="009B397D"/>
    <w:rsid w:val="009B3AB0"/>
    <w:rsid w:val="009B3D63"/>
    <w:rsid w:val="009B4041"/>
    <w:rsid w:val="009B4289"/>
    <w:rsid w:val="009B4382"/>
    <w:rsid w:val="009B4634"/>
    <w:rsid w:val="009B47C6"/>
    <w:rsid w:val="009B4CEF"/>
    <w:rsid w:val="009B4D18"/>
    <w:rsid w:val="009B4E54"/>
    <w:rsid w:val="009B4FE3"/>
    <w:rsid w:val="009B51F9"/>
    <w:rsid w:val="009B5264"/>
    <w:rsid w:val="009B5376"/>
    <w:rsid w:val="009B54FB"/>
    <w:rsid w:val="009B5518"/>
    <w:rsid w:val="009B554C"/>
    <w:rsid w:val="009B5657"/>
    <w:rsid w:val="009B5BA7"/>
    <w:rsid w:val="009B5C12"/>
    <w:rsid w:val="009B5E0E"/>
    <w:rsid w:val="009B5F07"/>
    <w:rsid w:val="009B60B5"/>
    <w:rsid w:val="009B60F1"/>
    <w:rsid w:val="009B6184"/>
    <w:rsid w:val="009B6488"/>
    <w:rsid w:val="009B6577"/>
    <w:rsid w:val="009B65F5"/>
    <w:rsid w:val="009B6646"/>
    <w:rsid w:val="009B680C"/>
    <w:rsid w:val="009B69E7"/>
    <w:rsid w:val="009B69F3"/>
    <w:rsid w:val="009B6A97"/>
    <w:rsid w:val="009B6B58"/>
    <w:rsid w:val="009B6DD8"/>
    <w:rsid w:val="009B6F16"/>
    <w:rsid w:val="009B6FF0"/>
    <w:rsid w:val="009B7250"/>
    <w:rsid w:val="009B747E"/>
    <w:rsid w:val="009B7A54"/>
    <w:rsid w:val="009B7B1E"/>
    <w:rsid w:val="009B7B95"/>
    <w:rsid w:val="009B7D7D"/>
    <w:rsid w:val="009B7E40"/>
    <w:rsid w:val="009C00C2"/>
    <w:rsid w:val="009C016C"/>
    <w:rsid w:val="009C0256"/>
    <w:rsid w:val="009C06F5"/>
    <w:rsid w:val="009C0896"/>
    <w:rsid w:val="009C0E73"/>
    <w:rsid w:val="009C0E74"/>
    <w:rsid w:val="009C0F9A"/>
    <w:rsid w:val="009C1042"/>
    <w:rsid w:val="009C11A3"/>
    <w:rsid w:val="009C1261"/>
    <w:rsid w:val="009C130E"/>
    <w:rsid w:val="009C131A"/>
    <w:rsid w:val="009C13D2"/>
    <w:rsid w:val="009C16C0"/>
    <w:rsid w:val="009C189A"/>
    <w:rsid w:val="009C193E"/>
    <w:rsid w:val="009C1A96"/>
    <w:rsid w:val="009C1EFA"/>
    <w:rsid w:val="009C1F5D"/>
    <w:rsid w:val="009C1FE2"/>
    <w:rsid w:val="009C22FE"/>
    <w:rsid w:val="009C2719"/>
    <w:rsid w:val="009C2941"/>
    <w:rsid w:val="009C2F0F"/>
    <w:rsid w:val="009C3057"/>
    <w:rsid w:val="009C333D"/>
    <w:rsid w:val="009C35C7"/>
    <w:rsid w:val="009C39C9"/>
    <w:rsid w:val="009C39E9"/>
    <w:rsid w:val="009C3B7E"/>
    <w:rsid w:val="009C3C18"/>
    <w:rsid w:val="009C3EB2"/>
    <w:rsid w:val="009C403C"/>
    <w:rsid w:val="009C4226"/>
    <w:rsid w:val="009C4713"/>
    <w:rsid w:val="009C4BAA"/>
    <w:rsid w:val="009C4C90"/>
    <w:rsid w:val="009C4E44"/>
    <w:rsid w:val="009C4E93"/>
    <w:rsid w:val="009C53DA"/>
    <w:rsid w:val="009C5461"/>
    <w:rsid w:val="009C58BF"/>
    <w:rsid w:val="009C5A47"/>
    <w:rsid w:val="009C5C34"/>
    <w:rsid w:val="009C5E66"/>
    <w:rsid w:val="009C607B"/>
    <w:rsid w:val="009C60FA"/>
    <w:rsid w:val="009C61A8"/>
    <w:rsid w:val="009C6281"/>
    <w:rsid w:val="009C645F"/>
    <w:rsid w:val="009C6473"/>
    <w:rsid w:val="009C6585"/>
    <w:rsid w:val="009C66C0"/>
    <w:rsid w:val="009C66E6"/>
    <w:rsid w:val="009C6A8F"/>
    <w:rsid w:val="009C6C7A"/>
    <w:rsid w:val="009C6C88"/>
    <w:rsid w:val="009C6C99"/>
    <w:rsid w:val="009C7128"/>
    <w:rsid w:val="009C71A3"/>
    <w:rsid w:val="009C72B3"/>
    <w:rsid w:val="009C72FD"/>
    <w:rsid w:val="009C7302"/>
    <w:rsid w:val="009C7552"/>
    <w:rsid w:val="009C79A2"/>
    <w:rsid w:val="009C7B1F"/>
    <w:rsid w:val="009C7DB6"/>
    <w:rsid w:val="009C7F16"/>
    <w:rsid w:val="009C7FC6"/>
    <w:rsid w:val="009D001B"/>
    <w:rsid w:val="009D0026"/>
    <w:rsid w:val="009D06E7"/>
    <w:rsid w:val="009D071E"/>
    <w:rsid w:val="009D093A"/>
    <w:rsid w:val="009D09F9"/>
    <w:rsid w:val="009D0C5A"/>
    <w:rsid w:val="009D0EE2"/>
    <w:rsid w:val="009D141D"/>
    <w:rsid w:val="009D1706"/>
    <w:rsid w:val="009D170A"/>
    <w:rsid w:val="009D1D46"/>
    <w:rsid w:val="009D1E0B"/>
    <w:rsid w:val="009D1F51"/>
    <w:rsid w:val="009D209C"/>
    <w:rsid w:val="009D2155"/>
    <w:rsid w:val="009D250D"/>
    <w:rsid w:val="009D298D"/>
    <w:rsid w:val="009D29A0"/>
    <w:rsid w:val="009D2A50"/>
    <w:rsid w:val="009D2C92"/>
    <w:rsid w:val="009D3120"/>
    <w:rsid w:val="009D35CC"/>
    <w:rsid w:val="009D360A"/>
    <w:rsid w:val="009D3808"/>
    <w:rsid w:val="009D3B2C"/>
    <w:rsid w:val="009D3B72"/>
    <w:rsid w:val="009D3C5C"/>
    <w:rsid w:val="009D3D23"/>
    <w:rsid w:val="009D3E89"/>
    <w:rsid w:val="009D3FB8"/>
    <w:rsid w:val="009D4079"/>
    <w:rsid w:val="009D4083"/>
    <w:rsid w:val="009D47FA"/>
    <w:rsid w:val="009D47FD"/>
    <w:rsid w:val="009D4836"/>
    <w:rsid w:val="009D48E6"/>
    <w:rsid w:val="009D4A33"/>
    <w:rsid w:val="009D4CD7"/>
    <w:rsid w:val="009D4E1F"/>
    <w:rsid w:val="009D4E67"/>
    <w:rsid w:val="009D4F41"/>
    <w:rsid w:val="009D5543"/>
    <w:rsid w:val="009D5812"/>
    <w:rsid w:val="009D5826"/>
    <w:rsid w:val="009D5B74"/>
    <w:rsid w:val="009D5BDC"/>
    <w:rsid w:val="009D5DDC"/>
    <w:rsid w:val="009D5E5C"/>
    <w:rsid w:val="009D6041"/>
    <w:rsid w:val="009D6075"/>
    <w:rsid w:val="009D6608"/>
    <w:rsid w:val="009D660C"/>
    <w:rsid w:val="009D6634"/>
    <w:rsid w:val="009D6687"/>
    <w:rsid w:val="009D683E"/>
    <w:rsid w:val="009D6AAA"/>
    <w:rsid w:val="009D6BD7"/>
    <w:rsid w:val="009D6D88"/>
    <w:rsid w:val="009D6EEF"/>
    <w:rsid w:val="009D703A"/>
    <w:rsid w:val="009D707C"/>
    <w:rsid w:val="009D73C1"/>
    <w:rsid w:val="009D7694"/>
    <w:rsid w:val="009D76E8"/>
    <w:rsid w:val="009D7D1B"/>
    <w:rsid w:val="009E0123"/>
    <w:rsid w:val="009E0130"/>
    <w:rsid w:val="009E0587"/>
    <w:rsid w:val="009E07EB"/>
    <w:rsid w:val="009E07F1"/>
    <w:rsid w:val="009E0CB7"/>
    <w:rsid w:val="009E0D64"/>
    <w:rsid w:val="009E0F70"/>
    <w:rsid w:val="009E128A"/>
    <w:rsid w:val="009E1347"/>
    <w:rsid w:val="009E1401"/>
    <w:rsid w:val="009E19E3"/>
    <w:rsid w:val="009E1A92"/>
    <w:rsid w:val="009E1BA8"/>
    <w:rsid w:val="009E1D87"/>
    <w:rsid w:val="009E1DF5"/>
    <w:rsid w:val="009E1FE0"/>
    <w:rsid w:val="009E2267"/>
    <w:rsid w:val="009E24B5"/>
    <w:rsid w:val="009E25DC"/>
    <w:rsid w:val="009E26C9"/>
    <w:rsid w:val="009E2ACF"/>
    <w:rsid w:val="009E2BA9"/>
    <w:rsid w:val="009E2CEE"/>
    <w:rsid w:val="009E2F19"/>
    <w:rsid w:val="009E2FE7"/>
    <w:rsid w:val="009E3395"/>
    <w:rsid w:val="009E3557"/>
    <w:rsid w:val="009E3943"/>
    <w:rsid w:val="009E3C80"/>
    <w:rsid w:val="009E3EF4"/>
    <w:rsid w:val="009E3FD8"/>
    <w:rsid w:val="009E407D"/>
    <w:rsid w:val="009E421B"/>
    <w:rsid w:val="009E4397"/>
    <w:rsid w:val="009E43AD"/>
    <w:rsid w:val="009E4512"/>
    <w:rsid w:val="009E4537"/>
    <w:rsid w:val="009E463B"/>
    <w:rsid w:val="009E4686"/>
    <w:rsid w:val="009E4755"/>
    <w:rsid w:val="009E47EF"/>
    <w:rsid w:val="009E4828"/>
    <w:rsid w:val="009E4869"/>
    <w:rsid w:val="009E4A22"/>
    <w:rsid w:val="009E4A83"/>
    <w:rsid w:val="009E576B"/>
    <w:rsid w:val="009E5779"/>
    <w:rsid w:val="009E60DD"/>
    <w:rsid w:val="009E6106"/>
    <w:rsid w:val="009E6824"/>
    <w:rsid w:val="009E69EC"/>
    <w:rsid w:val="009E6BE2"/>
    <w:rsid w:val="009E6D6B"/>
    <w:rsid w:val="009E6FA8"/>
    <w:rsid w:val="009E7064"/>
    <w:rsid w:val="009E70A4"/>
    <w:rsid w:val="009E72F8"/>
    <w:rsid w:val="009E73A5"/>
    <w:rsid w:val="009E7542"/>
    <w:rsid w:val="009E7B4D"/>
    <w:rsid w:val="009E7B71"/>
    <w:rsid w:val="009E7CC3"/>
    <w:rsid w:val="009E7FDA"/>
    <w:rsid w:val="009F006E"/>
    <w:rsid w:val="009F01B2"/>
    <w:rsid w:val="009F03DB"/>
    <w:rsid w:val="009F0454"/>
    <w:rsid w:val="009F0624"/>
    <w:rsid w:val="009F0702"/>
    <w:rsid w:val="009F0B72"/>
    <w:rsid w:val="009F0C41"/>
    <w:rsid w:val="009F0CDB"/>
    <w:rsid w:val="009F0D2A"/>
    <w:rsid w:val="009F0EC2"/>
    <w:rsid w:val="009F112D"/>
    <w:rsid w:val="009F11C7"/>
    <w:rsid w:val="009F125B"/>
    <w:rsid w:val="009F1396"/>
    <w:rsid w:val="009F1B86"/>
    <w:rsid w:val="009F1B8E"/>
    <w:rsid w:val="009F1F90"/>
    <w:rsid w:val="009F27EE"/>
    <w:rsid w:val="009F2AFA"/>
    <w:rsid w:val="009F2F4D"/>
    <w:rsid w:val="009F327D"/>
    <w:rsid w:val="009F364A"/>
    <w:rsid w:val="009F393D"/>
    <w:rsid w:val="009F3A19"/>
    <w:rsid w:val="009F3BAF"/>
    <w:rsid w:val="009F400C"/>
    <w:rsid w:val="009F445E"/>
    <w:rsid w:val="009F46C3"/>
    <w:rsid w:val="009F48D8"/>
    <w:rsid w:val="009F4917"/>
    <w:rsid w:val="009F4AA8"/>
    <w:rsid w:val="009F4D6C"/>
    <w:rsid w:val="009F4F8E"/>
    <w:rsid w:val="009F555C"/>
    <w:rsid w:val="009F55C1"/>
    <w:rsid w:val="009F57B3"/>
    <w:rsid w:val="009F5ECA"/>
    <w:rsid w:val="009F5EDB"/>
    <w:rsid w:val="009F617D"/>
    <w:rsid w:val="009F6441"/>
    <w:rsid w:val="009F64D0"/>
    <w:rsid w:val="009F65B3"/>
    <w:rsid w:val="009F6663"/>
    <w:rsid w:val="009F6844"/>
    <w:rsid w:val="009F699B"/>
    <w:rsid w:val="009F6D7F"/>
    <w:rsid w:val="009F6DF5"/>
    <w:rsid w:val="009F6F1B"/>
    <w:rsid w:val="009F6F71"/>
    <w:rsid w:val="009F768E"/>
    <w:rsid w:val="009F776D"/>
    <w:rsid w:val="009F7814"/>
    <w:rsid w:val="009F7964"/>
    <w:rsid w:val="00A00175"/>
    <w:rsid w:val="00A003E1"/>
    <w:rsid w:val="00A003E9"/>
    <w:rsid w:val="00A00410"/>
    <w:rsid w:val="00A00411"/>
    <w:rsid w:val="00A00A85"/>
    <w:rsid w:val="00A00AD1"/>
    <w:rsid w:val="00A011F0"/>
    <w:rsid w:val="00A0139D"/>
    <w:rsid w:val="00A013CC"/>
    <w:rsid w:val="00A0140B"/>
    <w:rsid w:val="00A01D6C"/>
    <w:rsid w:val="00A020BA"/>
    <w:rsid w:val="00A024A3"/>
    <w:rsid w:val="00A024AA"/>
    <w:rsid w:val="00A026AA"/>
    <w:rsid w:val="00A029D9"/>
    <w:rsid w:val="00A02EC7"/>
    <w:rsid w:val="00A03098"/>
    <w:rsid w:val="00A0318D"/>
    <w:rsid w:val="00A0336A"/>
    <w:rsid w:val="00A035D0"/>
    <w:rsid w:val="00A03726"/>
    <w:rsid w:val="00A042C9"/>
    <w:rsid w:val="00A04352"/>
    <w:rsid w:val="00A04420"/>
    <w:rsid w:val="00A0445A"/>
    <w:rsid w:val="00A045EC"/>
    <w:rsid w:val="00A047FB"/>
    <w:rsid w:val="00A04954"/>
    <w:rsid w:val="00A0495A"/>
    <w:rsid w:val="00A0499D"/>
    <w:rsid w:val="00A05053"/>
    <w:rsid w:val="00A0508F"/>
    <w:rsid w:val="00A05251"/>
    <w:rsid w:val="00A05353"/>
    <w:rsid w:val="00A05586"/>
    <w:rsid w:val="00A056D1"/>
    <w:rsid w:val="00A05821"/>
    <w:rsid w:val="00A05984"/>
    <w:rsid w:val="00A05F33"/>
    <w:rsid w:val="00A0601C"/>
    <w:rsid w:val="00A06077"/>
    <w:rsid w:val="00A067AB"/>
    <w:rsid w:val="00A068CD"/>
    <w:rsid w:val="00A068E3"/>
    <w:rsid w:val="00A06A27"/>
    <w:rsid w:val="00A06A9C"/>
    <w:rsid w:val="00A06B8E"/>
    <w:rsid w:val="00A06C17"/>
    <w:rsid w:val="00A06C90"/>
    <w:rsid w:val="00A07176"/>
    <w:rsid w:val="00A072E5"/>
    <w:rsid w:val="00A073B0"/>
    <w:rsid w:val="00A0759A"/>
    <w:rsid w:val="00A0779C"/>
    <w:rsid w:val="00A07ABE"/>
    <w:rsid w:val="00A07EBA"/>
    <w:rsid w:val="00A07F48"/>
    <w:rsid w:val="00A100E2"/>
    <w:rsid w:val="00A10151"/>
    <w:rsid w:val="00A101B3"/>
    <w:rsid w:val="00A1020A"/>
    <w:rsid w:val="00A102AC"/>
    <w:rsid w:val="00A103C3"/>
    <w:rsid w:val="00A10A7F"/>
    <w:rsid w:val="00A10CB9"/>
    <w:rsid w:val="00A1119B"/>
    <w:rsid w:val="00A11201"/>
    <w:rsid w:val="00A113AB"/>
    <w:rsid w:val="00A115E7"/>
    <w:rsid w:val="00A11667"/>
    <w:rsid w:val="00A116EE"/>
    <w:rsid w:val="00A1193E"/>
    <w:rsid w:val="00A11B2F"/>
    <w:rsid w:val="00A11DE7"/>
    <w:rsid w:val="00A1201F"/>
    <w:rsid w:val="00A1212D"/>
    <w:rsid w:val="00A1221D"/>
    <w:rsid w:val="00A12387"/>
    <w:rsid w:val="00A12463"/>
    <w:rsid w:val="00A1264D"/>
    <w:rsid w:val="00A12726"/>
    <w:rsid w:val="00A127BB"/>
    <w:rsid w:val="00A127D4"/>
    <w:rsid w:val="00A12864"/>
    <w:rsid w:val="00A12964"/>
    <w:rsid w:val="00A12AC3"/>
    <w:rsid w:val="00A12D00"/>
    <w:rsid w:val="00A12D29"/>
    <w:rsid w:val="00A135D0"/>
    <w:rsid w:val="00A1369D"/>
    <w:rsid w:val="00A136DE"/>
    <w:rsid w:val="00A13713"/>
    <w:rsid w:val="00A139E2"/>
    <w:rsid w:val="00A13AE0"/>
    <w:rsid w:val="00A13C09"/>
    <w:rsid w:val="00A13C0B"/>
    <w:rsid w:val="00A13C14"/>
    <w:rsid w:val="00A13F85"/>
    <w:rsid w:val="00A1418A"/>
    <w:rsid w:val="00A143B0"/>
    <w:rsid w:val="00A14883"/>
    <w:rsid w:val="00A148F6"/>
    <w:rsid w:val="00A149B5"/>
    <w:rsid w:val="00A14A79"/>
    <w:rsid w:val="00A14AD9"/>
    <w:rsid w:val="00A14E0D"/>
    <w:rsid w:val="00A14E9B"/>
    <w:rsid w:val="00A152FA"/>
    <w:rsid w:val="00A15579"/>
    <w:rsid w:val="00A15825"/>
    <w:rsid w:val="00A15C02"/>
    <w:rsid w:val="00A15ED1"/>
    <w:rsid w:val="00A16607"/>
    <w:rsid w:val="00A1662E"/>
    <w:rsid w:val="00A16650"/>
    <w:rsid w:val="00A1671F"/>
    <w:rsid w:val="00A1684E"/>
    <w:rsid w:val="00A168A4"/>
    <w:rsid w:val="00A16990"/>
    <w:rsid w:val="00A169BD"/>
    <w:rsid w:val="00A16A17"/>
    <w:rsid w:val="00A16A42"/>
    <w:rsid w:val="00A16DAB"/>
    <w:rsid w:val="00A16E57"/>
    <w:rsid w:val="00A16ED9"/>
    <w:rsid w:val="00A17097"/>
    <w:rsid w:val="00A17146"/>
    <w:rsid w:val="00A17387"/>
    <w:rsid w:val="00A177DA"/>
    <w:rsid w:val="00A17CAC"/>
    <w:rsid w:val="00A17F6C"/>
    <w:rsid w:val="00A20132"/>
    <w:rsid w:val="00A205EA"/>
    <w:rsid w:val="00A206B7"/>
    <w:rsid w:val="00A20CEA"/>
    <w:rsid w:val="00A20DAA"/>
    <w:rsid w:val="00A20E07"/>
    <w:rsid w:val="00A20F05"/>
    <w:rsid w:val="00A20F08"/>
    <w:rsid w:val="00A20FD5"/>
    <w:rsid w:val="00A211A4"/>
    <w:rsid w:val="00A21773"/>
    <w:rsid w:val="00A2178C"/>
    <w:rsid w:val="00A218C3"/>
    <w:rsid w:val="00A218FD"/>
    <w:rsid w:val="00A21E7E"/>
    <w:rsid w:val="00A22042"/>
    <w:rsid w:val="00A22056"/>
    <w:rsid w:val="00A226F6"/>
    <w:rsid w:val="00A227C6"/>
    <w:rsid w:val="00A2282F"/>
    <w:rsid w:val="00A22896"/>
    <w:rsid w:val="00A22957"/>
    <w:rsid w:val="00A2298E"/>
    <w:rsid w:val="00A22A35"/>
    <w:rsid w:val="00A22D4D"/>
    <w:rsid w:val="00A22E50"/>
    <w:rsid w:val="00A22E99"/>
    <w:rsid w:val="00A22F39"/>
    <w:rsid w:val="00A22F65"/>
    <w:rsid w:val="00A23211"/>
    <w:rsid w:val="00A23406"/>
    <w:rsid w:val="00A234C4"/>
    <w:rsid w:val="00A235B2"/>
    <w:rsid w:val="00A239D8"/>
    <w:rsid w:val="00A23BEF"/>
    <w:rsid w:val="00A24010"/>
    <w:rsid w:val="00A24102"/>
    <w:rsid w:val="00A24105"/>
    <w:rsid w:val="00A243FB"/>
    <w:rsid w:val="00A2441E"/>
    <w:rsid w:val="00A24432"/>
    <w:rsid w:val="00A24561"/>
    <w:rsid w:val="00A2474B"/>
    <w:rsid w:val="00A247D0"/>
    <w:rsid w:val="00A24AED"/>
    <w:rsid w:val="00A24C08"/>
    <w:rsid w:val="00A24CCA"/>
    <w:rsid w:val="00A24DF8"/>
    <w:rsid w:val="00A2519A"/>
    <w:rsid w:val="00A251B9"/>
    <w:rsid w:val="00A251DB"/>
    <w:rsid w:val="00A251F6"/>
    <w:rsid w:val="00A25274"/>
    <w:rsid w:val="00A2529B"/>
    <w:rsid w:val="00A2534D"/>
    <w:rsid w:val="00A255DE"/>
    <w:rsid w:val="00A25908"/>
    <w:rsid w:val="00A25924"/>
    <w:rsid w:val="00A25D79"/>
    <w:rsid w:val="00A25F48"/>
    <w:rsid w:val="00A25F50"/>
    <w:rsid w:val="00A262C0"/>
    <w:rsid w:val="00A26352"/>
    <w:rsid w:val="00A265F1"/>
    <w:rsid w:val="00A26811"/>
    <w:rsid w:val="00A268C3"/>
    <w:rsid w:val="00A26E62"/>
    <w:rsid w:val="00A271B1"/>
    <w:rsid w:val="00A274C1"/>
    <w:rsid w:val="00A274FD"/>
    <w:rsid w:val="00A2773A"/>
    <w:rsid w:val="00A279FE"/>
    <w:rsid w:val="00A27DF8"/>
    <w:rsid w:val="00A300F3"/>
    <w:rsid w:val="00A3017F"/>
    <w:rsid w:val="00A304DB"/>
    <w:rsid w:val="00A304F5"/>
    <w:rsid w:val="00A30606"/>
    <w:rsid w:val="00A30625"/>
    <w:rsid w:val="00A30718"/>
    <w:rsid w:val="00A3089A"/>
    <w:rsid w:val="00A308E5"/>
    <w:rsid w:val="00A309F6"/>
    <w:rsid w:val="00A30AA6"/>
    <w:rsid w:val="00A30B21"/>
    <w:rsid w:val="00A30C17"/>
    <w:rsid w:val="00A30E03"/>
    <w:rsid w:val="00A30E5C"/>
    <w:rsid w:val="00A30F79"/>
    <w:rsid w:val="00A311A0"/>
    <w:rsid w:val="00A312E5"/>
    <w:rsid w:val="00A31446"/>
    <w:rsid w:val="00A31500"/>
    <w:rsid w:val="00A318C2"/>
    <w:rsid w:val="00A318FF"/>
    <w:rsid w:val="00A31AB2"/>
    <w:rsid w:val="00A31DFC"/>
    <w:rsid w:val="00A31E7C"/>
    <w:rsid w:val="00A31F6B"/>
    <w:rsid w:val="00A32019"/>
    <w:rsid w:val="00A3209A"/>
    <w:rsid w:val="00A321FC"/>
    <w:rsid w:val="00A32259"/>
    <w:rsid w:val="00A3230C"/>
    <w:rsid w:val="00A32357"/>
    <w:rsid w:val="00A325F1"/>
    <w:rsid w:val="00A327AE"/>
    <w:rsid w:val="00A32834"/>
    <w:rsid w:val="00A32988"/>
    <w:rsid w:val="00A32B7B"/>
    <w:rsid w:val="00A32D38"/>
    <w:rsid w:val="00A331B1"/>
    <w:rsid w:val="00A33275"/>
    <w:rsid w:val="00A33434"/>
    <w:rsid w:val="00A33672"/>
    <w:rsid w:val="00A336F5"/>
    <w:rsid w:val="00A33828"/>
    <w:rsid w:val="00A33874"/>
    <w:rsid w:val="00A33AD0"/>
    <w:rsid w:val="00A33B3C"/>
    <w:rsid w:val="00A33CB4"/>
    <w:rsid w:val="00A33EEE"/>
    <w:rsid w:val="00A3412A"/>
    <w:rsid w:val="00A344F6"/>
    <w:rsid w:val="00A3459C"/>
    <w:rsid w:val="00A34B45"/>
    <w:rsid w:val="00A34E71"/>
    <w:rsid w:val="00A34F7A"/>
    <w:rsid w:val="00A35092"/>
    <w:rsid w:val="00A35111"/>
    <w:rsid w:val="00A353DC"/>
    <w:rsid w:val="00A35547"/>
    <w:rsid w:val="00A3575A"/>
    <w:rsid w:val="00A35B28"/>
    <w:rsid w:val="00A36271"/>
    <w:rsid w:val="00A363B9"/>
    <w:rsid w:val="00A3659D"/>
    <w:rsid w:val="00A3668F"/>
    <w:rsid w:val="00A36838"/>
    <w:rsid w:val="00A36AA6"/>
    <w:rsid w:val="00A36EAE"/>
    <w:rsid w:val="00A3703F"/>
    <w:rsid w:val="00A37257"/>
    <w:rsid w:val="00A37268"/>
    <w:rsid w:val="00A3732E"/>
    <w:rsid w:val="00A37382"/>
    <w:rsid w:val="00A376AD"/>
    <w:rsid w:val="00A376CE"/>
    <w:rsid w:val="00A37705"/>
    <w:rsid w:val="00A377DB"/>
    <w:rsid w:val="00A3780F"/>
    <w:rsid w:val="00A37853"/>
    <w:rsid w:val="00A37C95"/>
    <w:rsid w:val="00A37CF9"/>
    <w:rsid w:val="00A37DEE"/>
    <w:rsid w:val="00A37E94"/>
    <w:rsid w:val="00A403F4"/>
    <w:rsid w:val="00A4063C"/>
    <w:rsid w:val="00A408D3"/>
    <w:rsid w:val="00A40B1C"/>
    <w:rsid w:val="00A40C7E"/>
    <w:rsid w:val="00A40C8E"/>
    <w:rsid w:val="00A40D99"/>
    <w:rsid w:val="00A40EB4"/>
    <w:rsid w:val="00A40F49"/>
    <w:rsid w:val="00A41079"/>
    <w:rsid w:val="00A413E3"/>
    <w:rsid w:val="00A415B2"/>
    <w:rsid w:val="00A4165E"/>
    <w:rsid w:val="00A4194A"/>
    <w:rsid w:val="00A419AB"/>
    <w:rsid w:val="00A41BD6"/>
    <w:rsid w:val="00A41C48"/>
    <w:rsid w:val="00A41E5A"/>
    <w:rsid w:val="00A41F68"/>
    <w:rsid w:val="00A4225C"/>
    <w:rsid w:val="00A42538"/>
    <w:rsid w:val="00A425BA"/>
    <w:rsid w:val="00A42895"/>
    <w:rsid w:val="00A428D0"/>
    <w:rsid w:val="00A42E61"/>
    <w:rsid w:val="00A43034"/>
    <w:rsid w:val="00A43057"/>
    <w:rsid w:val="00A4315B"/>
    <w:rsid w:val="00A43165"/>
    <w:rsid w:val="00A43171"/>
    <w:rsid w:val="00A43572"/>
    <w:rsid w:val="00A43A56"/>
    <w:rsid w:val="00A43CF6"/>
    <w:rsid w:val="00A43D5F"/>
    <w:rsid w:val="00A43EDD"/>
    <w:rsid w:val="00A43EFA"/>
    <w:rsid w:val="00A44054"/>
    <w:rsid w:val="00A4409A"/>
    <w:rsid w:val="00A4448B"/>
    <w:rsid w:val="00A4465D"/>
    <w:rsid w:val="00A449FA"/>
    <w:rsid w:val="00A44DF3"/>
    <w:rsid w:val="00A44F73"/>
    <w:rsid w:val="00A451FE"/>
    <w:rsid w:val="00A453C3"/>
    <w:rsid w:val="00A45489"/>
    <w:rsid w:val="00A45615"/>
    <w:rsid w:val="00A45709"/>
    <w:rsid w:val="00A45837"/>
    <w:rsid w:val="00A459F2"/>
    <w:rsid w:val="00A45AF3"/>
    <w:rsid w:val="00A45AFA"/>
    <w:rsid w:val="00A45B66"/>
    <w:rsid w:val="00A45E1F"/>
    <w:rsid w:val="00A45FD3"/>
    <w:rsid w:val="00A4622C"/>
    <w:rsid w:val="00A46283"/>
    <w:rsid w:val="00A467D5"/>
    <w:rsid w:val="00A46B67"/>
    <w:rsid w:val="00A46CDB"/>
    <w:rsid w:val="00A46D11"/>
    <w:rsid w:val="00A46F9A"/>
    <w:rsid w:val="00A470FF"/>
    <w:rsid w:val="00A4737A"/>
    <w:rsid w:val="00A474BD"/>
    <w:rsid w:val="00A4779D"/>
    <w:rsid w:val="00A4786A"/>
    <w:rsid w:val="00A47BA9"/>
    <w:rsid w:val="00A47C0D"/>
    <w:rsid w:val="00A47DA1"/>
    <w:rsid w:val="00A47DB1"/>
    <w:rsid w:val="00A47DFE"/>
    <w:rsid w:val="00A50383"/>
    <w:rsid w:val="00A50437"/>
    <w:rsid w:val="00A50488"/>
    <w:rsid w:val="00A50499"/>
    <w:rsid w:val="00A5049D"/>
    <w:rsid w:val="00A50593"/>
    <w:rsid w:val="00A505E3"/>
    <w:rsid w:val="00A5064D"/>
    <w:rsid w:val="00A506A0"/>
    <w:rsid w:val="00A50766"/>
    <w:rsid w:val="00A5078D"/>
    <w:rsid w:val="00A50BDC"/>
    <w:rsid w:val="00A50E17"/>
    <w:rsid w:val="00A50EE0"/>
    <w:rsid w:val="00A50F94"/>
    <w:rsid w:val="00A510C3"/>
    <w:rsid w:val="00A51235"/>
    <w:rsid w:val="00A5162D"/>
    <w:rsid w:val="00A5175C"/>
    <w:rsid w:val="00A518CA"/>
    <w:rsid w:val="00A51969"/>
    <w:rsid w:val="00A51984"/>
    <w:rsid w:val="00A51B6C"/>
    <w:rsid w:val="00A51B79"/>
    <w:rsid w:val="00A51B97"/>
    <w:rsid w:val="00A51C20"/>
    <w:rsid w:val="00A51FD1"/>
    <w:rsid w:val="00A52060"/>
    <w:rsid w:val="00A52364"/>
    <w:rsid w:val="00A529C9"/>
    <w:rsid w:val="00A52AB5"/>
    <w:rsid w:val="00A52AB6"/>
    <w:rsid w:val="00A52F17"/>
    <w:rsid w:val="00A53085"/>
    <w:rsid w:val="00A533C6"/>
    <w:rsid w:val="00A53728"/>
    <w:rsid w:val="00A538B0"/>
    <w:rsid w:val="00A53E36"/>
    <w:rsid w:val="00A54149"/>
    <w:rsid w:val="00A541DA"/>
    <w:rsid w:val="00A54C2E"/>
    <w:rsid w:val="00A54F75"/>
    <w:rsid w:val="00A55362"/>
    <w:rsid w:val="00A554C5"/>
    <w:rsid w:val="00A5562A"/>
    <w:rsid w:val="00A55775"/>
    <w:rsid w:val="00A557A9"/>
    <w:rsid w:val="00A55B4E"/>
    <w:rsid w:val="00A55BA6"/>
    <w:rsid w:val="00A55CCA"/>
    <w:rsid w:val="00A55D28"/>
    <w:rsid w:val="00A55F48"/>
    <w:rsid w:val="00A55F93"/>
    <w:rsid w:val="00A55FAB"/>
    <w:rsid w:val="00A5623C"/>
    <w:rsid w:val="00A566F4"/>
    <w:rsid w:val="00A567CE"/>
    <w:rsid w:val="00A56840"/>
    <w:rsid w:val="00A56A33"/>
    <w:rsid w:val="00A56B2B"/>
    <w:rsid w:val="00A56CAC"/>
    <w:rsid w:val="00A56E2E"/>
    <w:rsid w:val="00A570A1"/>
    <w:rsid w:val="00A570D6"/>
    <w:rsid w:val="00A57213"/>
    <w:rsid w:val="00A57352"/>
    <w:rsid w:val="00A574D9"/>
    <w:rsid w:val="00A57771"/>
    <w:rsid w:val="00A57875"/>
    <w:rsid w:val="00A57894"/>
    <w:rsid w:val="00A578D7"/>
    <w:rsid w:val="00A57B02"/>
    <w:rsid w:val="00A57CA8"/>
    <w:rsid w:val="00A57EC6"/>
    <w:rsid w:val="00A6031F"/>
    <w:rsid w:val="00A6032A"/>
    <w:rsid w:val="00A603A5"/>
    <w:rsid w:val="00A605A5"/>
    <w:rsid w:val="00A60A8B"/>
    <w:rsid w:val="00A60C69"/>
    <w:rsid w:val="00A6115A"/>
    <w:rsid w:val="00A61297"/>
    <w:rsid w:val="00A614A1"/>
    <w:rsid w:val="00A61757"/>
    <w:rsid w:val="00A61F27"/>
    <w:rsid w:val="00A620FF"/>
    <w:rsid w:val="00A621B6"/>
    <w:rsid w:val="00A623D4"/>
    <w:rsid w:val="00A623E4"/>
    <w:rsid w:val="00A624A1"/>
    <w:rsid w:val="00A62546"/>
    <w:rsid w:val="00A627BD"/>
    <w:rsid w:val="00A62B04"/>
    <w:rsid w:val="00A62EBF"/>
    <w:rsid w:val="00A630CB"/>
    <w:rsid w:val="00A632FB"/>
    <w:rsid w:val="00A63562"/>
    <w:rsid w:val="00A635CE"/>
    <w:rsid w:val="00A637ED"/>
    <w:rsid w:val="00A63A88"/>
    <w:rsid w:val="00A63C3B"/>
    <w:rsid w:val="00A63C5C"/>
    <w:rsid w:val="00A63F73"/>
    <w:rsid w:val="00A63FEF"/>
    <w:rsid w:val="00A64060"/>
    <w:rsid w:val="00A64436"/>
    <w:rsid w:val="00A64814"/>
    <w:rsid w:val="00A6497D"/>
    <w:rsid w:val="00A64B08"/>
    <w:rsid w:val="00A64DAB"/>
    <w:rsid w:val="00A64E6F"/>
    <w:rsid w:val="00A65115"/>
    <w:rsid w:val="00A65292"/>
    <w:rsid w:val="00A655F5"/>
    <w:rsid w:val="00A65943"/>
    <w:rsid w:val="00A65A6D"/>
    <w:rsid w:val="00A664B1"/>
    <w:rsid w:val="00A66670"/>
    <w:rsid w:val="00A66A6E"/>
    <w:rsid w:val="00A66AA4"/>
    <w:rsid w:val="00A66AE0"/>
    <w:rsid w:val="00A66FB2"/>
    <w:rsid w:val="00A6716E"/>
    <w:rsid w:val="00A67293"/>
    <w:rsid w:val="00A6768E"/>
    <w:rsid w:val="00A67936"/>
    <w:rsid w:val="00A67950"/>
    <w:rsid w:val="00A67A4A"/>
    <w:rsid w:val="00A67A78"/>
    <w:rsid w:val="00A67AC8"/>
    <w:rsid w:val="00A67B49"/>
    <w:rsid w:val="00A67CD0"/>
    <w:rsid w:val="00A67E5B"/>
    <w:rsid w:val="00A67F84"/>
    <w:rsid w:val="00A70119"/>
    <w:rsid w:val="00A70A0C"/>
    <w:rsid w:val="00A70A16"/>
    <w:rsid w:val="00A70BC2"/>
    <w:rsid w:val="00A70BFE"/>
    <w:rsid w:val="00A70CA0"/>
    <w:rsid w:val="00A70CEE"/>
    <w:rsid w:val="00A70EAC"/>
    <w:rsid w:val="00A70F18"/>
    <w:rsid w:val="00A70F42"/>
    <w:rsid w:val="00A71072"/>
    <w:rsid w:val="00A71139"/>
    <w:rsid w:val="00A711E8"/>
    <w:rsid w:val="00A711ED"/>
    <w:rsid w:val="00A7145A"/>
    <w:rsid w:val="00A7162E"/>
    <w:rsid w:val="00A71653"/>
    <w:rsid w:val="00A716A6"/>
    <w:rsid w:val="00A716E8"/>
    <w:rsid w:val="00A717BD"/>
    <w:rsid w:val="00A71962"/>
    <w:rsid w:val="00A71CA3"/>
    <w:rsid w:val="00A71D39"/>
    <w:rsid w:val="00A71D55"/>
    <w:rsid w:val="00A71DE9"/>
    <w:rsid w:val="00A722DF"/>
    <w:rsid w:val="00A724EB"/>
    <w:rsid w:val="00A72535"/>
    <w:rsid w:val="00A727AA"/>
    <w:rsid w:val="00A72915"/>
    <w:rsid w:val="00A72E59"/>
    <w:rsid w:val="00A72F17"/>
    <w:rsid w:val="00A72F41"/>
    <w:rsid w:val="00A73129"/>
    <w:rsid w:val="00A7333C"/>
    <w:rsid w:val="00A735C1"/>
    <w:rsid w:val="00A735D1"/>
    <w:rsid w:val="00A73623"/>
    <w:rsid w:val="00A73685"/>
    <w:rsid w:val="00A7398A"/>
    <w:rsid w:val="00A73A16"/>
    <w:rsid w:val="00A73D8F"/>
    <w:rsid w:val="00A73F69"/>
    <w:rsid w:val="00A74096"/>
    <w:rsid w:val="00A741B7"/>
    <w:rsid w:val="00A74875"/>
    <w:rsid w:val="00A748D0"/>
    <w:rsid w:val="00A74D90"/>
    <w:rsid w:val="00A751A1"/>
    <w:rsid w:val="00A755C8"/>
    <w:rsid w:val="00A758F3"/>
    <w:rsid w:val="00A75B0A"/>
    <w:rsid w:val="00A75BC5"/>
    <w:rsid w:val="00A75C9F"/>
    <w:rsid w:val="00A75D1C"/>
    <w:rsid w:val="00A75E7F"/>
    <w:rsid w:val="00A761C9"/>
    <w:rsid w:val="00A762CE"/>
    <w:rsid w:val="00A7634B"/>
    <w:rsid w:val="00A76A6D"/>
    <w:rsid w:val="00A76BFC"/>
    <w:rsid w:val="00A76C75"/>
    <w:rsid w:val="00A770BD"/>
    <w:rsid w:val="00A77248"/>
    <w:rsid w:val="00A773D9"/>
    <w:rsid w:val="00A777CC"/>
    <w:rsid w:val="00A77960"/>
    <w:rsid w:val="00A77A0D"/>
    <w:rsid w:val="00A77AF5"/>
    <w:rsid w:val="00A77C5F"/>
    <w:rsid w:val="00A77F9C"/>
    <w:rsid w:val="00A8079F"/>
    <w:rsid w:val="00A80A13"/>
    <w:rsid w:val="00A80B0B"/>
    <w:rsid w:val="00A80D10"/>
    <w:rsid w:val="00A80D67"/>
    <w:rsid w:val="00A810EA"/>
    <w:rsid w:val="00A81A16"/>
    <w:rsid w:val="00A81AEE"/>
    <w:rsid w:val="00A81B26"/>
    <w:rsid w:val="00A81B2B"/>
    <w:rsid w:val="00A81C77"/>
    <w:rsid w:val="00A8202E"/>
    <w:rsid w:val="00A82035"/>
    <w:rsid w:val="00A822DD"/>
    <w:rsid w:val="00A8245C"/>
    <w:rsid w:val="00A82C0A"/>
    <w:rsid w:val="00A82D41"/>
    <w:rsid w:val="00A836AC"/>
    <w:rsid w:val="00A836D8"/>
    <w:rsid w:val="00A83B2A"/>
    <w:rsid w:val="00A83B4D"/>
    <w:rsid w:val="00A83DD4"/>
    <w:rsid w:val="00A83EC3"/>
    <w:rsid w:val="00A84598"/>
    <w:rsid w:val="00A848BA"/>
    <w:rsid w:val="00A848CC"/>
    <w:rsid w:val="00A849D5"/>
    <w:rsid w:val="00A84A5B"/>
    <w:rsid w:val="00A84B47"/>
    <w:rsid w:val="00A84BAE"/>
    <w:rsid w:val="00A8523A"/>
    <w:rsid w:val="00A860C8"/>
    <w:rsid w:val="00A861C6"/>
    <w:rsid w:val="00A86639"/>
    <w:rsid w:val="00A869E6"/>
    <w:rsid w:val="00A86A0D"/>
    <w:rsid w:val="00A86A6B"/>
    <w:rsid w:val="00A86B02"/>
    <w:rsid w:val="00A86E57"/>
    <w:rsid w:val="00A871C1"/>
    <w:rsid w:val="00A8732A"/>
    <w:rsid w:val="00A87550"/>
    <w:rsid w:val="00A8795D"/>
    <w:rsid w:val="00A87C28"/>
    <w:rsid w:val="00A87DA1"/>
    <w:rsid w:val="00A900B9"/>
    <w:rsid w:val="00A90139"/>
    <w:rsid w:val="00A9028B"/>
    <w:rsid w:val="00A905C1"/>
    <w:rsid w:val="00A9076A"/>
    <w:rsid w:val="00A9082E"/>
    <w:rsid w:val="00A90BAE"/>
    <w:rsid w:val="00A90CE8"/>
    <w:rsid w:val="00A91005"/>
    <w:rsid w:val="00A911CC"/>
    <w:rsid w:val="00A9157C"/>
    <w:rsid w:val="00A919CA"/>
    <w:rsid w:val="00A91DE7"/>
    <w:rsid w:val="00A91E09"/>
    <w:rsid w:val="00A91E97"/>
    <w:rsid w:val="00A9236C"/>
    <w:rsid w:val="00A92569"/>
    <w:rsid w:val="00A925CB"/>
    <w:rsid w:val="00A92655"/>
    <w:rsid w:val="00A92781"/>
    <w:rsid w:val="00A92791"/>
    <w:rsid w:val="00A9294E"/>
    <w:rsid w:val="00A929C8"/>
    <w:rsid w:val="00A929DD"/>
    <w:rsid w:val="00A92BCD"/>
    <w:rsid w:val="00A92C24"/>
    <w:rsid w:val="00A92E4D"/>
    <w:rsid w:val="00A92F7D"/>
    <w:rsid w:val="00A92FF5"/>
    <w:rsid w:val="00A931FB"/>
    <w:rsid w:val="00A9344D"/>
    <w:rsid w:val="00A9350D"/>
    <w:rsid w:val="00A9356F"/>
    <w:rsid w:val="00A93FAB"/>
    <w:rsid w:val="00A941C0"/>
    <w:rsid w:val="00A943A2"/>
    <w:rsid w:val="00A943AF"/>
    <w:rsid w:val="00A946EA"/>
    <w:rsid w:val="00A9519D"/>
    <w:rsid w:val="00A95457"/>
    <w:rsid w:val="00A95E59"/>
    <w:rsid w:val="00A95F7C"/>
    <w:rsid w:val="00A96221"/>
    <w:rsid w:val="00A9639C"/>
    <w:rsid w:val="00A968D7"/>
    <w:rsid w:val="00A96B96"/>
    <w:rsid w:val="00A96BD7"/>
    <w:rsid w:val="00A96E75"/>
    <w:rsid w:val="00A9708F"/>
    <w:rsid w:val="00A9720F"/>
    <w:rsid w:val="00A974DE"/>
    <w:rsid w:val="00A97603"/>
    <w:rsid w:val="00A9786C"/>
    <w:rsid w:val="00A9790F"/>
    <w:rsid w:val="00A97B5F"/>
    <w:rsid w:val="00A97C33"/>
    <w:rsid w:val="00A97D89"/>
    <w:rsid w:val="00A97E0A"/>
    <w:rsid w:val="00A97E34"/>
    <w:rsid w:val="00A97F94"/>
    <w:rsid w:val="00A97FD1"/>
    <w:rsid w:val="00AA035E"/>
    <w:rsid w:val="00AA06B6"/>
    <w:rsid w:val="00AA0875"/>
    <w:rsid w:val="00AA09C6"/>
    <w:rsid w:val="00AA0BF9"/>
    <w:rsid w:val="00AA0CB7"/>
    <w:rsid w:val="00AA0EBD"/>
    <w:rsid w:val="00AA11A4"/>
    <w:rsid w:val="00AA11B5"/>
    <w:rsid w:val="00AA1632"/>
    <w:rsid w:val="00AA173C"/>
    <w:rsid w:val="00AA1837"/>
    <w:rsid w:val="00AA1B69"/>
    <w:rsid w:val="00AA1B8D"/>
    <w:rsid w:val="00AA1E71"/>
    <w:rsid w:val="00AA2186"/>
    <w:rsid w:val="00AA2440"/>
    <w:rsid w:val="00AA263A"/>
    <w:rsid w:val="00AA2DD7"/>
    <w:rsid w:val="00AA314A"/>
    <w:rsid w:val="00AA3159"/>
    <w:rsid w:val="00AA355D"/>
    <w:rsid w:val="00AA3674"/>
    <w:rsid w:val="00AA3695"/>
    <w:rsid w:val="00AA3AD4"/>
    <w:rsid w:val="00AA3B38"/>
    <w:rsid w:val="00AA43C7"/>
    <w:rsid w:val="00AA43F2"/>
    <w:rsid w:val="00AA476D"/>
    <w:rsid w:val="00AA4B10"/>
    <w:rsid w:val="00AA4BCC"/>
    <w:rsid w:val="00AA4FF2"/>
    <w:rsid w:val="00AA5149"/>
    <w:rsid w:val="00AA532D"/>
    <w:rsid w:val="00AA55B5"/>
    <w:rsid w:val="00AA5C62"/>
    <w:rsid w:val="00AA5C84"/>
    <w:rsid w:val="00AA5D9E"/>
    <w:rsid w:val="00AA5FB9"/>
    <w:rsid w:val="00AA6305"/>
    <w:rsid w:val="00AA670A"/>
    <w:rsid w:val="00AA6727"/>
    <w:rsid w:val="00AA6C3C"/>
    <w:rsid w:val="00AA7000"/>
    <w:rsid w:val="00AA7543"/>
    <w:rsid w:val="00AA7569"/>
    <w:rsid w:val="00AA75A7"/>
    <w:rsid w:val="00AA7BB9"/>
    <w:rsid w:val="00AB01F9"/>
    <w:rsid w:val="00AB0242"/>
    <w:rsid w:val="00AB02E1"/>
    <w:rsid w:val="00AB0381"/>
    <w:rsid w:val="00AB0474"/>
    <w:rsid w:val="00AB0666"/>
    <w:rsid w:val="00AB06A9"/>
    <w:rsid w:val="00AB0830"/>
    <w:rsid w:val="00AB0AF1"/>
    <w:rsid w:val="00AB0D92"/>
    <w:rsid w:val="00AB0E43"/>
    <w:rsid w:val="00AB1148"/>
    <w:rsid w:val="00AB1262"/>
    <w:rsid w:val="00AB15BF"/>
    <w:rsid w:val="00AB1877"/>
    <w:rsid w:val="00AB1918"/>
    <w:rsid w:val="00AB19A5"/>
    <w:rsid w:val="00AB21F1"/>
    <w:rsid w:val="00AB2241"/>
    <w:rsid w:val="00AB2345"/>
    <w:rsid w:val="00AB237E"/>
    <w:rsid w:val="00AB2458"/>
    <w:rsid w:val="00AB2634"/>
    <w:rsid w:val="00AB26A2"/>
    <w:rsid w:val="00AB2874"/>
    <w:rsid w:val="00AB28CF"/>
    <w:rsid w:val="00AB29AB"/>
    <w:rsid w:val="00AB2A24"/>
    <w:rsid w:val="00AB2E8E"/>
    <w:rsid w:val="00AB2F16"/>
    <w:rsid w:val="00AB30F8"/>
    <w:rsid w:val="00AB3112"/>
    <w:rsid w:val="00AB36DD"/>
    <w:rsid w:val="00AB3A84"/>
    <w:rsid w:val="00AB3AF4"/>
    <w:rsid w:val="00AB3DA8"/>
    <w:rsid w:val="00AB405D"/>
    <w:rsid w:val="00AB40FD"/>
    <w:rsid w:val="00AB44C3"/>
    <w:rsid w:val="00AB459D"/>
    <w:rsid w:val="00AB49FF"/>
    <w:rsid w:val="00AB4BDF"/>
    <w:rsid w:val="00AB4D74"/>
    <w:rsid w:val="00AB4FAA"/>
    <w:rsid w:val="00AB50C2"/>
    <w:rsid w:val="00AB51CA"/>
    <w:rsid w:val="00AB52C9"/>
    <w:rsid w:val="00AB56E6"/>
    <w:rsid w:val="00AB572A"/>
    <w:rsid w:val="00AB5764"/>
    <w:rsid w:val="00AB596F"/>
    <w:rsid w:val="00AB5987"/>
    <w:rsid w:val="00AB59B9"/>
    <w:rsid w:val="00AB5AD1"/>
    <w:rsid w:val="00AB5D7A"/>
    <w:rsid w:val="00AB60A5"/>
    <w:rsid w:val="00AB674A"/>
    <w:rsid w:val="00AB67FC"/>
    <w:rsid w:val="00AB68D2"/>
    <w:rsid w:val="00AB6C6C"/>
    <w:rsid w:val="00AB6E22"/>
    <w:rsid w:val="00AB6F63"/>
    <w:rsid w:val="00AB70D9"/>
    <w:rsid w:val="00AB73C4"/>
    <w:rsid w:val="00AB766D"/>
    <w:rsid w:val="00AB781F"/>
    <w:rsid w:val="00AB7A8F"/>
    <w:rsid w:val="00AB7B0D"/>
    <w:rsid w:val="00AB7B26"/>
    <w:rsid w:val="00AB7B49"/>
    <w:rsid w:val="00AB7F41"/>
    <w:rsid w:val="00AB7F53"/>
    <w:rsid w:val="00AC0246"/>
    <w:rsid w:val="00AC08BA"/>
    <w:rsid w:val="00AC0AB9"/>
    <w:rsid w:val="00AC0CDC"/>
    <w:rsid w:val="00AC0F32"/>
    <w:rsid w:val="00AC115B"/>
    <w:rsid w:val="00AC138F"/>
    <w:rsid w:val="00AC1643"/>
    <w:rsid w:val="00AC1E74"/>
    <w:rsid w:val="00AC1F9B"/>
    <w:rsid w:val="00AC233D"/>
    <w:rsid w:val="00AC24FA"/>
    <w:rsid w:val="00AC290B"/>
    <w:rsid w:val="00AC2ACC"/>
    <w:rsid w:val="00AC2B89"/>
    <w:rsid w:val="00AC2C4D"/>
    <w:rsid w:val="00AC2CC1"/>
    <w:rsid w:val="00AC331E"/>
    <w:rsid w:val="00AC332B"/>
    <w:rsid w:val="00AC33C1"/>
    <w:rsid w:val="00AC33FA"/>
    <w:rsid w:val="00AC3534"/>
    <w:rsid w:val="00AC3923"/>
    <w:rsid w:val="00AC3933"/>
    <w:rsid w:val="00AC3A17"/>
    <w:rsid w:val="00AC3ADD"/>
    <w:rsid w:val="00AC3B1B"/>
    <w:rsid w:val="00AC3CF8"/>
    <w:rsid w:val="00AC3D83"/>
    <w:rsid w:val="00AC3DA3"/>
    <w:rsid w:val="00AC3E75"/>
    <w:rsid w:val="00AC3EF2"/>
    <w:rsid w:val="00AC3F2C"/>
    <w:rsid w:val="00AC3F61"/>
    <w:rsid w:val="00AC4161"/>
    <w:rsid w:val="00AC4B88"/>
    <w:rsid w:val="00AC4E52"/>
    <w:rsid w:val="00AC506E"/>
    <w:rsid w:val="00AC517E"/>
    <w:rsid w:val="00AC5191"/>
    <w:rsid w:val="00AC51A9"/>
    <w:rsid w:val="00AC5750"/>
    <w:rsid w:val="00AC590A"/>
    <w:rsid w:val="00AC595B"/>
    <w:rsid w:val="00AC59FF"/>
    <w:rsid w:val="00AC5C11"/>
    <w:rsid w:val="00AC5FA9"/>
    <w:rsid w:val="00AC616C"/>
    <w:rsid w:val="00AC642F"/>
    <w:rsid w:val="00AC6761"/>
    <w:rsid w:val="00AC67EA"/>
    <w:rsid w:val="00AC6D50"/>
    <w:rsid w:val="00AC6EF1"/>
    <w:rsid w:val="00AC6F15"/>
    <w:rsid w:val="00AC6F77"/>
    <w:rsid w:val="00AC6F79"/>
    <w:rsid w:val="00AC7097"/>
    <w:rsid w:val="00AC71A6"/>
    <w:rsid w:val="00AC71DB"/>
    <w:rsid w:val="00AC7CE2"/>
    <w:rsid w:val="00AC7D25"/>
    <w:rsid w:val="00AC7D3A"/>
    <w:rsid w:val="00AC7DA8"/>
    <w:rsid w:val="00AD00AA"/>
    <w:rsid w:val="00AD02E0"/>
    <w:rsid w:val="00AD0541"/>
    <w:rsid w:val="00AD0873"/>
    <w:rsid w:val="00AD0DB4"/>
    <w:rsid w:val="00AD1279"/>
    <w:rsid w:val="00AD16E6"/>
    <w:rsid w:val="00AD1A74"/>
    <w:rsid w:val="00AD1C4F"/>
    <w:rsid w:val="00AD1C59"/>
    <w:rsid w:val="00AD1DF4"/>
    <w:rsid w:val="00AD2363"/>
    <w:rsid w:val="00AD26B3"/>
    <w:rsid w:val="00AD27E1"/>
    <w:rsid w:val="00AD2932"/>
    <w:rsid w:val="00AD2A5B"/>
    <w:rsid w:val="00AD2B08"/>
    <w:rsid w:val="00AD2D10"/>
    <w:rsid w:val="00AD2D69"/>
    <w:rsid w:val="00AD2D6D"/>
    <w:rsid w:val="00AD2EC1"/>
    <w:rsid w:val="00AD3061"/>
    <w:rsid w:val="00AD3100"/>
    <w:rsid w:val="00AD3369"/>
    <w:rsid w:val="00AD338B"/>
    <w:rsid w:val="00AD3949"/>
    <w:rsid w:val="00AD3DEB"/>
    <w:rsid w:val="00AD465B"/>
    <w:rsid w:val="00AD4D96"/>
    <w:rsid w:val="00AD4FEB"/>
    <w:rsid w:val="00AD56DA"/>
    <w:rsid w:val="00AD573A"/>
    <w:rsid w:val="00AD57EB"/>
    <w:rsid w:val="00AD58E0"/>
    <w:rsid w:val="00AD5D4F"/>
    <w:rsid w:val="00AD5DDA"/>
    <w:rsid w:val="00AD5E07"/>
    <w:rsid w:val="00AD5E26"/>
    <w:rsid w:val="00AD5EB7"/>
    <w:rsid w:val="00AD5F01"/>
    <w:rsid w:val="00AD5FDE"/>
    <w:rsid w:val="00AD611F"/>
    <w:rsid w:val="00AD612B"/>
    <w:rsid w:val="00AD61A7"/>
    <w:rsid w:val="00AD6702"/>
    <w:rsid w:val="00AD676B"/>
    <w:rsid w:val="00AD6BE6"/>
    <w:rsid w:val="00AD6C1E"/>
    <w:rsid w:val="00AD6C41"/>
    <w:rsid w:val="00AD6C61"/>
    <w:rsid w:val="00AD6CC5"/>
    <w:rsid w:val="00AD6E91"/>
    <w:rsid w:val="00AD7038"/>
    <w:rsid w:val="00AD71A7"/>
    <w:rsid w:val="00AD71D0"/>
    <w:rsid w:val="00AD73C8"/>
    <w:rsid w:val="00AD74A0"/>
    <w:rsid w:val="00AD754C"/>
    <w:rsid w:val="00AD75D1"/>
    <w:rsid w:val="00AD7654"/>
    <w:rsid w:val="00AD795C"/>
    <w:rsid w:val="00AD7CB3"/>
    <w:rsid w:val="00AD7DFF"/>
    <w:rsid w:val="00AE0009"/>
    <w:rsid w:val="00AE002E"/>
    <w:rsid w:val="00AE0064"/>
    <w:rsid w:val="00AE0102"/>
    <w:rsid w:val="00AE04F8"/>
    <w:rsid w:val="00AE0616"/>
    <w:rsid w:val="00AE075A"/>
    <w:rsid w:val="00AE07A1"/>
    <w:rsid w:val="00AE08BA"/>
    <w:rsid w:val="00AE0971"/>
    <w:rsid w:val="00AE0AE5"/>
    <w:rsid w:val="00AE0B8B"/>
    <w:rsid w:val="00AE0C8B"/>
    <w:rsid w:val="00AE0CAF"/>
    <w:rsid w:val="00AE0CF9"/>
    <w:rsid w:val="00AE0E0B"/>
    <w:rsid w:val="00AE0F55"/>
    <w:rsid w:val="00AE135B"/>
    <w:rsid w:val="00AE15A7"/>
    <w:rsid w:val="00AE15D4"/>
    <w:rsid w:val="00AE1719"/>
    <w:rsid w:val="00AE1AEB"/>
    <w:rsid w:val="00AE1CCF"/>
    <w:rsid w:val="00AE1D32"/>
    <w:rsid w:val="00AE1EED"/>
    <w:rsid w:val="00AE20F8"/>
    <w:rsid w:val="00AE229E"/>
    <w:rsid w:val="00AE230A"/>
    <w:rsid w:val="00AE23B5"/>
    <w:rsid w:val="00AE25EA"/>
    <w:rsid w:val="00AE2826"/>
    <w:rsid w:val="00AE2A76"/>
    <w:rsid w:val="00AE2D16"/>
    <w:rsid w:val="00AE2E3D"/>
    <w:rsid w:val="00AE2FCB"/>
    <w:rsid w:val="00AE308E"/>
    <w:rsid w:val="00AE367C"/>
    <w:rsid w:val="00AE3906"/>
    <w:rsid w:val="00AE3A16"/>
    <w:rsid w:val="00AE3A4C"/>
    <w:rsid w:val="00AE3ABB"/>
    <w:rsid w:val="00AE3D0F"/>
    <w:rsid w:val="00AE3F31"/>
    <w:rsid w:val="00AE40E7"/>
    <w:rsid w:val="00AE41F4"/>
    <w:rsid w:val="00AE4371"/>
    <w:rsid w:val="00AE4374"/>
    <w:rsid w:val="00AE44E4"/>
    <w:rsid w:val="00AE4740"/>
    <w:rsid w:val="00AE4747"/>
    <w:rsid w:val="00AE4806"/>
    <w:rsid w:val="00AE48ED"/>
    <w:rsid w:val="00AE4D1B"/>
    <w:rsid w:val="00AE4DBC"/>
    <w:rsid w:val="00AE4E26"/>
    <w:rsid w:val="00AE53C4"/>
    <w:rsid w:val="00AE5654"/>
    <w:rsid w:val="00AE5957"/>
    <w:rsid w:val="00AE5EFD"/>
    <w:rsid w:val="00AE60BF"/>
    <w:rsid w:val="00AE6528"/>
    <w:rsid w:val="00AE6A5B"/>
    <w:rsid w:val="00AE6CBE"/>
    <w:rsid w:val="00AE6D87"/>
    <w:rsid w:val="00AE6EB1"/>
    <w:rsid w:val="00AE6EB8"/>
    <w:rsid w:val="00AE6FD0"/>
    <w:rsid w:val="00AE7196"/>
    <w:rsid w:val="00AE73F5"/>
    <w:rsid w:val="00AE74EB"/>
    <w:rsid w:val="00AE7583"/>
    <w:rsid w:val="00AE76F9"/>
    <w:rsid w:val="00AE77F3"/>
    <w:rsid w:val="00AE7874"/>
    <w:rsid w:val="00AE78F0"/>
    <w:rsid w:val="00AE797B"/>
    <w:rsid w:val="00AE79D1"/>
    <w:rsid w:val="00AE7BDE"/>
    <w:rsid w:val="00AE7E0E"/>
    <w:rsid w:val="00AE7ECD"/>
    <w:rsid w:val="00AF00C1"/>
    <w:rsid w:val="00AF08C4"/>
    <w:rsid w:val="00AF08D7"/>
    <w:rsid w:val="00AF09C9"/>
    <w:rsid w:val="00AF0AF7"/>
    <w:rsid w:val="00AF0B50"/>
    <w:rsid w:val="00AF0B6B"/>
    <w:rsid w:val="00AF0C4D"/>
    <w:rsid w:val="00AF0E3B"/>
    <w:rsid w:val="00AF1206"/>
    <w:rsid w:val="00AF1282"/>
    <w:rsid w:val="00AF1352"/>
    <w:rsid w:val="00AF13FE"/>
    <w:rsid w:val="00AF1BA6"/>
    <w:rsid w:val="00AF1C7B"/>
    <w:rsid w:val="00AF1DE6"/>
    <w:rsid w:val="00AF1F15"/>
    <w:rsid w:val="00AF1FB3"/>
    <w:rsid w:val="00AF217F"/>
    <w:rsid w:val="00AF22A2"/>
    <w:rsid w:val="00AF2422"/>
    <w:rsid w:val="00AF24EA"/>
    <w:rsid w:val="00AF262D"/>
    <w:rsid w:val="00AF274E"/>
    <w:rsid w:val="00AF29FD"/>
    <w:rsid w:val="00AF2BB2"/>
    <w:rsid w:val="00AF2BF4"/>
    <w:rsid w:val="00AF3138"/>
    <w:rsid w:val="00AF34CF"/>
    <w:rsid w:val="00AF37C6"/>
    <w:rsid w:val="00AF3931"/>
    <w:rsid w:val="00AF3ADA"/>
    <w:rsid w:val="00AF3E3E"/>
    <w:rsid w:val="00AF4070"/>
    <w:rsid w:val="00AF4247"/>
    <w:rsid w:val="00AF49FC"/>
    <w:rsid w:val="00AF4C3F"/>
    <w:rsid w:val="00AF4CDB"/>
    <w:rsid w:val="00AF4DBF"/>
    <w:rsid w:val="00AF4DE7"/>
    <w:rsid w:val="00AF5151"/>
    <w:rsid w:val="00AF5392"/>
    <w:rsid w:val="00AF563E"/>
    <w:rsid w:val="00AF5655"/>
    <w:rsid w:val="00AF570B"/>
    <w:rsid w:val="00AF5ACF"/>
    <w:rsid w:val="00AF5E3A"/>
    <w:rsid w:val="00AF5F9B"/>
    <w:rsid w:val="00AF6292"/>
    <w:rsid w:val="00AF6950"/>
    <w:rsid w:val="00AF6ABE"/>
    <w:rsid w:val="00AF6CF9"/>
    <w:rsid w:val="00AF6D3E"/>
    <w:rsid w:val="00AF751D"/>
    <w:rsid w:val="00AF7644"/>
    <w:rsid w:val="00AF7946"/>
    <w:rsid w:val="00AF7A76"/>
    <w:rsid w:val="00AF7BE3"/>
    <w:rsid w:val="00AF7E00"/>
    <w:rsid w:val="00AF7EDA"/>
    <w:rsid w:val="00AF7FB2"/>
    <w:rsid w:val="00B000AF"/>
    <w:rsid w:val="00B002B0"/>
    <w:rsid w:val="00B002DE"/>
    <w:rsid w:val="00B002E8"/>
    <w:rsid w:val="00B003D2"/>
    <w:rsid w:val="00B00618"/>
    <w:rsid w:val="00B00A56"/>
    <w:rsid w:val="00B00CD5"/>
    <w:rsid w:val="00B00E2D"/>
    <w:rsid w:val="00B00EEB"/>
    <w:rsid w:val="00B01008"/>
    <w:rsid w:val="00B010C2"/>
    <w:rsid w:val="00B0190B"/>
    <w:rsid w:val="00B01D7A"/>
    <w:rsid w:val="00B01EB0"/>
    <w:rsid w:val="00B0212B"/>
    <w:rsid w:val="00B02188"/>
    <w:rsid w:val="00B02531"/>
    <w:rsid w:val="00B02746"/>
    <w:rsid w:val="00B02D72"/>
    <w:rsid w:val="00B02DFC"/>
    <w:rsid w:val="00B02F8D"/>
    <w:rsid w:val="00B02FF6"/>
    <w:rsid w:val="00B03256"/>
    <w:rsid w:val="00B0354E"/>
    <w:rsid w:val="00B036A3"/>
    <w:rsid w:val="00B038BC"/>
    <w:rsid w:val="00B03C63"/>
    <w:rsid w:val="00B0423F"/>
    <w:rsid w:val="00B043B6"/>
    <w:rsid w:val="00B0440D"/>
    <w:rsid w:val="00B0445E"/>
    <w:rsid w:val="00B04806"/>
    <w:rsid w:val="00B04822"/>
    <w:rsid w:val="00B04A3F"/>
    <w:rsid w:val="00B04CE0"/>
    <w:rsid w:val="00B04DA0"/>
    <w:rsid w:val="00B04DCE"/>
    <w:rsid w:val="00B04EAA"/>
    <w:rsid w:val="00B05182"/>
    <w:rsid w:val="00B0537E"/>
    <w:rsid w:val="00B05441"/>
    <w:rsid w:val="00B054E6"/>
    <w:rsid w:val="00B05847"/>
    <w:rsid w:val="00B05A99"/>
    <w:rsid w:val="00B05BD6"/>
    <w:rsid w:val="00B05C5F"/>
    <w:rsid w:val="00B05D89"/>
    <w:rsid w:val="00B05E5D"/>
    <w:rsid w:val="00B05EC8"/>
    <w:rsid w:val="00B05EC9"/>
    <w:rsid w:val="00B05F23"/>
    <w:rsid w:val="00B05F55"/>
    <w:rsid w:val="00B05FCD"/>
    <w:rsid w:val="00B060BC"/>
    <w:rsid w:val="00B064A2"/>
    <w:rsid w:val="00B0660B"/>
    <w:rsid w:val="00B06931"/>
    <w:rsid w:val="00B06E8B"/>
    <w:rsid w:val="00B06F91"/>
    <w:rsid w:val="00B070D0"/>
    <w:rsid w:val="00B074E3"/>
    <w:rsid w:val="00B0774E"/>
    <w:rsid w:val="00B07813"/>
    <w:rsid w:val="00B07841"/>
    <w:rsid w:val="00B078EB"/>
    <w:rsid w:val="00B07915"/>
    <w:rsid w:val="00B07A53"/>
    <w:rsid w:val="00B07C78"/>
    <w:rsid w:val="00B07EAD"/>
    <w:rsid w:val="00B1074D"/>
    <w:rsid w:val="00B10847"/>
    <w:rsid w:val="00B10956"/>
    <w:rsid w:val="00B109C4"/>
    <w:rsid w:val="00B10A15"/>
    <w:rsid w:val="00B10D5D"/>
    <w:rsid w:val="00B10D6A"/>
    <w:rsid w:val="00B11108"/>
    <w:rsid w:val="00B1134A"/>
    <w:rsid w:val="00B1157E"/>
    <w:rsid w:val="00B115A1"/>
    <w:rsid w:val="00B1167C"/>
    <w:rsid w:val="00B116B1"/>
    <w:rsid w:val="00B11761"/>
    <w:rsid w:val="00B11827"/>
    <w:rsid w:val="00B11858"/>
    <w:rsid w:val="00B118A7"/>
    <w:rsid w:val="00B11A97"/>
    <w:rsid w:val="00B11E71"/>
    <w:rsid w:val="00B120B9"/>
    <w:rsid w:val="00B121C6"/>
    <w:rsid w:val="00B12360"/>
    <w:rsid w:val="00B124C3"/>
    <w:rsid w:val="00B125AA"/>
    <w:rsid w:val="00B12B42"/>
    <w:rsid w:val="00B12C87"/>
    <w:rsid w:val="00B12EE4"/>
    <w:rsid w:val="00B12F3A"/>
    <w:rsid w:val="00B1301E"/>
    <w:rsid w:val="00B13098"/>
    <w:rsid w:val="00B132F9"/>
    <w:rsid w:val="00B13475"/>
    <w:rsid w:val="00B13553"/>
    <w:rsid w:val="00B135AB"/>
    <w:rsid w:val="00B13680"/>
    <w:rsid w:val="00B138E6"/>
    <w:rsid w:val="00B13921"/>
    <w:rsid w:val="00B13A6F"/>
    <w:rsid w:val="00B13A84"/>
    <w:rsid w:val="00B13B79"/>
    <w:rsid w:val="00B13C84"/>
    <w:rsid w:val="00B13D40"/>
    <w:rsid w:val="00B13DFA"/>
    <w:rsid w:val="00B13E1B"/>
    <w:rsid w:val="00B141A9"/>
    <w:rsid w:val="00B143B0"/>
    <w:rsid w:val="00B14417"/>
    <w:rsid w:val="00B14466"/>
    <w:rsid w:val="00B14525"/>
    <w:rsid w:val="00B146EC"/>
    <w:rsid w:val="00B147C4"/>
    <w:rsid w:val="00B14A1B"/>
    <w:rsid w:val="00B14B00"/>
    <w:rsid w:val="00B14B7A"/>
    <w:rsid w:val="00B14D0A"/>
    <w:rsid w:val="00B14F1F"/>
    <w:rsid w:val="00B152F9"/>
    <w:rsid w:val="00B153EE"/>
    <w:rsid w:val="00B154BE"/>
    <w:rsid w:val="00B1556E"/>
    <w:rsid w:val="00B156EE"/>
    <w:rsid w:val="00B159DA"/>
    <w:rsid w:val="00B15D98"/>
    <w:rsid w:val="00B15DC4"/>
    <w:rsid w:val="00B15F2C"/>
    <w:rsid w:val="00B15F77"/>
    <w:rsid w:val="00B160D5"/>
    <w:rsid w:val="00B162FC"/>
    <w:rsid w:val="00B16578"/>
    <w:rsid w:val="00B16585"/>
    <w:rsid w:val="00B165B1"/>
    <w:rsid w:val="00B168AE"/>
    <w:rsid w:val="00B16B1B"/>
    <w:rsid w:val="00B16C0B"/>
    <w:rsid w:val="00B16C1C"/>
    <w:rsid w:val="00B16DEC"/>
    <w:rsid w:val="00B16E9D"/>
    <w:rsid w:val="00B16ED7"/>
    <w:rsid w:val="00B173F7"/>
    <w:rsid w:val="00B17514"/>
    <w:rsid w:val="00B178DA"/>
    <w:rsid w:val="00B1794A"/>
    <w:rsid w:val="00B17A9E"/>
    <w:rsid w:val="00B17B8F"/>
    <w:rsid w:val="00B17D57"/>
    <w:rsid w:val="00B17DD3"/>
    <w:rsid w:val="00B17FD8"/>
    <w:rsid w:val="00B2014F"/>
    <w:rsid w:val="00B202A9"/>
    <w:rsid w:val="00B20363"/>
    <w:rsid w:val="00B20589"/>
    <w:rsid w:val="00B20885"/>
    <w:rsid w:val="00B20971"/>
    <w:rsid w:val="00B21186"/>
    <w:rsid w:val="00B211B1"/>
    <w:rsid w:val="00B21241"/>
    <w:rsid w:val="00B21505"/>
    <w:rsid w:val="00B216E7"/>
    <w:rsid w:val="00B219B8"/>
    <w:rsid w:val="00B21AAF"/>
    <w:rsid w:val="00B21C11"/>
    <w:rsid w:val="00B21F54"/>
    <w:rsid w:val="00B223B9"/>
    <w:rsid w:val="00B22809"/>
    <w:rsid w:val="00B229AE"/>
    <w:rsid w:val="00B23022"/>
    <w:rsid w:val="00B23303"/>
    <w:rsid w:val="00B23686"/>
    <w:rsid w:val="00B238AE"/>
    <w:rsid w:val="00B238C3"/>
    <w:rsid w:val="00B238FC"/>
    <w:rsid w:val="00B2392E"/>
    <w:rsid w:val="00B239E7"/>
    <w:rsid w:val="00B239F9"/>
    <w:rsid w:val="00B23A6D"/>
    <w:rsid w:val="00B23B3B"/>
    <w:rsid w:val="00B23CE7"/>
    <w:rsid w:val="00B23DCA"/>
    <w:rsid w:val="00B240DB"/>
    <w:rsid w:val="00B24131"/>
    <w:rsid w:val="00B24230"/>
    <w:rsid w:val="00B24239"/>
    <w:rsid w:val="00B2445B"/>
    <w:rsid w:val="00B24540"/>
    <w:rsid w:val="00B245F7"/>
    <w:rsid w:val="00B24609"/>
    <w:rsid w:val="00B24A54"/>
    <w:rsid w:val="00B24E00"/>
    <w:rsid w:val="00B24FC8"/>
    <w:rsid w:val="00B252B1"/>
    <w:rsid w:val="00B25347"/>
    <w:rsid w:val="00B25433"/>
    <w:rsid w:val="00B25794"/>
    <w:rsid w:val="00B25860"/>
    <w:rsid w:val="00B2593B"/>
    <w:rsid w:val="00B25D06"/>
    <w:rsid w:val="00B25F88"/>
    <w:rsid w:val="00B25FE3"/>
    <w:rsid w:val="00B26359"/>
    <w:rsid w:val="00B26693"/>
    <w:rsid w:val="00B268B3"/>
    <w:rsid w:val="00B268B5"/>
    <w:rsid w:val="00B26A41"/>
    <w:rsid w:val="00B26AEA"/>
    <w:rsid w:val="00B26B57"/>
    <w:rsid w:val="00B26B9A"/>
    <w:rsid w:val="00B26CA9"/>
    <w:rsid w:val="00B26D56"/>
    <w:rsid w:val="00B26D5B"/>
    <w:rsid w:val="00B26DA7"/>
    <w:rsid w:val="00B26EF2"/>
    <w:rsid w:val="00B271AF"/>
    <w:rsid w:val="00B2731B"/>
    <w:rsid w:val="00B27457"/>
    <w:rsid w:val="00B275AB"/>
    <w:rsid w:val="00B275D3"/>
    <w:rsid w:val="00B277E6"/>
    <w:rsid w:val="00B27891"/>
    <w:rsid w:val="00B27C7F"/>
    <w:rsid w:val="00B27CA9"/>
    <w:rsid w:val="00B27D7A"/>
    <w:rsid w:val="00B27F65"/>
    <w:rsid w:val="00B27F69"/>
    <w:rsid w:val="00B301CF"/>
    <w:rsid w:val="00B304BB"/>
    <w:rsid w:val="00B308C6"/>
    <w:rsid w:val="00B308E1"/>
    <w:rsid w:val="00B30C1E"/>
    <w:rsid w:val="00B30F20"/>
    <w:rsid w:val="00B30FB6"/>
    <w:rsid w:val="00B31122"/>
    <w:rsid w:val="00B31159"/>
    <w:rsid w:val="00B311CE"/>
    <w:rsid w:val="00B31379"/>
    <w:rsid w:val="00B315E4"/>
    <w:rsid w:val="00B31810"/>
    <w:rsid w:val="00B31AA3"/>
    <w:rsid w:val="00B31D6C"/>
    <w:rsid w:val="00B31E53"/>
    <w:rsid w:val="00B3225C"/>
    <w:rsid w:val="00B322E2"/>
    <w:rsid w:val="00B328A2"/>
    <w:rsid w:val="00B329FC"/>
    <w:rsid w:val="00B32A47"/>
    <w:rsid w:val="00B32A9C"/>
    <w:rsid w:val="00B3315D"/>
    <w:rsid w:val="00B3324B"/>
    <w:rsid w:val="00B332B8"/>
    <w:rsid w:val="00B3353E"/>
    <w:rsid w:val="00B3357F"/>
    <w:rsid w:val="00B336D3"/>
    <w:rsid w:val="00B3370C"/>
    <w:rsid w:val="00B33724"/>
    <w:rsid w:val="00B33865"/>
    <w:rsid w:val="00B33952"/>
    <w:rsid w:val="00B33CF1"/>
    <w:rsid w:val="00B33CF9"/>
    <w:rsid w:val="00B3412A"/>
    <w:rsid w:val="00B343B9"/>
    <w:rsid w:val="00B34660"/>
    <w:rsid w:val="00B346F2"/>
    <w:rsid w:val="00B34773"/>
    <w:rsid w:val="00B34A2F"/>
    <w:rsid w:val="00B35196"/>
    <w:rsid w:val="00B351A6"/>
    <w:rsid w:val="00B3535D"/>
    <w:rsid w:val="00B3536A"/>
    <w:rsid w:val="00B354C9"/>
    <w:rsid w:val="00B35565"/>
    <w:rsid w:val="00B35639"/>
    <w:rsid w:val="00B36488"/>
    <w:rsid w:val="00B364A2"/>
    <w:rsid w:val="00B364C5"/>
    <w:rsid w:val="00B36775"/>
    <w:rsid w:val="00B36822"/>
    <w:rsid w:val="00B36A11"/>
    <w:rsid w:val="00B36C8F"/>
    <w:rsid w:val="00B36E81"/>
    <w:rsid w:val="00B36EE6"/>
    <w:rsid w:val="00B37030"/>
    <w:rsid w:val="00B37350"/>
    <w:rsid w:val="00B37651"/>
    <w:rsid w:val="00B37C00"/>
    <w:rsid w:val="00B37C46"/>
    <w:rsid w:val="00B37C84"/>
    <w:rsid w:val="00B4001E"/>
    <w:rsid w:val="00B40237"/>
    <w:rsid w:val="00B403AC"/>
    <w:rsid w:val="00B406CD"/>
    <w:rsid w:val="00B40812"/>
    <w:rsid w:val="00B4091D"/>
    <w:rsid w:val="00B40F01"/>
    <w:rsid w:val="00B40FC3"/>
    <w:rsid w:val="00B411D1"/>
    <w:rsid w:val="00B412DE"/>
    <w:rsid w:val="00B4157F"/>
    <w:rsid w:val="00B4160E"/>
    <w:rsid w:val="00B41692"/>
    <w:rsid w:val="00B41884"/>
    <w:rsid w:val="00B418D3"/>
    <w:rsid w:val="00B41BC5"/>
    <w:rsid w:val="00B41C41"/>
    <w:rsid w:val="00B41CBA"/>
    <w:rsid w:val="00B41CCE"/>
    <w:rsid w:val="00B420A7"/>
    <w:rsid w:val="00B4212D"/>
    <w:rsid w:val="00B4236C"/>
    <w:rsid w:val="00B426CD"/>
    <w:rsid w:val="00B42712"/>
    <w:rsid w:val="00B427A7"/>
    <w:rsid w:val="00B427DD"/>
    <w:rsid w:val="00B42A96"/>
    <w:rsid w:val="00B42B3F"/>
    <w:rsid w:val="00B430D9"/>
    <w:rsid w:val="00B43174"/>
    <w:rsid w:val="00B431CD"/>
    <w:rsid w:val="00B431FB"/>
    <w:rsid w:val="00B43261"/>
    <w:rsid w:val="00B4329E"/>
    <w:rsid w:val="00B43556"/>
    <w:rsid w:val="00B438C8"/>
    <w:rsid w:val="00B440BA"/>
    <w:rsid w:val="00B441AA"/>
    <w:rsid w:val="00B446C2"/>
    <w:rsid w:val="00B44DCD"/>
    <w:rsid w:val="00B44FBF"/>
    <w:rsid w:val="00B4515C"/>
    <w:rsid w:val="00B45532"/>
    <w:rsid w:val="00B455D1"/>
    <w:rsid w:val="00B45717"/>
    <w:rsid w:val="00B459DB"/>
    <w:rsid w:val="00B45AC1"/>
    <w:rsid w:val="00B45B39"/>
    <w:rsid w:val="00B45C86"/>
    <w:rsid w:val="00B45CB0"/>
    <w:rsid w:val="00B45D87"/>
    <w:rsid w:val="00B45E10"/>
    <w:rsid w:val="00B45F2A"/>
    <w:rsid w:val="00B45FA6"/>
    <w:rsid w:val="00B46084"/>
    <w:rsid w:val="00B464B2"/>
    <w:rsid w:val="00B46C74"/>
    <w:rsid w:val="00B46E8D"/>
    <w:rsid w:val="00B47017"/>
    <w:rsid w:val="00B4740B"/>
    <w:rsid w:val="00B4756F"/>
    <w:rsid w:val="00B47635"/>
    <w:rsid w:val="00B4789A"/>
    <w:rsid w:val="00B478CA"/>
    <w:rsid w:val="00B479AE"/>
    <w:rsid w:val="00B47CA5"/>
    <w:rsid w:val="00B47E34"/>
    <w:rsid w:val="00B5003C"/>
    <w:rsid w:val="00B501A2"/>
    <w:rsid w:val="00B501CD"/>
    <w:rsid w:val="00B5028E"/>
    <w:rsid w:val="00B50573"/>
    <w:rsid w:val="00B50611"/>
    <w:rsid w:val="00B5076A"/>
    <w:rsid w:val="00B50790"/>
    <w:rsid w:val="00B507DF"/>
    <w:rsid w:val="00B5085D"/>
    <w:rsid w:val="00B5088B"/>
    <w:rsid w:val="00B50C7F"/>
    <w:rsid w:val="00B510A0"/>
    <w:rsid w:val="00B51109"/>
    <w:rsid w:val="00B51191"/>
    <w:rsid w:val="00B512E6"/>
    <w:rsid w:val="00B513D5"/>
    <w:rsid w:val="00B517BF"/>
    <w:rsid w:val="00B51914"/>
    <w:rsid w:val="00B51B37"/>
    <w:rsid w:val="00B51B8C"/>
    <w:rsid w:val="00B51BAF"/>
    <w:rsid w:val="00B51CA8"/>
    <w:rsid w:val="00B51EB8"/>
    <w:rsid w:val="00B5207E"/>
    <w:rsid w:val="00B52224"/>
    <w:rsid w:val="00B5223D"/>
    <w:rsid w:val="00B5255F"/>
    <w:rsid w:val="00B52596"/>
    <w:rsid w:val="00B5274E"/>
    <w:rsid w:val="00B52B87"/>
    <w:rsid w:val="00B52BAE"/>
    <w:rsid w:val="00B52DFA"/>
    <w:rsid w:val="00B52FCF"/>
    <w:rsid w:val="00B52FF6"/>
    <w:rsid w:val="00B53104"/>
    <w:rsid w:val="00B5313F"/>
    <w:rsid w:val="00B53568"/>
    <w:rsid w:val="00B53793"/>
    <w:rsid w:val="00B53B05"/>
    <w:rsid w:val="00B53B81"/>
    <w:rsid w:val="00B53C26"/>
    <w:rsid w:val="00B53D7A"/>
    <w:rsid w:val="00B53F32"/>
    <w:rsid w:val="00B53F4F"/>
    <w:rsid w:val="00B546A9"/>
    <w:rsid w:val="00B5473B"/>
    <w:rsid w:val="00B547A9"/>
    <w:rsid w:val="00B54A95"/>
    <w:rsid w:val="00B54A9D"/>
    <w:rsid w:val="00B54B0F"/>
    <w:rsid w:val="00B54E06"/>
    <w:rsid w:val="00B54EDC"/>
    <w:rsid w:val="00B54FA4"/>
    <w:rsid w:val="00B54FFF"/>
    <w:rsid w:val="00B55422"/>
    <w:rsid w:val="00B5581D"/>
    <w:rsid w:val="00B558DB"/>
    <w:rsid w:val="00B55955"/>
    <w:rsid w:val="00B55A4B"/>
    <w:rsid w:val="00B55B2A"/>
    <w:rsid w:val="00B55CB4"/>
    <w:rsid w:val="00B55E18"/>
    <w:rsid w:val="00B5612F"/>
    <w:rsid w:val="00B562F8"/>
    <w:rsid w:val="00B563BB"/>
    <w:rsid w:val="00B563E5"/>
    <w:rsid w:val="00B5644D"/>
    <w:rsid w:val="00B564A1"/>
    <w:rsid w:val="00B569D8"/>
    <w:rsid w:val="00B56BED"/>
    <w:rsid w:val="00B56D3D"/>
    <w:rsid w:val="00B56F00"/>
    <w:rsid w:val="00B5740E"/>
    <w:rsid w:val="00B57467"/>
    <w:rsid w:val="00B576C0"/>
    <w:rsid w:val="00B57847"/>
    <w:rsid w:val="00B578A4"/>
    <w:rsid w:val="00B579CF"/>
    <w:rsid w:val="00B57C77"/>
    <w:rsid w:val="00B57E38"/>
    <w:rsid w:val="00B60486"/>
    <w:rsid w:val="00B605F7"/>
    <w:rsid w:val="00B609BD"/>
    <w:rsid w:val="00B60A32"/>
    <w:rsid w:val="00B60BBA"/>
    <w:rsid w:val="00B60C6E"/>
    <w:rsid w:val="00B60C7C"/>
    <w:rsid w:val="00B60D3B"/>
    <w:rsid w:val="00B61010"/>
    <w:rsid w:val="00B61087"/>
    <w:rsid w:val="00B610EE"/>
    <w:rsid w:val="00B6111D"/>
    <w:rsid w:val="00B6141A"/>
    <w:rsid w:val="00B61445"/>
    <w:rsid w:val="00B61689"/>
    <w:rsid w:val="00B618C3"/>
    <w:rsid w:val="00B61A69"/>
    <w:rsid w:val="00B61B50"/>
    <w:rsid w:val="00B61C04"/>
    <w:rsid w:val="00B620E9"/>
    <w:rsid w:val="00B62456"/>
    <w:rsid w:val="00B62669"/>
    <w:rsid w:val="00B626A0"/>
    <w:rsid w:val="00B6275C"/>
    <w:rsid w:val="00B627ED"/>
    <w:rsid w:val="00B62812"/>
    <w:rsid w:val="00B63399"/>
    <w:rsid w:val="00B63A58"/>
    <w:rsid w:val="00B63CFC"/>
    <w:rsid w:val="00B641A2"/>
    <w:rsid w:val="00B642A6"/>
    <w:rsid w:val="00B64752"/>
    <w:rsid w:val="00B6488D"/>
    <w:rsid w:val="00B64984"/>
    <w:rsid w:val="00B64AAB"/>
    <w:rsid w:val="00B64B90"/>
    <w:rsid w:val="00B64C2D"/>
    <w:rsid w:val="00B65058"/>
    <w:rsid w:val="00B65081"/>
    <w:rsid w:val="00B6509F"/>
    <w:rsid w:val="00B65129"/>
    <w:rsid w:val="00B65371"/>
    <w:rsid w:val="00B65659"/>
    <w:rsid w:val="00B65946"/>
    <w:rsid w:val="00B65CE8"/>
    <w:rsid w:val="00B65D25"/>
    <w:rsid w:val="00B65DCA"/>
    <w:rsid w:val="00B65EA3"/>
    <w:rsid w:val="00B661D3"/>
    <w:rsid w:val="00B66FFE"/>
    <w:rsid w:val="00B670FD"/>
    <w:rsid w:val="00B67800"/>
    <w:rsid w:val="00B6793E"/>
    <w:rsid w:val="00B6799E"/>
    <w:rsid w:val="00B67C46"/>
    <w:rsid w:val="00B67D9B"/>
    <w:rsid w:val="00B67DC3"/>
    <w:rsid w:val="00B67E5E"/>
    <w:rsid w:val="00B70153"/>
    <w:rsid w:val="00B701F3"/>
    <w:rsid w:val="00B7024A"/>
    <w:rsid w:val="00B70293"/>
    <w:rsid w:val="00B7066A"/>
    <w:rsid w:val="00B709CB"/>
    <w:rsid w:val="00B70E2A"/>
    <w:rsid w:val="00B710C0"/>
    <w:rsid w:val="00B7113D"/>
    <w:rsid w:val="00B7115F"/>
    <w:rsid w:val="00B713F5"/>
    <w:rsid w:val="00B715DE"/>
    <w:rsid w:val="00B7175C"/>
    <w:rsid w:val="00B717CC"/>
    <w:rsid w:val="00B71BD2"/>
    <w:rsid w:val="00B71BE3"/>
    <w:rsid w:val="00B71D44"/>
    <w:rsid w:val="00B71D8F"/>
    <w:rsid w:val="00B71D94"/>
    <w:rsid w:val="00B7206C"/>
    <w:rsid w:val="00B7215B"/>
    <w:rsid w:val="00B72255"/>
    <w:rsid w:val="00B72380"/>
    <w:rsid w:val="00B724BC"/>
    <w:rsid w:val="00B7258C"/>
    <w:rsid w:val="00B7268D"/>
    <w:rsid w:val="00B72A52"/>
    <w:rsid w:val="00B72C44"/>
    <w:rsid w:val="00B72CC6"/>
    <w:rsid w:val="00B72CCB"/>
    <w:rsid w:val="00B72E34"/>
    <w:rsid w:val="00B72E57"/>
    <w:rsid w:val="00B72F45"/>
    <w:rsid w:val="00B731C1"/>
    <w:rsid w:val="00B732A2"/>
    <w:rsid w:val="00B7331D"/>
    <w:rsid w:val="00B73562"/>
    <w:rsid w:val="00B73644"/>
    <w:rsid w:val="00B73961"/>
    <w:rsid w:val="00B73C7C"/>
    <w:rsid w:val="00B73CBE"/>
    <w:rsid w:val="00B73D2B"/>
    <w:rsid w:val="00B73F2B"/>
    <w:rsid w:val="00B7416A"/>
    <w:rsid w:val="00B7420E"/>
    <w:rsid w:val="00B742A3"/>
    <w:rsid w:val="00B7473E"/>
    <w:rsid w:val="00B74984"/>
    <w:rsid w:val="00B74988"/>
    <w:rsid w:val="00B74A23"/>
    <w:rsid w:val="00B74A48"/>
    <w:rsid w:val="00B756B7"/>
    <w:rsid w:val="00B7591A"/>
    <w:rsid w:val="00B75CA2"/>
    <w:rsid w:val="00B75CD3"/>
    <w:rsid w:val="00B76014"/>
    <w:rsid w:val="00B7602E"/>
    <w:rsid w:val="00B7609E"/>
    <w:rsid w:val="00B760C8"/>
    <w:rsid w:val="00B761A7"/>
    <w:rsid w:val="00B76373"/>
    <w:rsid w:val="00B7693B"/>
    <w:rsid w:val="00B76A07"/>
    <w:rsid w:val="00B76A32"/>
    <w:rsid w:val="00B76B2F"/>
    <w:rsid w:val="00B76CDB"/>
    <w:rsid w:val="00B76F5C"/>
    <w:rsid w:val="00B76FCC"/>
    <w:rsid w:val="00B771D0"/>
    <w:rsid w:val="00B77256"/>
    <w:rsid w:val="00B773AB"/>
    <w:rsid w:val="00B77409"/>
    <w:rsid w:val="00B7753F"/>
    <w:rsid w:val="00B77C79"/>
    <w:rsid w:val="00B77CAF"/>
    <w:rsid w:val="00B77E6A"/>
    <w:rsid w:val="00B800B0"/>
    <w:rsid w:val="00B803C1"/>
    <w:rsid w:val="00B8043F"/>
    <w:rsid w:val="00B805A3"/>
    <w:rsid w:val="00B807F6"/>
    <w:rsid w:val="00B80839"/>
    <w:rsid w:val="00B80A10"/>
    <w:rsid w:val="00B80AB7"/>
    <w:rsid w:val="00B80B19"/>
    <w:rsid w:val="00B80F15"/>
    <w:rsid w:val="00B80F24"/>
    <w:rsid w:val="00B80FF1"/>
    <w:rsid w:val="00B81359"/>
    <w:rsid w:val="00B81399"/>
    <w:rsid w:val="00B815C7"/>
    <w:rsid w:val="00B818BB"/>
    <w:rsid w:val="00B818D5"/>
    <w:rsid w:val="00B8191C"/>
    <w:rsid w:val="00B819B7"/>
    <w:rsid w:val="00B81CC6"/>
    <w:rsid w:val="00B824D7"/>
    <w:rsid w:val="00B8258F"/>
    <w:rsid w:val="00B828D8"/>
    <w:rsid w:val="00B82A30"/>
    <w:rsid w:val="00B82A36"/>
    <w:rsid w:val="00B82E37"/>
    <w:rsid w:val="00B830E2"/>
    <w:rsid w:val="00B83144"/>
    <w:rsid w:val="00B834A6"/>
    <w:rsid w:val="00B8369C"/>
    <w:rsid w:val="00B83867"/>
    <w:rsid w:val="00B83892"/>
    <w:rsid w:val="00B83996"/>
    <w:rsid w:val="00B83C77"/>
    <w:rsid w:val="00B83E37"/>
    <w:rsid w:val="00B83EBE"/>
    <w:rsid w:val="00B8436B"/>
    <w:rsid w:val="00B8463B"/>
    <w:rsid w:val="00B8486D"/>
    <w:rsid w:val="00B84922"/>
    <w:rsid w:val="00B84A99"/>
    <w:rsid w:val="00B84C81"/>
    <w:rsid w:val="00B84D0B"/>
    <w:rsid w:val="00B84EA9"/>
    <w:rsid w:val="00B851F6"/>
    <w:rsid w:val="00B85367"/>
    <w:rsid w:val="00B85371"/>
    <w:rsid w:val="00B854B6"/>
    <w:rsid w:val="00B854B7"/>
    <w:rsid w:val="00B8586A"/>
    <w:rsid w:val="00B85CF9"/>
    <w:rsid w:val="00B8615E"/>
    <w:rsid w:val="00B86ADC"/>
    <w:rsid w:val="00B86B17"/>
    <w:rsid w:val="00B86BAB"/>
    <w:rsid w:val="00B86EA0"/>
    <w:rsid w:val="00B86FAF"/>
    <w:rsid w:val="00B8764D"/>
    <w:rsid w:val="00B876EB"/>
    <w:rsid w:val="00B8774C"/>
    <w:rsid w:val="00B87753"/>
    <w:rsid w:val="00B8784A"/>
    <w:rsid w:val="00B878DD"/>
    <w:rsid w:val="00B87972"/>
    <w:rsid w:val="00B87C55"/>
    <w:rsid w:val="00B87EA1"/>
    <w:rsid w:val="00B87F89"/>
    <w:rsid w:val="00B902A4"/>
    <w:rsid w:val="00B906BC"/>
    <w:rsid w:val="00B909E6"/>
    <w:rsid w:val="00B90AA6"/>
    <w:rsid w:val="00B90CFF"/>
    <w:rsid w:val="00B90EEC"/>
    <w:rsid w:val="00B9113B"/>
    <w:rsid w:val="00B91738"/>
    <w:rsid w:val="00B9174B"/>
    <w:rsid w:val="00B91905"/>
    <w:rsid w:val="00B91963"/>
    <w:rsid w:val="00B919FC"/>
    <w:rsid w:val="00B91C80"/>
    <w:rsid w:val="00B91FCB"/>
    <w:rsid w:val="00B920E5"/>
    <w:rsid w:val="00B9213C"/>
    <w:rsid w:val="00B92193"/>
    <w:rsid w:val="00B92285"/>
    <w:rsid w:val="00B92404"/>
    <w:rsid w:val="00B928CB"/>
    <w:rsid w:val="00B92AB4"/>
    <w:rsid w:val="00B92C8F"/>
    <w:rsid w:val="00B92EF4"/>
    <w:rsid w:val="00B93227"/>
    <w:rsid w:val="00B93316"/>
    <w:rsid w:val="00B9333A"/>
    <w:rsid w:val="00B93563"/>
    <w:rsid w:val="00B93592"/>
    <w:rsid w:val="00B93873"/>
    <w:rsid w:val="00B93886"/>
    <w:rsid w:val="00B93B4F"/>
    <w:rsid w:val="00B93C67"/>
    <w:rsid w:val="00B93D36"/>
    <w:rsid w:val="00B93FA2"/>
    <w:rsid w:val="00B9415A"/>
    <w:rsid w:val="00B941C9"/>
    <w:rsid w:val="00B942F9"/>
    <w:rsid w:val="00B94492"/>
    <w:rsid w:val="00B94543"/>
    <w:rsid w:val="00B945DD"/>
    <w:rsid w:val="00B946D0"/>
    <w:rsid w:val="00B9495F"/>
    <w:rsid w:val="00B949B5"/>
    <w:rsid w:val="00B9549B"/>
    <w:rsid w:val="00B95712"/>
    <w:rsid w:val="00B95810"/>
    <w:rsid w:val="00B95BE3"/>
    <w:rsid w:val="00B95E5B"/>
    <w:rsid w:val="00B95F18"/>
    <w:rsid w:val="00B96041"/>
    <w:rsid w:val="00B966A8"/>
    <w:rsid w:val="00B966B0"/>
    <w:rsid w:val="00B967F3"/>
    <w:rsid w:val="00B967FF"/>
    <w:rsid w:val="00B96AB5"/>
    <w:rsid w:val="00B96E0F"/>
    <w:rsid w:val="00B96E8E"/>
    <w:rsid w:val="00B96F50"/>
    <w:rsid w:val="00B97495"/>
    <w:rsid w:val="00B97755"/>
    <w:rsid w:val="00B977A6"/>
    <w:rsid w:val="00B97839"/>
    <w:rsid w:val="00B978D3"/>
    <w:rsid w:val="00B97913"/>
    <w:rsid w:val="00B9797A"/>
    <w:rsid w:val="00B97DB1"/>
    <w:rsid w:val="00B97ECE"/>
    <w:rsid w:val="00B97EE9"/>
    <w:rsid w:val="00BA003F"/>
    <w:rsid w:val="00BA0266"/>
    <w:rsid w:val="00BA02FF"/>
    <w:rsid w:val="00BA043D"/>
    <w:rsid w:val="00BA0564"/>
    <w:rsid w:val="00BA0D36"/>
    <w:rsid w:val="00BA0F5F"/>
    <w:rsid w:val="00BA0F9B"/>
    <w:rsid w:val="00BA0FF4"/>
    <w:rsid w:val="00BA1137"/>
    <w:rsid w:val="00BA12A8"/>
    <w:rsid w:val="00BA1438"/>
    <w:rsid w:val="00BA170C"/>
    <w:rsid w:val="00BA18CF"/>
    <w:rsid w:val="00BA1AAF"/>
    <w:rsid w:val="00BA1CA0"/>
    <w:rsid w:val="00BA1CC7"/>
    <w:rsid w:val="00BA1EDC"/>
    <w:rsid w:val="00BA1F17"/>
    <w:rsid w:val="00BA21F9"/>
    <w:rsid w:val="00BA2289"/>
    <w:rsid w:val="00BA232B"/>
    <w:rsid w:val="00BA232D"/>
    <w:rsid w:val="00BA2D0C"/>
    <w:rsid w:val="00BA2DD4"/>
    <w:rsid w:val="00BA2FB7"/>
    <w:rsid w:val="00BA303E"/>
    <w:rsid w:val="00BA3060"/>
    <w:rsid w:val="00BA3128"/>
    <w:rsid w:val="00BA367D"/>
    <w:rsid w:val="00BA378F"/>
    <w:rsid w:val="00BA39D7"/>
    <w:rsid w:val="00BA3A51"/>
    <w:rsid w:val="00BA3EB3"/>
    <w:rsid w:val="00BA3F7E"/>
    <w:rsid w:val="00BA3FCE"/>
    <w:rsid w:val="00BA4259"/>
    <w:rsid w:val="00BA4333"/>
    <w:rsid w:val="00BA48E5"/>
    <w:rsid w:val="00BA4A59"/>
    <w:rsid w:val="00BA4B9A"/>
    <w:rsid w:val="00BA4CB1"/>
    <w:rsid w:val="00BA4ECC"/>
    <w:rsid w:val="00BA4EEA"/>
    <w:rsid w:val="00BA50B0"/>
    <w:rsid w:val="00BA50F8"/>
    <w:rsid w:val="00BA52CC"/>
    <w:rsid w:val="00BA5560"/>
    <w:rsid w:val="00BA580B"/>
    <w:rsid w:val="00BA582C"/>
    <w:rsid w:val="00BA5B05"/>
    <w:rsid w:val="00BA5CD8"/>
    <w:rsid w:val="00BA5E03"/>
    <w:rsid w:val="00BA61D8"/>
    <w:rsid w:val="00BA695B"/>
    <w:rsid w:val="00BA6DCE"/>
    <w:rsid w:val="00BA6FAF"/>
    <w:rsid w:val="00BA7028"/>
    <w:rsid w:val="00BA739D"/>
    <w:rsid w:val="00BA7577"/>
    <w:rsid w:val="00BA7C78"/>
    <w:rsid w:val="00BA7F39"/>
    <w:rsid w:val="00BB001F"/>
    <w:rsid w:val="00BB035A"/>
    <w:rsid w:val="00BB0650"/>
    <w:rsid w:val="00BB07F5"/>
    <w:rsid w:val="00BB0821"/>
    <w:rsid w:val="00BB0CDD"/>
    <w:rsid w:val="00BB0CEF"/>
    <w:rsid w:val="00BB0D46"/>
    <w:rsid w:val="00BB0E71"/>
    <w:rsid w:val="00BB0F82"/>
    <w:rsid w:val="00BB111D"/>
    <w:rsid w:val="00BB115F"/>
    <w:rsid w:val="00BB12E8"/>
    <w:rsid w:val="00BB1542"/>
    <w:rsid w:val="00BB15DF"/>
    <w:rsid w:val="00BB15E1"/>
    <w:rsid w:val="00BB167B"/>
    <w:rsid w:val="00BB168E"/>
    <w:rsid w:val="00BB1843"/>
    <w:rsid w:val="00BB1991"/>
    <w:rsid w:val="00BB1B5B"/>
    <w:rsid w:val="00BB1CF4"/>
    <w:rsid w:val="00BB1F1B"/>
    <w:rsid w:val="00BB2553"/>
    <w:rsid w:val="00BB261B"/>
    <w:rsid w:val="00BB2676"/>
    <w:rsid w:val="00BB287E"/>
    <w:rsid w:val="00BB28D1"/>
    <w:rsid w:val="00BB2C6F"/>
    <w:rsid w:val="00BB2CA4"/>
    <w:rsid w:val="00BB2CF0"/>
    <w:rsid w:val="00BB2D35"/>
    <w:rsid w:val="00BB2FAD"/>
    <w:rsid w:val="00BB3059"/>
    <w:rsid w:val="00BB3160"/>
    <w:rsid w:val="00BB36FA"/>
    <w:rsid w:val="00BB3823"/>
    <w:rsid w:val="00BB382A"/>
    <w:rsid w:val="00BB3A8B"/>
    <w:rsid w:val="00BB3B29"/>
    <w:rsid w:val="00BB3C81"/>
    <w:rsid w:val="00BB41FC"/>
    <w:rsid w:val="00BB42F1"/>
    <w:rsid w:val="00BB4444"/>
    <w:rsid w:val="00BB4643"/>
    <w:rsid w:val="00BB475D"/>
    <w:rsid w:val="00BB47D1"/>
    <w:rsid w:val="00BB4925"/>
    <w:rsid w:val="00BB4A0A"/>
    <w:rsid w:val="00BB4B01"/>
    <w:rsid w:val="00BB4B7B"/>
    <w:rsid w:val="00BB4D5A"/>
    <w:rsid w:val="00BB4DAF"/>
    <w:rsid w:val="00BB4E56"/>
    <w:rsid w:val="00BB511D"/>
    <w:rsid w:val="00BB5229"/>
    <w:rsid w:val="00BB5239"/>
    <w:rsid w:val="00BB52B0"/>
    <w:rsid w:val="00BB5D0A"/>
    <w:rsid w:val="00BB5EE7"/>
    <w:rsid w:val="00BB61EC"/>
    <w:rsid w:val="00BB650F"/>
    <w:rsid w:val="00BB6681"/>
    <w:rsid w:val="00BB6875"/>
    <w:rsid w:val="00BB6985"/>
    <w:rsid w:val="00BB6AC1"/>
    <w:rsid w:val="00BB6B96"/>
    <w:rsid w:val="00BB6B9B"/>
    <w:rsid w:val="00BB6DB0"/>
    <w:rsid w:val="00BB6EEF"/>
    <w:rsid w:val="00BB709B"/>
    <w:rsid w:val="00BB70B9"/>
    <w:rsid w:val="00BB70BA"/>
    <w:rsid w:val="00BB70EB"/>
    <w:rsid w:val="00BB7267"/>
    <w:rsid w:val="00BB72C2"/>
    <w:rsid w:val="00BB732F"/>
    <w:rsid w:val="00BB73A0"/>
    <w:rsid w:val="00BB7803"/>
    <w:rsid w:val="00BB7BFA"/>
    <w:rsid w:val="00BB7C11"/>
    <w:rsid w:val="00BB7D0A"/>
    <w:rsid w:val="00BB7FBD"/>
    <w:rsid w:val="00BC0324"/>
    <w:rsid w:val="00BC05A0"/>
    <w:rsid w:val="00BC0807"/>
    <w:rsid w:val="00BC091D"/>
    <w:rsid w:val="00BC09BD"/>
    <w:rsid w:val="00BC0B37"/>
    <w:rsid w:val="00BC0ECA"/>
    <w:rsid w:val="00BC1270"/>
    <w:rsid w:val="00BC14F3"/>
    <w:rsid w:val="00BC1554"/>
    <w:rsid w:val="00BC15C8"/>
    <w:rsid w:val="00BC183B"/>
    <w:rsid w:val="00BC1BBC"/>
    <w:rsid w:val="00BC1CE8"/>
    <w:rsid w:val="00BC1CFC"/>
    <w:rsid w:val="00BC1E7C"/>
    <w:rsid w:val="00BC1F7B"/>
    <w:rsid w:val="00BC204E"/>
    <w:rsid w:val="00BC22D9"/>
    <w:rsid w:val="00BC25A0"/>
    <w:rsid w:val="00BC2AAB"/>
    <w:rsid w:val="00BC2BEC"/>
    <w:rsid w:val="00BC2D4D"/>
    <w:rsid w:val="00BC2E94"/>
    <w:rsid w:val="00BC300E"/>
    <w:rsid w:val="00BC3075"/>
    <w:rsid w:val="00BC307B"/>
    <w:rsid w:val="00BC319F"/>
    <w:rsid w:val="00BC320B"/>
    <w:rsid w:val="00BC3292"/>
    <w:rsid w:val="00BC34C2"/>
    <w:rsid w:val="00BC3669"/>
    <w:rsid w:val="00BC3821"/>
    <w:rsid w:val="00BC3932"/>
    <w:rsid w:val="00BC3A44"/>
    <w:rsid w:val="00BC3AFF"/>
    <w:rsid w:val="00BC3BB8"/>
    <w:rsid w:val="00BC3BD9"/>
    <w:rsid w:val="00BC3C62"/>
    <w:rsid w:val="00BC4111"/>
    <w:rsid w:val="00BC4515"/>
    <w:rsid w:val="00BC4CFE"/>
    <w:rsid w:val="00BC51BA"/>
    <w:rsid w:val="00BC52CC"/>
    <w:rsid w:val="00BC575C"/>
    <w:rsid w:val="00BC5967"/>
    <w:rsid w:val="00BC59DF"/>
    <w:rsid w:val="00BC5BD7"/>
    <w:rsid w:val="00BC5CDD"/>
    <w:rsid w:val="00BC5D09"/>
    <w:rsid w:val="00BC5D9B"/>
    <w:rsid w:val="00BC5DF9"/>
    <w:rsid w:val="00BC629A"/>
    <w:rsid w:val="00BC62B2"/>
    <w:rsid w:val="00BC6349"/>
    <w:rsid w:val="00BC64D5"/>
    <w:rsid w:val="00BC65BD"/>
    <w:rsid w:val="00BC65ED"/>
    <w:rsid w:val="00BC697A"/>
    <w:rsid w:val="00BC699D"/>
    <w:rsid w:val="00BC6ACB"/>
    <w:rsid w:val="00BC6D11"/>
    <w:rsid w:val="00BC6D85"/>
    <w:rsid w:val="00BC6E0F"/>
    <w:rsid w:val="00BC7369"/>
    <w:rsid w:val="00BC73AF"/>
    <w:rsid w:val="00BC7462"/>
    <w:rsid w:val="00BC74EA"/>
    <w:rsid w:val="00BC7736"/>
    <w:rsid w:val="00BC777D"/>
    <w:rsid w:val="00BC787E"/>
    <w:rsid w:val="00BC78E3"/>
    <w:rsid w:val="00BC795C"/>
    <w:rsid w:val="00BC7B03"/>
    <w:rsid w:val="00BC7C10"/>
    <w:rsid w:val="00BD0437"/>
    <w:rsid w:val="00BD063F"/>
    <w:rsid w:val="00BD0C39"/>
    <w:rsid w:val="00BD10E0"/>
    <w:rsid w:val="00BD1389"/>
    <w:rsid w:val="00BD1468"/>
    <w:rsid w:val="00BD1711"/>
    <w:rsid w:val="00BD1BCF"/>
    <w:rsid w:val="00BD1BE4"/>
    <w:rsid w:val="00BD1CC3"/>
    <w:rsid w:val="00BD1DF5"/>
    <w:rsid w:val="00BD208B"/>
    <w:rsid w:val="00BD2163"/>
    <w:rsid w:val="00BD23EF"/>
    <w:rsid w:val="00BD2877"/>
    <w:rsid w:val="00BD28B1"/>
    <w:rsid w:val="00BD2AE1"/>
    <w:rsid w:val="00BD2BA6"/>
    <w:rsid w:val="00BD32CD"/>
    <w:rsid w:val="00BD32F3"/>
    <w:rsid w:val="00BD36A3"/>
    <w:rsid w:val="00BD38B7"/>
    <w:rsid w:val="00BD3B5D"/>
    <w:rsid w:val="00BD3E28"/>
    <w:rsid w:val="00BD3E50"/>
    <w:rsid w:val="00BD413E"/>
    <w:rsid w:val="00BD4206"/>
    <w:rsid w:val="00BD434A"/>
    <w:rsid w:val="00BD43C6"/>
    <w:rsid w:val="00BD4573"/>
    <w:rsid w:val="00BD47F7"/>
    <w:rsid w:val="00BD48AD"/>
    <w:rsid w:val="00BD48F6"/>
    <w:rsid w:val="00BD49BC"/>
    <w:rsid w:val="00BD4C3F"/>
    <w:rsid w:val="00BD4C79"/>
    <w:rsid w:val="00BD4CC9"/>
    <w:rsid w:val="00BD4F2D"/>
    <w:rsid w:val="00BD4FC0"/>
    <w:rsid w:val="00BD4FDC"/>
    <w:rsid w:val="00BD50B3"/>
    <w:rsid w:val="00BD5404"/>
    <w:rsid w:val="00BD57F5"/>
    <w:rsid w:val="00BD58B1"/>
    <w:rsid w:val="00BD5946"/>
    <w:rsid w:val="00BD5B09"/>
    <w:rsid w:val="00BD5C4E"/>
    <w:rsid w:val="00BD5C54"/>
    <w:rsid w:val="00BD5D2A"/>
    <w:rsid w:val="00BD5E5C"/>
    <w:rsid w:val="00BD5F61"/>
    <w:rsid w:val="00BD61D8"/>
    <w:rsid w:val="00BD6452"/>
    <w:rsid w:val="00BD6521"/>
    <w:rsid w:val="00BD6660"/>
    <w:rsid w:val="00BD6E4D"/>
    <w:rsid w:val="00BD708D"/>
    <w:rsid w:val="00BD70F5"/>
    <w:rsid w:val="00BD72C6"/>
    <w:rsid w:val="00BD74B9"/>
    <w:rsid w:val="00BD7504"/>
    <w:rsid w:val="00BD75E6"/>
    <w:rsid w:val="00BD76F0"/>
    <w:rsid w:val="00BD77D3"/>
    <w:rsid w:val="00BD78F0"/>
    <w:rsid w:val="00BD7CA8"/>
    <w:rsid w:val="00BD7CD6"/>
    <w:rsid w:val="00BD7D1E"/>
    <w:rsid w:val="00BE0061"/>
    <w:rsid w:val="00BE02CE"/>
    <w:rsid w:val="00BE02FE"/>
    <w:rsid w:val="00BE0710"/>
    <w:rsid w:val="00BE091C"/>
    <w:rsid w:val="00BE0BCB"/>
    <w:rsid w:val="00BE0D50"/>
    <w:rsid w:val="00BE100B"/>
    <w:rsid w:val="00BE11D9"/>
    <w:rsid w:val="00BE1351"/>
    <w:rsid w:val="00BE1573"/>
    <w:rsid w:val="00BE1678"/>
    <w:rsid w:val="00BE172C"/>
    <w:rsid w:val="00BE1B56"/>
    <w:rsid w:val="00BE1DAA"/>
    <w:rsid w:val="00BE1E34"/>
    <w:rsid w:val="00BE2003"/>
    <w:rsid w:val="00BE211C"/>
    <w:rsid w:val="00BE258C"/>
    <w:rsid w:val="00BE26C7"/>
    <w:rsid w:val="00BE2700"/>
    <w:rsid w:val="00BE2710"/>
    <w:rsid w:val="00BE27B3"/>
    <w:rsid w:val="00BE27B9"/>
    <w:rsid w:val="00BE28C4"/>
    <w:rsid w:val="00BE2C10"/>
    <w:rsid w:val="00BE2E2E"/>
    <w:rsid w:val="00BE3134"/>
    <w:rsid w:val="00BE32E4"/>
    <w:rsid w:val="00BE33E4"/>
    <w:rsid w:val="00BE33F0"/>
    <w:rsid w:val="00BE37C3"/>
    <w:rsid w:val="00BE3898"/>
    <w:rsid w:val="00BE38BE"/>
    <w:rsid w:val="00BE3950"/>
    <w:rsid w:val="00BE4158"/>
    <w:rsid w:val="00BE4304"/>
    <w:rsid w:val="00BE4357"/>
    <w:rsid w:val="00BE4975"/>
    <w:rsid w:val="00BE49B2"/>
    <w:rsid w:val="00BE49D6"/>
    <w:rsid w:val="00BE4B6D"/>
    <w:rsid w:val="00BE4BDE"/>
    <w:rsid w:val="00BE4C1D"/>
    <w:rsid w:val="00BE4C92"/>
    <w:rsid w:val="00BE4EBB"/>
    <w:rsid w:val="00BE4F24"/>
    <w:rsid w:val="00BE5175"/>
    <w:rsid w:val="00BE51D2"/>
    <w:rsid w:val="00BE5256"/>
    <w:rsid w:val="00BE53C9"/>
    <w:rsid w:val="00BE55E5"/>
    <w:rsid w:val="00BE5832"/>
    <w:rsid w:val="00BE5840"/>
    <w:rsid w:val="00BE5988"/>
    <w:rsid w:val="00BE5D49"/>
    <w:rsid w:val="00BE5DEE"/>
    <w:rsid w:val="00BE61D2"/>
    <w:rsid w:val="00BE63B0"/>
    <w:rsid w:val="00BE648F"/>
    <w:rsid w:val="00BE6921"/>
    <w:rsid w:val="00BE6952"/>
    <w:rsid w:val="00BE6A46"/>
    <w:rsid w:val="00BE6BA2"/>
    <w:rsid w:val="00BE6C7F"/>
    <w:rsid w:val="00BE732E"/>
    <w:rsid w:val="00BE73BE"/>
    <w:rsid w:val="00BE744C"/>
    <w:rsid w:val="00BE7492"/>
    <w:rsid w:val="00BE7612"/>
    <w:rsid w:val="00BE78ED"/>
    <w:rsid w:val="00BE7A0B"/>
    <w:rsid w:val="00BE7A8A"/>
    <w:rsid w:val="00BE7D96"/>
    <w:rsid w:val="00BE7F01"/>
    <w:rsid w:val="00BF0893"/>
    <w:rsid w:val="00BF0B70"/>
    <w:rsid w:val="00BF0B7F"/>
    <w:rsid w:val="00BF0BE2"/>
    <w:rsid w:val="00BF0C9E"/>
    <w:rsid w:val="00BF0DB5"/>
    <w:rsid w:val="00BF10F1"/>
    <w:rsid w:val="00BF11FB"/>
    <w:rsid w:val="00BF1677"/>
    <w:rsid w:val="00BF1714"/>
    <w:rsid w:val="00BF180C"/>
    <w:rsid w:val="00BF1CA9"/>
    <w:rsid w:val="00BF1D19"/>
    <w:rsid w:val="00BF1D4F"/>
    <w:rsid w:val="00BF1E7B"/>
    <w:rsid w:val="00BF1EF2"/>
    <w:rsid w:val="00BF244F"/>
    <w:rsid w:val="00BF24B3"/>
    <w:rsid w:val="00BF2C43"/>
    <w:rsid w:val="00BF2D82"/>
    <w:rsid w:val="00BF30D5"/>
    <w:rsid w:val="00BF30DB"/>
    <w:rsid w:val="00BF3350"/>
    <w:rsid w:val="00BF33CB"/>
    <w:rsid w:val="00BF35E1"/>
    <w:rsid w:val="00BF37D1"/>
    <w:rsid w:val="00BF3808"/>
    <w:rsid w:val="00BF38E2"/>
    <w:rsid w:val="00BF3A4D"/>
    <w:rsid w:val="00BF3A9A"/>
    <w:rsid w:val="00BF3E36"/>
    <w:rsid w:val="00BF3EC5"/>
    <w:rsid w:val="00BF3EE9"/>
    <w:rsid w:val="00BF3F25"/>
    <w:rsid w:val="00BF4004"/>
    <w:rsid w:val="00BF457E"/>
    <w:rsid w:val="00BF49B5"/>
    <w:rsid w:val="00BF4BC7"/>
    <w:rsid w:val="00BF4DAA"/>
    <w:rsid w:val="00BF4E62"/>
    <w:rsid w:val="00BF523F"/>
    <w:rsid w:val="00BF52D9"/>
    <w:rsid w:val="00BF5383"/>
    <w:rsid w:val="00BF53C1"/>
    <w:rsid w:val="00BF5424"/>
    <w:rsid w:val="00BF542C"/>
    <w:rsid w:val="00BF593A"/>
    <w:rsid w:val="00BF599E"/>
    <w:rsid w:val="00BF5B66"/>
    <w:rsid w:val="00BF5B7C"/>
    <w:rsid w:val="00BF5E68"/>
    <w:rsid w:val="00BF6088"/>
    <w:rsid w:val="00BF614A"/>
    <w:rsid w:val="00BF616A"/>
    <w:rsid w:val="00BF627D"/>
    <w:rsid w:val="00BF656C"/>
    <w:rsid w:val="00BF66FB"/>
    <w:rsid w:val="00BF68C5"/>
    <w:rsid w:val="00BF69BF"/>
    <w:rsid w:val="00BF6A34"/>
    <w:rsid w:val="00BF6ADD"/>
    <w:rsid w:val="00BF6AF6"/>
    <w:rsid w:val="00BF6BC3"/>
    <w:rsid w:val="00BF6BEB"/>
    <w:rsid w:val="00BF6E81"/>
    <w:rsid w:val="00BF6EDB"/>
    <w:rsid w:val="00BF76F2"/>
    <w:rsid w:val="00BF79BC"/>
    <w:rsid w:val="00BF7AAF"/>
    <w:rsid w:val="00BF7B8D"/>
    <w:rsid w:val="00BF7F05"/>
    <w:rsid w:val="00C003DD"/>
    <w:rsid w:val="00C004D6"/>
    <w:rsid w:val="00C00649"/>
    <w:rsid w:val="00C00681"/>
    <w:rsid w:val="00C00A0E"/>
    <w:rsid w:val="00C00CB0"/>
    <w:rsid w:val="00C012BE"/>
    <w:rsid w:val="00C019CF"/>
    <w:rsid w:val="00C02135"/>
    <w:rsid w:val="00C02166"/>
    <w:rsid w:val="00C0256C"/>
    <w:rsid w:val="00C02945"/>
    <w:rsid w:val="00C02DD0"/>
    <w:rsid w:val="00C02EE2"/>
    <w:rsid w:val="00C031A5"/>
    <w:rsid w:val="00C0336A"/>
    <w:rsid w:val="00C03481"/>
    <w:rsid w:val="00C03809"/>
    <w:rsid w:val="00C03862"/>
    <w:rsid w:val="00C0387E"/>
    <w:rsid w:val="00C03E31"/>
    <w:rsid w:val="00C04088"/>
    <w:rsid w:val="00C041AD"/>
    <w:rsid w:val="00C04BC8"/>
    <w:rsid w:val="00C04C53"/>
    <w:rsid w:val="00C04E13"/>
    <w:rsid w:val="00C04E2D"/>
    <w:rsid w:val="00C04E30"/>
    <w:rsid w:val="00C04F3A"/>
    <w:rsid w:val="00C0502A"/>
    <w:rsid w:val="00C051EC"/>
    <w:rsid w:val="00C053F0"/>
    <w:rsid w:val="00C0558B"/>
    <w:rsid w:val="00C058DE"/>
    <w:rsid w:val="00C05C32"/>
    <w:rsid w:val="00C05F2E"/>
    <w:rsid w:val="00C0615C"/>
    <w:rsid w:val="00C06350"/>
    <w:rsid w:val="00C068D0"/>
    <w:rsid w:val="00C06AF9"/>
    <w:rsid w:val="00C06BA1"/>
    <w:rsid w:val="00C06C06"/>
    <w:rsid w:val="00C06FE1"/>
    <w:rsid w:val="00C07089"/>
    <w:rsid w:val="00C0720A"/>
    <w:rsid w:val="00C07285"/>
    <w:rsid w:val="00C07457"/>
    <w:rsid w:val="00C07685"/>
    <w:rsid w:val="00C07922"/>
    <w:rsid w:val="00C07BE4"/>
    <w:rsid w:val="00C07E54"/>
    <w:rsid w:val="00C07F5E"/>
    <w:rsid w:val="00C07FBD"/>
    <w:rsid w:val="00C101BF"/>
    <w:rsid w:val="00C10371"/>
    <w:rsid w:val="00C1065C"/>
    <w:rsid w:val="00C106A8"/>
    <w:rsid w:val="00C10E5F"/>
    <w:rsid w:val="00C10FA4"/>
    <w:rsid w:val="00C1111B"/>
    <w:rsid w:val="00C1119C"/>
    <w:rsid w:val="00C111AC"/>
    <w:rsid w:val="00C111CD"/>
    <w:rsid w:val="00C11226"/>
    <w:rsid w:val="00C11288"/>
    <w:rsid w:val="00C114DD"/>
    <w:rsid w:val="00C1157C"/>
    <w:rsid w:val="00C115C0"/>
    <w:rsid w:val="00C11AC4"/>
    <w:rsid w:val="00C11B0A"/>
    <w:rsid w:val="00C11B60"/>
    <w:rsid w:val="00C11EFD"/>
    <w:rsid w:val="00C11F07"/>
    <w:rsid w:val="00C11F61"/>
    <w:rsid w:val="00C12036"/>
    <w:rsid w:val="00C12141"/>
    <w:rsid w:val="00C1227A"/>
    <w:rsid w:val="00C12306"/>
    <w:rsid w:val="00C12C08"/>
    <w:rsid w:val="00C12C6A"/>
    <w:rsid w:val="00C12D26"/>
    <w:rsid w:val="00C12E73"/>
    <w:rsid w:val="00C12F3B"/>
    <w:rsid w:val="00C13025"/>
    <w:rsid w:val="00C13227"/>
    <w:rsid w:val="00C13349"/>
    <w:rsid w:val="00C13A6B"/>
    <w:rsid w:val="00C13A78"/>
    <w:rsid w:val="00C13D4E"/>
    <w:rsid w:val="00C13F73"/>
    <w:rsid w:val="00C14020"/>
    <w:rsid w:val="00C14363"/>
    <w:rsid w:val="00C14478"/>
    <w:rsid w:val="00C1461C"/>
    <w:rsid w:val="00C14702"/>
    <w:rsid w:val="00C14926"/>
    <w:rsid w:val="00C14A17"/>
    <w:rsid w:val="00C14B67"/>
    <w:rsid w:val="00C14B8D"/>
    <w:rsid w:val="00C14BC0"/>
    <w:rsid w:val="00C14C2A"/>
    <w:rsid w:val="00C14DBD"/>
    <w:rsid w:val="00C14E8C"/>
    <w:rsid w:val="00C15938"/>
    <w:rsid w:val="00C15A74"/>
    <w:rsid w:val="00C16012"/>
    <w:rsid w:val="00C16255"/>
    <w:rsid w:val="00C166BA"/>
    <w:rsid w:val="00C166E0"/>
    <w:rsid w:val="00C16726"/>
    <w:rsid w:val="00C168BD"/>
    <w:rsid w:val="00C16B2A"/>
    <w:rsid w:val="00C16C61"/>
    <w:rsid w:val="00C16E3C"/>
    <w:rsid w:val="00C16E80"/>
    <w:rsid w:val="00C1704D"/>
    <w:rsid w:val="00C17366"/>
    <w:rsid w:val="00C17A6A"/>
    <w:rsid w:val="00C17B3C"/>
    <w:rsid w:val="00C17B85"/>
    <w:rsid w:val="00C17E43"/>
    <w:rsid w:val="00C17E98"/>
    <w:rsid w:val="00C202A4"/>
    <w:rsid w:val="00C202D5"/>
    <w:rsid w:val="00C20376"/>
    <w:rsid w:val="00C20398"/>
    <w:rsid w:val="00C20976"/>
    <w:rsid w:val="00C20BF3"/>
    <w:rsid w:val="00C20CE7"/>
    <w:rsid w:val="00C20D0C"/>
    <w:rsid w:val="00C20E3F"/>
    <w:rsid w:val="00C21082"/>
    <w:rsid w:val="00C2127F"/>
    <w:rsid w:val="00C216E6"/>
    <w:rsid w:val="00C2190E"/>
    <w:rsid w:val="00C21B85"/>
    <w:rsid w:val="00C21FB8"/>
    <w:rsid w:val="00C22052"/>
    <w:rsid w:val="00C22056"/>
    <w:rsid w:val="00C220EF"/>
    <w:rsid w:val="00C228E1"/>
    <w:rsid w:val="00C229F9"/>
    <w:rsid w:val="00C22AAB"/>
    <w:rsid w:val="00C22B13"/>
    <w:rsid w:val="00C22BEC"/>
    <w:rsid w:val="00C22E48"/>
    <w:rsid w:val="00C2344B"/>
    <w:rsid w:val="00C2351E"/>
    <w:rsid w:val="00C2445E"/>
    <w:rsid w:val="00C246E9"/>
    <w:rsid w:val="00C247A0"/>
    <w:rsid w:val="00C2492C"/>
    <w:rsid w:val="00C252FB"/>
    <w:rsid w:val="00C2548C"/>
    <w:rsid w:val="00C255DF"/>
    <w:rsid w:val="00C2588A"/>
    <w:rsid w:val="00C25CF8"/>
    <w:rsid w:val="00C25E22"/>
    <w:rsid w:val="00C25FA3"/>
    <w:rsid w:val="00C26334"/>
    <w:rsid w:val="00C2671B"/>
    <w:rsid w:val="00C268D9"/>
    <w:rsid w:val="00C2690E"/>
    <w:rsid w:val="00C26BBC"/>
    <w:rsid w:val="00C26C7F"/>
    <w:rsid w:val="00C26E00"/>
    <w:rsid w:val="00C270F9"/>
    <w:rsid w:val="00C27125"/>
    <w:rsid w:val="00C27146"/>
    <w:rsid w:val="00C272E6"/>
    <w:rsid w:val="00C273CB"/>
    <w:rsid w:val="00C273F6"/>
    <w:rsid w:val="00C276E7"/>
    <w:rsid w:val="00C277F9"/>
    <w:rsid w:val="00C2794E"/>
    <w:rsid w:val="00C27AD8"/>
    <w:rsid w:val="00C27AF6"/>
    <w:rsid w:val="00C27D3E"/>
    <w:rsid w:val="00C3005D"/>
    <w:rsid w:val="00C300C8"/>
    <w:rsid w:val="00C30108"/>
    <w:rsid w:val="00C303B3"/>
    <w:rsid w:val="00C3049A"/>
    <w:rsid w:val="00C3055F"/>
    <w:rsid w:val="00C3062F"/>
    <w:rsid w:val="00C3068B"/>
    <w:rsid w:val="00C30695"/>
    <w:rsid w:val="00C30854"/>
    <w:rsid w:val="00C3089F"/>
    <w:rsid w:val="00C308FC"/>
    <w:rsid w:val="00C30A7D"/>
    <w:rsid w:val="00C30BD1"/>
    <w:rsid w:val="00C30C1C"/>
    <w:rsid w:val="00C30D56"/>
    <w:rsid w:val="00C30F06"/>
    <w:rsid w:val="00C31120"/>
    <w:rsid w:val="00C31267"/>
    <w:rsid w:val="00C31471"/>
    <w:rsid w:val="00C316B0"/>
    <w:rsid w:val="00C316F0"/>
    <w:rsid w:val="00C3199F"/>
    <w:rsid w:val="00C31A13"/>
    <w:rsid w:val="00C31B60"/>
    <w:rsid w:val="00C31C6F"/>
    <w:rsid w:val="00C32114"/>
    <w:rsid w:val="00C3231A"/>
    <w:rsid w:val="00C323B8"/>
    <w:rsid w:val="00C325BB"/>
    <w:rsid w:val="00C32684"/>
    <w:rsid w:val="00C327A8"/>
    <w:rsid w:val="00C32B4E"/>
    <w:rsid w:val="00C32BD9"/>
    <w:rsid w:val="00C32C2F"/>
    <w:rsid w:val="00C32EBC"/>
    <w:rsid w:val="00C331E0"/>
    <w:rsid w:val="00C332CA"/>
    <w:rsid w:val="00C337FD"/>
    <w:rsid w:val="00C33835"/>
    <w:rsid w:val="00C33997"/>
    <w:rsid w:val="00C33AAD"/>
    <w:rsid w:val="00C33AF7"/>
    <w:rsid w:val="00C33FCF"/>
    <w:rsid w:val="00C343D1"/>
    <w:rsid w:val="00C34413"/>
    <w:rsid w:val="00C3461E"/>
    <w:rsid w:val="00C346FB"/>
    <w:rsid w:val="00C348F7"/>
    <w:rsid w:val="00C34A62"/>
    <w:rsid w:val="00C34D7B"/>
    <w:rsid w:val="00C34E5D"/>
    <w:rsid w:val="00C34F87"/>
    <w:rsid w:val="00C352CC"/>
    <w:rsid w:val="00C35367"/>
    <w:rsid w:val="00C355FF"/>
    <w:rsid w:val="00C35796"/>
    <w:rsid w:val="00C357FE"/>
    <w:rsid w:val="00C35B0C"/>
    <w:rsid w:val="00C35B9D"/>
    <w:rsid w:val="00C35BCE"/>
    <w:rsid w:val="00C35CB7"/>
    <w:rsid w:val="00C35F4D"/>
    <w:rsid w:val="00C3619F"/>
    <w:rsid w:val="00C36391"/>
    <w:rsid w:val="00C3646D"/>
    <w:rsid w:val="00C36AD5"/>
    <w:rsid w:val="00C36C5A"/>
    <w:rsid w:val="00C36D3E"/>
    <w:rsid w:val="00C36EED"/>
    <w:rsid w:val="00C36F24"/>
    <w:rsid w:val="00C3738A"/>
    <w:rsid w:val="00C375AD"/>
    <w:rsid w:val="00C375B3"/>
    <w:rsid w:val="00C37833"/>
    <w:rsid w:val="00C37A7F"/>
    <w:rsid w:val="00C37BDA"/>
    <w:rsid w:val="00C37BF6"/>
    <w:rsid w:val="00C37C37"/>
    <w:rsid w:val="00C400EA"/>
    <w:rsid w:val="00C4032B"/>
    <w:rsid w:val="00C40354"/>
    <w:rsid w:val="00C403FA"/>
    <w:rsid w:val="00C405A3"/>
    <w:rsid w:val="00C40704"/>
    <w:rsid w:val="00C40C85"/>
    <w:rsid w:val="00C40D51"/>
    <w:rsid w:val="00C40D7B"/>
    <w:rsid w:val="00C40E48"/>
    <w:rsid w:val="00C40F43"/>
    <w:rsid w:val="00C40F9F"/>
    <w:rsid w:val="00C41075"/>
    <w:rsid w:val="00C411B5"/>
    <w:rsid w:val="00C4120A"/>
    <w:rsid w:val="00C4123F"/>
    <w:rsid w:val="00C41252"/>
    <w:rsid w:val="00C412E7"/>
    <w:rsid w:val="00C413FA"/>
    <w:rsid w:val="00C414E1"/>
    <w:rsid w:val="00C41643"/>
    <w:rsid w:val="00C41648"/>
    <w:rsid w:val="00C4174F"/>
    <w:rsid w:val="00C418B2"/>
    <w:rsid w:val="00C419B8"/>
    <w:rsid w:val="00C419F0"/>
    <w:rsid w:val="00C41BEF"/>
    <w:rsid w:val="00C42183"/>
    <w:rsid w:val="00C42278"/>
    <w:rsid w:val="00C42437"/>
    <w:rsid w:val="00C42443"/>
    <w:rsid w:val="00C4252A"/>
    <w:rsid w:val="00C425B5"/>
    <w:rsid w:val="00C42CA9"/>
    <w:rsid w:val="00C42CCE"/>
    <w:rsid w:val="00C42E25"/>
    <w:rsid w:val="00C42E49"/>
    <w:rsid w:val="00C42EA1"/>
    <w:rsid w:val="00C43315"/>
    <w:rsid w:val="00C4336F"/>
    <w:rsid w:val="00C4360D"/>
    <w:rsid w:val="00C43E79"/>
    <w:rsid w:val="00C44227"/>
    <w:rsid w:val="00C44508"/>
    <w:rsid w:val="00C44678"/>
    <w:rsid w:val="00C4480A"/>
    <w:rsid w:val="00C44BB0"/>
    <w:rsid w:val="00C44CE4"/>
    <w:rsid w:val="00C4510F"/>
    <w:rsid w:val="00C45147"/>
    <w:rsid w:val="00C45241"/>
    <w:rsid w:val="00C45700"/>
    <w:rsid w:val="00C45715"/>
    <w:rsid w:val="00C45923"/>
    <w:rsid w:val="00C45F32"/>
    <w:rsid w:val="00C46309"/>
    <w:rsid w:val="00C468DF"/>
    <w:rsid w:val="00C46B30"/>
    <w:rsid w:val="00C46D07"/>
    <w:rsid w:val="00C46F74"/>
    <w:rsid w:val="00C4710A"/>
    <w:rsid w:val="00C474C3"/>
    <w:rsid w:val="00C47580"/>
    <w:rsid w:val="00C47730"/>
    <w:rsid w:val="00C47912"/>
    <w:rsid w:val="00C47939"/>
    <w:rsid w:val="00C47C2B"/>
    <w:rsid w:val="00C47C2C"/>
    <w:rsid w:val="00C47D3D"/>
    <w:rsid w:val="00C50028"/>
    <w:rsid w:val="00C5011F"/>
    <w:rsid w:val="00C50393"/>
    <w:rsid w:val="00C5045E"/>
    <w:rsid w:val="00C5078A"/>
    <w:rsid w:val="00C50B54"/>
    <w:rsid w:val="00C50C9E"/>
    <w:rsid w:val="00C50DA0"/>
    <w:rsid w:val="00C5106A"/>
    <w:rsid w:val="00C513BD"/>
    <w:rsid w:val="00C5143E"/>
    <w:rsid w:val="00C51463"/>
    <w:rsid w:val="00C51577"/>
    <w:rsid w:val="00C51661"/>
    <w:rsid w:val="00C51770"/>
    <w:rsid w:val="00C51CD1"/>
    <w:rsid w:val="00C51DE0"/>
    <w:rsid w:val="00C51E2B"/>
    <w:rsid w:val="00C52298"/>
    <w:rsid w:val="00C524AD"/>
    <w:rsid w:val="00C524D7"/>
    <w:rsid w:val="00C524E1"/>
    <w:rsid w:val="00C526ED"/>
    <w:rsid w:val="00C52765"/>
    <w:rsid w:val="00C52D7A"/>
    <w:rsid w:val="00C52DA7"/>
    <w:rsid w:val="00C52ED6"/>
    <w:rsid w:val="00C52FA5"/>
    <w:rsid w:val="00C5316C"/>
    <w:rsid w:val="00C5330A"/>
    <w:rsid w:val="00C534D5"/>
    <w:rsid w:val="00C53534"/>
    <w:rsid w:val="00C53A1D"/>
    <w:rsid w:val="00C53BAF"/>
    <w:rsid w:val="00C53F1E"/>
    <w:rsid w:val="00C53F2D"/>
    <w:rsid w:val="00C53FAA"/>
    <w:rsid w:val="00C540B0"/>
    <w:rsid w:val="00C5431E"/>
    <w:rsid w:val="00C54352"/>
    <w:rsid w:val="00C54365"/>
    <w:rsid w:val="00C54942"/>
    <w:rsid w:val="00C54A0A"/>
    <w:rsid w:val="00C54E80"/>
    <w:rsid w:val="00C55223"/>
    <w:rsid w:val="00C5575B"/>
    <w:rsid w:val="00C55A37"/>
    <w:rsid w:val="00C55DAF"/>
    <w:rsid w:val="00C55ED9"/>
    <w:rsid w:val="00C55F0A"/>
    <w:rsid w:val="00C55F1C"/>
    <w:rsid w:val="00C563BD"/>
    <w:rsid w:val="00C563C7"/>
    <w:rsid w:val="00C563FB"/>
    <w:rsid w:val="00C56714"/>
    <w:rsid w:val="00C56725"/>
    <w:rsid w:val="00C5684D"/>
    <w:rsid w:val="00C568BE"/>
    <w:rsid w:val="00C56AE4"/>
    <w:rsid w:val="00C56BF5"/>
    <w:rsid w:val="00C56F7F"/>
    <w:rsid w:val="00C56F85"/>
    <w:rsid w:val="00C572A0"/>
    <w:rsid w:val="00C572B3"/>
    <w:rsid w:val="00C573FF"/>
    <w:rsid w:val="00C575BE"/>
    <w:rsid w:val="00C575EE"/>
    <w:rsid w:val="00C57680"/>
    <w:rsid w:val="00C576CD"/>
    <w:rsid w:val="00C576DF"/>
    <w:rsid w:val="00C578DC"/>
    <w:rsid w:val="00C57999"/>
    <w:rsid w:val="00C57CDA"/>
    <w:rsid w:val="00C603E5"/>
    <w:rsid w:val="00C606F8"/>
    <w:rsid w:val="00C607FA"/>
    <w:rsid w:val="00C6095E"/>
    <w:rsid w:val="00C60CD7"/>
    <w:rsid w:val="00C60CDD"/>
    <w:rsid w:val="00C60F01"/>
    <w:rsid w:val="00C610C0"/>
    <w:rsid w:val="00C61885"/>
    <w:rsid w:val="00C61B4C"/>
    <w:rsid w:val="00C61CA6"/>
    <w:rsid w:val="00C61EC6"/>
    <w:rsid w:val="00C62013"/>
    <w:rsid w:val="00C62155"/>
    <w:rsid w:val="00C622CC"/>
    <w:rsid w:val="00C624FF"/>
    <w:rsid w:val="00C626A7"/>
    <w:rsid w:val="00C6279A"/>
    <w:rsid w:val="00C627A6"/>
    <w:rsid w:val="00C62813"/>
    <w:rsid w:val="00C62972"/>
    <w:rsid w:val="00C6307A"/>
    <w:rsid w:val="00C631C7"/>
    <w:rsid w:val="00C63267"/>
    <w:rsid w:val="00C633DD"/>
    <w:rsid w:val="00C637BF"/>
    <w:rsid w:val="00C639CC"/>
    <w:rsid w:val="00C639F8"/>
    <w:rsid w:val="00C63D1E"/>
    <w:rsid w:val="00C63DDE"/>
    <w:rsid w:val="00C63E7B"/>
    <w:rsid w:val="00C64066"/>
    <w:rsid w:val="00C647FA"/>
    <w:rsid w:val="00C64800"/>
    <w:rsid w:val="00C648F8"/>
    <w:rsid w:val="00C6494E"/>
    <w:rsid w:val="00C649C6"/>
    <w:rsid w:val="00C64AF7"/>
    <w:rsid w:val="00C651C1"/>
    <w:rsid w:val="00C653FE"/>
    <w:rsid w:val="00C65671"/>
    <w:rsid w:val="00C65C60"/>
    <w:rsid w:val="00C65D59"/>
    <w:rsid w:val="00C6627A"/>
    <w:rsid w:val="00C662E1"/>
    <w:rsid w:val="00C664F4"/>
    <w:rsid w:val="00C6651B"/>
    <w:rsid w:val="00C6669D"/>
    <w:rsid w:val="00C66BDF"/>
    <w:rsid w:val="00C66D66"/>
    <w:rsid w:val="00C66F71"/>
    <w:rsid w:val="00C67127"/>
    <w:rsid w:val="00C67173"/>
    <w:rsid w:val="00C671A4"/>
    <w:rsid w:val="00C67495"/>
    <w:rsid w:val="00C67848"/>
    <w:rsid w:val="00C678AF"/>
    <w:rsid w:val="00C67987"/>
    <w:rsid w:val="00C67ABB"/>
    <w:rsid w:val="00C67FC1"/>
    <w:rsid w:val="00C701F2"/>
    <w:rsid w:val="00C70550"/>
    <w:rsid w:val="00C70651"/>
    <w:rsid w:val="00C7086E"/>
    <w:rsid w:val="00C7096D"/>
    <w:rsid w:val="00C70A24"/>
    <w:rsid w:val="00C70AF0"/>
    <w:rsid w:val="00C70CCD"/>
    <w:rsid w:val="00C70CD6"/>
    <w:rsid w:val="00C70D58"/>
    <w:rsid w:val="00C7113D"/>
    <w:rsid w:val="00C711E7"/>
    <w:rsid w:val="00C7121D"/>
    <w:rsid w:val="00C71535"/>
    <w:rsid w:val="00C71953"/>
    <w:rsid w:val="00C71B62"/>
    <w:rsid w:val="00C71E6C"/>
    <w:rsid w:val="00C7200E"/>
    <w:rsid w:val="00C72113"/>
    <w:rsid w:val="00C72284"/>
    <w:rsid w:val="00C724E4"/>
    <w:rsid w:val="00C72809"/>
    <w:rsid w:val="00C72C97"/>
    <w:rsid w:val="00C72E49"/>
    <w:rsid w:val="00C73556"/>
    <w:rsid w:val="00C735F4"/>
    <w:rsid w:val="00C73702"/>
    <w:rsid w:val="00C73B46"/>
    <w:rsid w:val="00C73DFB"/>
    <w:rsid w:val="00C749E3"/>
    <w:rsid w:val="00C74AC9"/>
    <w:rsid w:val="00C7508A"/>
    <w:rsid w:val="00C754BA"/>
    <w:rsid w:val="00C755A3"/>
    <w:rsid w:val="00C755D5"/>
    <w:rsid w:val="00C75AA9"/>
    <w:rsid w:val="00C75B0F"/>
    <w:rsid w:val="00C75D01"/>
    <w:rsid w:val="00C75D62"/>
    <w:rsid w:val="00C75D92"/>
    <w:rsid w:val="00C75E0D"/>
    <w:rsid w:val="00C76279"/>
    <w:rsid w:val="00C763AA"/>
    <w:rsid w:val="00C76501"/>
    <w:rsid w:val="00C76760"/>
    <w:rsid w:val="00C76838"/>
    <w:rsid w:val="00C76DFE"/>
    <w:rsid w:val="00C770C6"/>
    <w:rsid w:val="00C770D0"/>
    <w:rsid w:val="00C773B4"/>
    <w:rsid w:val="00C773EC"/>
    <w:rsid w:val="00C775AE"/>
    <w:rsid w:val="00C77E91"/>
    <w:rsid w:val="00C77EA5"/>
    <w:rsid w:val="00C80051"/>
    <w:rsid w:val="00C8015B"/>
    <w:rsid w:val="00C801ED"/>
    <w:rsid w:val="00C803D0"/>
    <w:rsid w:val="00C80613"/>
    <w:rsid w:val="00C806AD"/>
    <w:rsid w:val="00C80851"/>
    <w:rsid w:val="00C80A13"/>
    <w:rsid w:val="00C80A9D"/>
    <w:rsid w:val="00C80D92"/>
    <w:rsid w:val="00C80DB5"/>
    <w:rsid w:val="00C810E5"/>
    <w:rsid w:val="00C8114C"/>
    <w:rsid w:val="00C814C0"/>
    <w:rsid w:val="00C8162C"/>
    <w:rsid w:val="00C81FA1"/>
    <w:rsid w:val="00C82027"/>
    <w:rsid w:val="00C821C5"/>
    <w:rsid w:val="00C821CE"/>
    <w:rsid w:val="00C82455"/>
    <w:rsid w:val="00C8250F"/>
    <w:rsid w:val="00C8263E"/>
    <w:rsid w:val="00C82792"/>
    <w:rsid w:val="00C82A15"/>
    <w:rsid w:val="00C82B28"/>
    <w:rsid w:val="00C82C2B"/>
    <w:rsid w:val="00C82D0A"/>
    <w:rsid w:val="00C82E51"/>
    <w:rsid w:val="00C831EA"/>
    <w:rsid w:val="00C83213"/>
    <w:rsid w:val="00C83347"/>
    <w:rsid w:val="00C8335C"/>
    <w:rsid w:val="00C83367"/>
    <w:rsid w:val="00C836AB"/>
    <w:rsid w:val="00C83847"/>
    <w:rsid w:val="00C83B16"/>
    <w:rsid w:val="00C83B31"/>
    <w:rsid w:val="00C83B61"/>
    <w:rsid w:val="00C84156"/>
    <w:rsid w:val="00C84299"/>
    <w:rsid w:val="00C845A9"/>
    <w:rsid w:val="00C845D6"/>
    <w:rsid w:val="00C8468D"/>
    <w:rsid w:val="00C84922"/>
    <w:rsid w:val="00C84F5F"/>
    <w:rsid w:val="00C850C7"/>
    <w:rsid w:val="00C85118"/>
    <w:rsid w:val="00C8514F"/>
    <w:rsid w:val="00C851E7"/>
    <w:rsid w:val="00C85592"/>
    <w:rsid w:val="00C85B69"/>
    <w:rsid w:val="00C85D00"/>
    <w:rsid w:val="00C863F3"/>
    <w:rsid w:val="00C86940"/>
    <w:rsid w:val="00C86995"/>
    <w:rsid w:val="00C86A2A"/>
    <w:rsid w:val="00C86C5D"/>
    <w:rsid w:val="00C86C6A"/>
    <w:rsid w:val="00C86F81"/>
    <w:rsid w:val="00C87328"/>
    <w:rsid w:val="00C878B2"/>
    <w:rsid w:val="00C87AFE"/>
    <w:rsid w:val="00C87C8F"/>
    <w:rsid w:val="00C87F52"/>
    <w:rsid w:val="00C90166"/>
    <w:rsid w:val="00C90180"/>
    <w:rsid w:val="00C902FE"/>
    <w:rsid w:val="00C904CD"/>
    <w:rsid w:val="00C9053C"/>
    <w:rsid w:val="00C90CA6"/>
    <w:rsid w:val="00C90CAB"/>
    <w:rsid w:val="00C90DE6"/>
    <w:rsid w:val="00C90E8B"/>
    <w:rsid w:val="00C91194"/>
    <w:rsid w:val="00C916EF"/>
    <w:rsid w:val="00C91A64"/>
    <w:rsid w:val="00C91AF9"/>
    <w:rsid w:val="00C91B32"/>
    <w:rsid w:val="00C92275"/>
    <w:rsid w:val="00C9231C"/>
    <w:rsid w:val="00C92474"/>
    <w:rsid w:val="00C9255C"/>
    <w:rsid w:val="00C92EC8"/>
    <w:rsid w:val="00C93191"/>
    <w:rsid w:val="00C933EE"/>
    <w:rsid w:val="00C93757"/>
    <w:rsid w:val="00C938D9"/>
    <w:rsid w:val="00C93A14"/>
    <w:rsid w:val="00C93B54"/>
    <w:rsid w:val="00C93BF8"/>
    <w:rsid w:val="00C93E37"/>
    <w:rsid w:val="00C9403C"/>
    <w:rsid w:val="00C94217"/>
    <w:rsid w:val="00C94264"/>
    <w:rsid w:val="00C945F3"/>
    <w:rsid w:val="00C94671"/>
    <w:rsid w:val="00C94708"/>
    <w:rsid w:val="00C947B8"/>
    <w:rsid w:val="00C947C0"/>
    <w:rsid w:val="00C94A3A"/>
    <w:rsid w:val="00C94C01"/>
    <w:rsid w:val="00C94FBB"/>
    <w:rsid w:val="00C9539C"/>
    <w:rsid w:val="00C953B5"/>
    <w:rsid w:val="00C9554C"/>
    <w:rsid w:val="00C95725"/>
    <w:rsid w:val="00C95A28"/>
    <w:rsid w:val="00C95CD9"/>
    <w:rsid w:val="00C9602E"/>
    <w:rsid w:val="00C962A4"/>
    <w:rsid w:val="00C96346"/>
    <w:rsid w:val="00C965FE"/>
    <w:rsid w:val="00C968B3"/>
    <w:rsid w:val="00C96B2C"/>
    <w:rsid w:val="00C96E5C"/>
    <w:rsid w:val="00C96E78"/>
    <w:rsid w:val="00C97161"/>
    <w:rsid w:val="00C97246"/>
    <w:rsid w:val="00C978C0"/>
    <w:rsid w:val="00C97A69"/>
    <w:rsid w:val="00C97DB7"/>
    <w:rsid w:val="00C97EB2"/>
    <w:rsid w:val="00C97F1E"/>
    <w:rsid w:val="00CA021D"/>
    <w:rsid w:val="00CA0487"/>
    <w:rsid w:val="00CA04CD"/>
    <w:rsid w:val="00CA0546"/>
    <w:rsid w:val="00CA06BB"/>
    <w:rsid w:val="00CA08B7"/>
    <w:rsid w:val="00CA08E9"/>
    <w:rsid w:val="00CA0CA7"/>
    <w:rsid w:val="00CA0D32"/>
    <w:rsid w:val="00CA0E5D"/>
    <w:rsid w:val="00CA0E6A"/>
    <w:rsid w:val="00CA12F4"/>
    <w:rsid w:val="00CA1456"/>
    <w:rsid w:val="00CA1856"/>
    <w:rsid w:val="00CA18C7"/>
    <w:rsid w:val="00CA19E1"/>
    <w:rsid w:val="00CA1A13"/>
    <w:rsid w:val="00CA1DA7"/>
    <w:rsid w:val="00CA1ED4"/>
    <w:rsid w:val="00CA1FBE"/>
    <w:rsid w:val="00CA209D"/>
    <w:rsid w:val="00CA2259"/>
    <w:rsid w:val="00CA2282"/>
    <w:rsid w:val="00CA2ED1"/>
    <w:rsid w:val="00CA3242"/>
    <w:rsid w:val="00CA337B"/>
    <w:rsid w:val="00CA3535"/>
    <w:rsid w:val="00CA35D2"/>
    <w:rsid w:val="00CA38DE"/>
    <w:rsid w:val="00CA38FD"/>
    <w:rsid w:val="00CA39E2"/>
    <w:rsid w:val="00CA3AEF"/>
    <w:rsid w:val="00CA3F59"/>
    <w:rsid w:val="00CA418F"/>
    <w:rsid w:val="00CA43B6"/>
    <w:rsid w:val="00CA46F1"/>
    <w:rsid w:val="00CA4A21"/>
    <w:rsid w:val="00CA4BF1"/>
    <w:rsid w:val="00CA50A9"/>
    <w:rsid w:val="00CA52FA"/>
    <w:rsid w:val="00CA53CB"/>
    <w:rsid w:val="00CA5635"/>
    <w:rsid w:val="00CA5B46"/>
    <w:rsid w:val="00CA5BBB"/>
    <w:rsid w:val="00CA5D2C"/>
    <w:rsid w:val="00CA5ED5"/>
    <w:rsid w:val="00CA5F41"/>
    <w:rsid w:val="00CA6139"/>
    <w:rsid w:val="00CA6579"/>
    <w:rsid w:val="00CA65E5"/>
    <w:rsid w:val="00CA6B92"/>
    <w:rsid w:val="00CA6BE7"/>
    <w:rsid w:val="00CA6C39"/>
    <w:rsid w:val="00CA6F87"/>
    <w:rsid w:val="00CA7034"/>
    <w:rsid w:val="00CA704C"/>
    <w:rsid w:val="00CA70C9"/>
    <w:rsid w:val="00CA71ED"/>
    <w:rsid w:val="00CA74F8"/>
    <w:rsid w:val="00CA769A"/>
    <w:rsid w:val="00CA77C0"/>
    <w:rsid w:val="00CA78CA"/>
    <w:rsid w:val="00CA7FBA"/>
    <w:rsid w:val="00CB045D"/>
    <w:rsid w:val="00CB072A"/>
    <w:rsid w:val="00CB0735"/>
    <w:rsid w:val="00CB0985"/>
    <w:rsid w:val="00CB09E8"/>
    <w:rsid w:val="00CB0C75"/>
    <w:rsid w:val="00CB0F55"/>
    <w:rsid w:val="00CB14F2"/>
    <w:rsid w:val="00CB173F"/>
    <w:rsid w:val="00CB18A2"/>
    <w:rsid w:val="00CB1A7F"/>
    <w:rsid w:val="00CB1B4C"/>
    <w:rsid w:val="00CB1D3B"/>
    <w:rsid w:val="00CB1E17"/>
    <w:rsid w:val="00CB1EDD"/>
    <w:rsid w:val="00CB1FF1"/>
    <w:rsid w:val="00CB2086"/>
    <w:rsid w:val="00CB2865"/>
    <w:rsid w:val="00CB2E4E"/>
    <w:rsid w:val="00CB3005"/>
    <w:rsid w:val="00CB3038"/>
    <w:rsid w:val="00CB33CA"/>
    <w:rsid w:val="00CB3876"/>
    <w:rsid w:val="00CB3995"/>
    <w:rsid w:val="00CB401F"/>
    <w:rsid w:val="00CB4052"/>
    <w:rsid w:val="00CB4468"/>
    <w:rsid w:val="00CB46A2"/>
    <w:rsid w:val="00CB4B1D"/>
    <w:rsid w:val="00CB4B32"/>
    <w:rsid w:val="00CB4B65"/>
    <w:rsid w:val="00CB4D6B"/>
    <w:rsid w:val="00CB5079"/>
    <w:rsid w:val="00CB5541"/>
    <w:rsid w:val="00CB55E6"/>
    <w:rsid w:val="00CB58C0"/>
    <w:rsid w:val="00CB594A"/>
    <w:rsid w:val="00CB5A0D"/>
    <w:rsid w:val="00CB5A29"/>
    <w:rsid w:val="00CB5ABD"/>
    <w:rsid w:val="00CB5CBB"/>
    <w:rsid w:val="00CB5ECF"/>
    <w:rsid w:val="00CB6056"/>
    <w:rsid w:val="00CB6182"/>
    <w:rsid w:val="00CB6463"/>
    <w:rsid w:val="00CB6650"/>
    <w:rsid w:val="00CB6769"/>
    <w:rsid w:val="00CB68A2"/>
    <w:rsid w:val="00CB6DFE"/>
    <w:rsid w:val="00CB716D"/>
    <w:rsid w:val="00CB71D9"/>
    <w:rsid w:val="00CB7810"/>
    <w:rsid w:val="00CB783A"/>
    <w:rsid w:val="00CB7A48"/>
    <w:rsid w:val="00CB7A99"/>
    <w:rsid w:val="00CC0216"/>
    <w:rsid w:val="00CC0414"/>
    <w:rsid w:val="00CC044C"/>
    <w:rsid w:val="00CC05DD"/>
    <w:rsid w:val="00CC0761"/>
    <w:rsid w:val="00CC079E"/>
    <w:rsid w:val="00CC08DE"/>
    <w:rsid w:val="00CC0B0C"/>
    <w:rsid w:val="00CC0BE9"/>
    <w:rsid w:val="00CC0EBB"/>
    <w:rsid w:val="00CC106A"/>
    <w:rsid w:val="00CC1434"/>
    <w:rsid w:val="00CC17AD"/>
    <w:rsid w:val="00CC1DD8"/>
    <w:rsid w:val="00CC2263"/>
    <w:rsid w:val="00CC2532"/>
    <w:rsid w:val="00CC273E"/>
    <w:rsid w:val="00CC28B5"/>
    <w:rsid w:val="00CC2938"/>
    <w:rsid w:val="00CC2A26"/>
    <w:rsid w:val="00CC2C12"/>
    <w:rsid w:val="00CC2C3B"/>
    <w:rsid w:val="00CC2CBF"/>
    <w:rsid w:val="00CC2CE3"/>
    <w:rsid w:val="00CC2FDE"/>
    <w:rsid w:val="00CC3187"/>
    <w:rsid w:val="00CC320D"/>
    <w:rsid w:val="00CC3736"/>
    <w:rsid w:val="00CC38B9"/>
    <w:rsid w:val="00CC396A"/>
    <w:rsid w:val="00CC39A4"/>
    <w:rsid w:val="00CC3C18"/>
    <w:rsid w:val="00CC43D9"/>
    <w:rsid w:val="00CC4420"/>
    <w:rsid w:val="00CC4427"/>
    <w:rsid w:val="00CC459C"/>
    <w:rsid w:val="00CC45D6"/>
    <w:rsid w:val="00CC496B"/>
    <w:rsid w:val="00CC49FF"/>
    <w:rsid w:val="00CC4AAD"/>
    <w:rsid w:val="00CC4C97"/>
    <w:rsid w:val="00CC4F03"/>
    <w:rsid w:val="00CC53FC"/>
    <w:rsid w:val="00CC5415"/>
    <w:rsid w:val="00CC541D"/>
    <w:rsid w:val="00CC5594"/>
    <w:rsid w:val="00CC5E61"/>
    <w:rsid w:val="00CC6479"/>
    <w:rsid w:val="00CC664B"/>
    <w:rsid w:val="00CC666C"/>
    <w:rsid w:val="00CC6748"/>
    <w:rsid w:val="00CC6AA7"/>
    <w:rsid w:val="00CC6BED"/>
    <w:rsid w:val="00CC6C18"/>
    <w:rsid w:val="00CC6C67"/>
    <w:rsid w:val="00CC6D48"/>
    <w:rsid w:val="00CC6F2B"/>
    <w:rsid w:val="00CC6F9A"/>
    <w:rsid w:val="00CC704E"/>
    <w:rsid w:val="00CC782A"/>
    <w:rsid w:val="00CC7835"/>
    <w:rsid w:val="00CC7B9B"/>
    <w:rsid w:val="00CD0072"/>
    <w:rsid w:val="00CD036F"/>
    <w:rsid w:val="00CD0384"/>
    <w:rsid w:val="00CD0601"/>
    <w:rsid w:val="00CD0905"/>
    <w:rsid w:val="00CD095C"/>
    <w:rsid w:val="00CD0A7D"/>
    <w:rsid w:val="00CD0F08"/>
    <w:rsid w:val="00CD0F4B"/>
    <w:rsid w:val="00CD0FE6"/>
    <w:rsid w:val="00CD11B5"/>
    <w:rsid w:val="00CD1698"/>
    <w:rsid w:val="00CD16D6"/>
    <w:rsid w:val="00CD1AD0"/>
    <w:rsid w:val="00CD1C0F"/>
    <w:rsid w:val="00CD1D5B"/>
    <w:rsid w:val="00CD1E04"/>
    <w:rsid w:val="00CD2352"/>
    <w:rsid w:val="00CD23AD"/>
    <w:rsid w:val="00CD2780"/>
    <w:rsid w:val="00CD28F8"/>
    <w:rsid w:val="00CD29A8"/>
    <w:rsid w:val="00CD2A3C"/>
    <w:rsid w:val="00CD2B81"/>
    <w:rsid w:val="00CD2CEF"/>
    <w:rsid w:val="00CD2DB1"/>
    <w:rsid w:val="00CD2E90"/>
    <w:rsid w:val="00CD30EB"/>
    <w:rsid w:val="00CD3116"/>
    <w:rsid w:val="00CD32E7"/>
    <w:rsid w:val="00CD33A9"/>
    <w:rsid w:val="00CD35B1"/>
    <w:rsid w:val="00CD362F"/>
    <w:rsid w:val="00CD3697"/>
    <w:rsid w:val="00CD37D1"/>
    <w:rsid w:val="00CD398C"/>
    <w:rsid w:val="00CD3D13"/>
    <w:rsid w:val="00CD3ED8"/>
    <w:rsid w:val="00CD3F93"/>
    <w:rsid w:val="00CD408B"/>
    <w:rsid w:val="00CD44E9"/>
    <w:rsid w:val="00CD4715"/>
    <w:rsid w:val="00CD4A87"/>
    <w:rsid w:val="00CD4CDE"/>
    <w:rsid w:val="00CD4DA8"/>
    <w:rsid w:val="00CD4F64"/>
    <w:rsid w:val="00CD50E5"/>
    <w:rsid w:val="00CD567E"/>
    <w:rsid w:val="00CD5685"/>
    <w:rsid w:val="00CD5940"/>
    <w:rsid w:val="00CD5B35"/>
    <w:rsid w:val="00CD5E96"/>
    <w:rsid w:val="00CD6006"/>
    <w:rsid w:val="00CD655F"/>
    <w:rsid w:val="00CD6597"/>
    <w:rsid w:val="00CD6B3D"/>
    <w:rsid w:val="00CD6D8F"/>
    <w:rsid w:val="00CD6D92"/>
    <w:rsid w:val="00CD6F79"/>
    <w:rsid w:val="00CD7220"/>
    <w:rsid w:val="00CD7250"/>
    <w:rsid w:val="00CD729E"/>
    <w:rsid w:val="00CD740D"/>
    <w:rsid w:val="00CD7530"/>
    <w:rsid w:val="00CD7551"/>
    <w:rsid w:val="00CD7676"/>
    <w:rsid w:val="00CD7707"/>
    <w:rsid w:val="00CD77DE"/>
    <w:rsid w:val="00CD7847"/>
    <w:rsid w:val="00CD7DBA"/>
    <w:rsid w:val="00CE0116"/>
    <w:rsid w:val="00CE03A0"/>
    <w:rsid w:val="00CE060D"/>
    <w:rsid w:val="00CE089F"/>
    <w:rsid w:val="00CE08BC"/>
    <w:rsid w:val="00CE0A2C"/>
    <w:rsid w:val="00CE0A8A"/>
    <w:rsid w:val="00CE0B42"/>
    <w:rsid w:val="00CE0B89"/>
    <w:rsid w:val="00CE0DC2"/>
    <w:rsid w:val="00CE0FB3"/>
    <w:rsid w:val="00CE1202"/>
    <w:rsid w:val="00CE121A"/>
    <w:rsid w:val="00CE1465"/>
    <w:rsid w:val="00CE165A"/>
    <w:rsid w:val="00CE176D"/>
    <w:rsid w:val="00CE17A6"/>
    <w:rsid w:val="00CE2008"/>
    <w:rsid w:val="00CE2165"/>
    <w:rsid w:val="00CE2428"/>
    <w:rsid w:val="00CE2438"/>
    <w:rsid w:val="00CE2548"/>
    <w:rsid w:val="00CE26E2"/>
    <w:rsid w:val="00CE2897"/>
    <w:rsid w:val="00CE2959"/>
    <w:rsid w:val="00CE2A86"/>
    <w:rsid w:val="00CE2B68"/>
    <w:rsid w:val="00CE2CB1"/>
    <w:rsid w:val="00CE3039"/>
    <w:rsid w:val="00CE32C6"/>
    <w:rsid w:val="00CE3388"/>
    <w:rsid w:val="00CE33A3"/>
    <w:rsid w:val="00CE3490"/>
    <w:rsid w:val="00CE37D2"/>
    <w:rsid w:val="00CE3A49"/>
    <w:rsid w:val="00CE3A74"/>
    <w:rsid w:val="00CE3B6A"/>
    <w:rsid w:val="00CE3B6B"/>
    <w:rsid w:val="00CE3BF5"/>
    <w:rsid w:val="00CE3C7D"/>
    <w:rsid w:val="00CE3D67"/>
    <w:rsid w:val="00CE3E0F"/>
    <w:rsid w:val="00CE3FCF"/>
    <w:rsid w:val="00CE462E"/>
    <w:rsid w:val="00CE46A4"/>
    <w:rsid w:val="00CE4971"/>
    <w:rsid w:val="00CE4A93"/>
    <w:rsid w:val="00CE4AE1"/>
    <w:rsid w:val="00CE4B42"/>
    <w:rsid w:val="00CE4C36"/>
    <w:rsid w:val="00CE4C46"/>
    <w:rsid w:val="00CE4E90"/>
    <w:rsid w:val="00CE5166"/>
    <w:rsid w:val="00CE564C"/>
    <w:rsid w:val="00CE570B"/>
    <w:rsid w:val="00CE579F"/>
    <w:rsid w:val="00CE57BF"/>
    <w:rsid w:val="00CE5ACF"/>
    <w:rsid w:val="00CE5BE3"/>
    <w:rsid w:val="00CE5E7A"/>
    <w:rsid w:val="00CE6284"/>
    <w:rsid w:val="00CE676B"/>
    <w:rsid w:val="00CE68E6"/>
    <w:rsid w:val="00CE68FC"/>
    <w:rsid w:val="00CE6A15"/>
    <w:rsid w:val="00CE6BA7"/>
    <w:rsid w:val="00CE6C1D"/>
    <w:rsid w:val="00CE6E32"/>
    <w:rsid w:val="00CE6EC5"/>
    <w:rsid w:val="00CE6F2A"/>
    <w:rsid w:val="00CE6F6A"/>
    <w:rsid w:val="00CE703E"/>
    <w:rsid w:val="00CE720B"/>
    <w:rsid w:val="00CE72EE"/>
    <w:rsid w:val="00CE7579"/>
    <w:rsid w:val="00CE75FC"/>
    <w:rsid w:val="00CE76FB"/>
    <w:rsid w:val="00CE77E7"/>
    <w:rsid w:val="00CE7B31"/>
    <w:rsid w:val="00CE7CD5"/>
    <w:rsid w:val="00CE7D28"/>
    <w:rsid w:val="00CF067B"/>
    <w:rsid w:val="00CF071E"/>
    <w:rsid w:val="00CF07B2"/>
    <w:rsid w:val="00CF0B58"/>
    <w:rsid w:val="00CF0DF9"/>
    <w:rsid w:val="00CF12A8"/>
    <w:rsid w:val="00CF1401"/>
    <w:rsid w:val="00CF1452"/>
    <w:rsid w:val="00CF192A"/>
    <w:rsid w:val="00CF1A65"/>
    <w:rsid w:val="00CF1AA3"/>
    <w:rsid w:val="00CF1D19"/>
    <w:rsid w:val="00CF1E2B"/>
    <w:rsid w:val="00CF1F30"/>
    <w:rsid w:val="00CF1F69"/>
    <w:rsid w:val="00CF2057"/>
    <w:rsid w:val="00CF23B1"/>
    <w:rsid w:val="00CF240C"/>
    <w:rsid w:val="00CF26B3"/>
    <w:rsid w:val="00CF2855"/>
    <w:rsid w:val="00CF2A42"/>
    <w:rsid w:val="00CF2A64"/>
    <w:rsid w:val="00CF2A94"/>
    <w:rsid w:val="00CF2B8F"/>
    <w:rsid w:val="00CF2BC1"/>
    <w:rsid w:val="00CF2E6A"/>
    <w:rsid w:val="00CF2EC9"/>
    <w:rsid w:val="00CF343C"/>
    <w:rsid w:val="00CF34ED"/>
    <w:rsid w:val="00CF3538"/>
    <w:rsid w:val="00CF3562"/>
    <w:rsid w:val="00CF3711"/>
    <w:rsid w:val="00CF39E2"/>
    <w:rsid w:val="00CF3CE8"/>
    <w:rsid w:val="00CF3F4E"/>
    <w:rsid w:val="00CF4468"/>
    <w:rsid w:val="00CF45EB"/>
    <w:rsid w:val="00CF4813"/>
    <w:rsid w:val="00CF4BE3"/>
    <w:rsid w:val="00CF4DC1"/>
    <w:rsid w:val="00CF51EC"/>
    <w:rsid w:val="00CF52E3"/>
    <w:rsid w:val="00CF550A"/>
    <w:rsid w:val="00CF5A99"/>
    <w:rsid w:val="00CF5F33"/>
    <w:rsid w:val="00CF6114"/>
    <w:rsid w:val="00CF6237"/>
    <w:rsid w:val="00CF6417"/>
    <w:rsid w:val="00CF67BC"/>
    <w:rsid w:val="00CF713B"/>
    <w:rsid w:val="00CF71DF"/>
    <w:rsid w:val="00CF720E"/>
    <w:rsid w:val="00CF7318"/>
    <w:rsid w:val="00CF73DA"/>
    <w:rsid w:val="00CF78C8"/>
    <w:rsid w:val="00CF797A"/>
    <w:rsid w:val="00CF7C0D"/>
    <w:rsid w:val="00CF7FBA"/>
    <w:rsid w:val="00D0026B"/>
    <w:rsid w:val="00D00388"/>
    <w:rsid w:val="00D0054E"/>
    <w:rsid w:val="00D009B2"/>
    <w:rsid w:val="00D00B2D"/>
    <w:rsid w:val="00D00B95"/>
    <w:rsid w:val="00D00F46"/>
    <w:rsid w:val="00D010E6"/>
    <w:rsid w:val="00D01579"/>
    <w:rsid w:val="00D0157C"/>
    <w:rsid w:val="00D0163D"/>
    <w:rsid w:val="00D01B77"/>
    <w:rsid w:val="00D01BF1"/>
    <w:rsid w:val="00D01E2F"/>
    <w:rsid w:val="00D020AB"/>
    <w:rsid w:val="00D02186"/>
    <w:rsid w:val="00D022CE"/>
    <w:rsid w:val="00D026F5"/>
    <w:rsid w:val="00D029EC"/>
    <w:rsid w:val="00D02E5F"/>
    <w:rsid w:val="00D03103"/>
    <w:rsid w:val="00D03589"/>
    <w:rsid w:val="00D03C0A"/>
    <w:rsid w:val="00D03D6E"/>
    <w:rsid w:val="00D04164"/>
    <w:rsid w:val="00D04314"/>
    <w:rsid w:val="00D0449A"/>
    <w:rsid w:val="00D047AB"/>
    <w:rsid w:val="00D047D2"/>
    <w:rsid w:val="00D04844"/>
    <w:rsid w:val="00D0493D"/>
    <w:rsid w:val="00D04EA7"/>
    <w:rsid w:val="00D04F27"/>
    <w:rsid w:val="00D0507F"/>
    <w:rsid w:val="00D053F8"/>
    <w:rsid w:val="00D05415"/>
    <w:rsid w:val="00D05474"/>
    <w:rsid w:val="00D05A3F"/>
    <w:rsid w:val="00D05B4B"/>
    <w:rsid w:val="00D05D9C"/>
    <w:rsid w:val="00D062C0"/>
    <w:rsid w:val="00D06829"/>
    <w:rsid w:val="00D06B4F"/>
    <w:rsid w:val="00D06B8D"/>
    <w:rsid w:val="00D06C7F"/>
    <w:rsid w:val="00D06FBB"/>
    <w:rsid w:val="00D07334"/>
    <w:rsid w:val="00D07384"/>
    <w:rsid w:val="00D07588"/>
    <w:rsid w:val="00D079F2"/>
    <w:rsid w:val="00D07D5B"/>
    <w:rsid w:val="00D1003F"/>
    <w:rsid w:val="00D1004D"/>
    <w:rsid w:val="00D1004F"/>
    <w:rsid w:val="00D1007D"/>
    <w:rsid w:val="00D100B2"/>
    <w:rsid w:val="00D1025B"/>
    <w:rsid w:val="00D102C3"/>
    <w:rsid w:val="00D10370"/>
    <w:rsid w:val="00D1048D"/>
    <w:rsid w:val="00D107FF"/>
    <w:rsid w:val="00D1083E"/>
    <w:rsid w:val="00D10AF8"/>
    <w:rsid w:val="00D10B53"/>
    <w:rsid w:val="00D10C8B"/>
    <w:rsid w:val="00D10F97"/>
    <w:rsid w:val="00D10FD0"/>
    <w:rsid w:val="00D1105E"/>
    <w:rsid w:val="00D11378"/>
    <w:rsid w:val="00D113CF"/>
    <w:rsid w:val="00D114DB"/>
    <w:rsid w:val="00D118F2"/>
    <w:rsid w:val="00D11A78"/>
    <w:rsid w:val="00D11EAC"/>
    <w:rsid w:val="00D12026"/>
    <w:rsid w:val="00D120A9"/>
    <w:rsid w:val="00D120C0"/>
    <w:rsid w:val="00D121F5"/>
    <w:rsid w:val="00D12295"/>
    <w:rsid w:val="00D12847"/>
    <w:rsid w:val="00D128EC"/>
    <w:rsid w:val="00D12A8C"/>
    <w:rsid w:val="00D1301A"/>
    <w:rsid w:val="00D1313B"/>
    <w:rsid w:val="00D13466"/>
    <w:rsid w:val="00D134D9"/>
    <w:rsid w:val="00D137F2"/>
    <w:rsid w:val="00D13D69"/>
    <w:rsid w:val="00D13E2C"/>
    <w:rsid w:val="00D13EB5"/>
    <w:rsid w:val="00D1401E"/>
    <w:rsid w:val="00D146EA"/>
    <w:rsid w:val="00D14B2B"/>
    <w:rsid w:val="00D14C8A"/>
    <w:rsid w:val="00D14C9C"/>
    <w:rsid w:val="00D14D6B"/>
    <w:rsid w:val="00D14EAE"/>
    <w:rsid w:val="00D14FBB"/>
    <w:rsid w:val="00D14FCC"/>
    <w:rsid w:val="00D1500E"/>
    <w:rsid w:val="00D1514F"/>
    <w:rsid w:val="00D1533B"/>
    <w:rsid w:val="00D15938"/>
    <w:rsid w:val="00D159CC"/>
    <w:rsid w:val="00D15C44"/>
    <w:rsid w:val="00D15D1E"/>
    <w:rsid w:val="00D15D46"/>
    <w:rsid w:val="00D15F57"/>
    <w:rsid w:val="00D15F8D"/>
    <w:rsid w:val="00D160D0"/>
    <w:rsid w:val="00D160DF"/>
    <w:rsid w:val="00D1657D"/>
    <w:rsid w:val="00D1669D"/>
    <w:rsid w:val="00D166C9"/>
    <w:rsid w:val="00D167B3"/>
    <w:rsid w:val="00D16919"/>
    <w:rsid w:val="00D16DB4"/>
    <w:rsid w:val="00D17087"/>
    <w:rsid w:val="00D171BB"/>
    <w:rsid w:val="00D17233"/>
    <w:rsid w:val="00D173A1"/>
    <w:rsid w:val="00D1746E"/>
    <w:rsid w:val="00D177D5"/>
    <w:rsid w:val="00D1795E"/>
    <w:rsid w:val="00D17D18"/>
    <w:rsid w:val="00D17DDE"/>
    <w:rsid w:val="00D203C9"/>
    <w:rsid w:val="00D204DB"/>
    <w:rsid w:val="00D205C4"/>
    <w:rsid w:val="00D2089D"/>
    <w:rsid w:val="00D20B29"/>
    <w:rsid w:val="00D20D50"/>
    <w:rsid w:val="00D2121A"/>
    <w:rsid w:val="00D21259"/>
    <w:rsid w:val="00D21615"/>
    <w:rsid w:val="00D21655"/>
    <w:rsid w:val="00D216EB"/>
    <w:rsid w:val="00D21A1D"/>
    <w:rsid w:val="00D21B80"/>
    <w:rsid w:val="00D21C40"/>
    <w:rsid w:val="00D21F6D"/>
    <w:rsid w:val="00D221E9"/>
    <w:rsid w:val="00D222C0"/>
    <w:rsid w:val="00D228E7"/>
    <w:rsid w:val="00D22A06"/>
    <w:rsid w:val="00D22B48"/>
    <w:rsid w:val="00D22BD2"/>
    <w:rsid w:val="00D22E94"/>
    <w:rsid w:val="00D231E7"/>
    <w:rsid w:val="00D2323D"/>
    <w:rsid w:val="00D235EF"/>
    <w:rsid w:val="00D236A2"/>
    <w:rsid w:val="00D236C4"/>
    <w:rsid w:val="00D238EF"/>
    <w:rsid w:val="00D23A93"/>
    <w:rsid w:val="00D23C53"/>
    <w:rsid w:val="00D2406D"/>
    <w:rsid w:val="00D240F4"/>
    <w:rsid w:val="00D24286"/>
    <w:rsid w:val="00D2439E"/>
    <w:rsid w:val="00D244DE"/>
    <w:rsid w:val="00D24679"/>
    <w:rsid w:val="00D24797"/>
    <w:rsid w:val="00D24C69"/>
    <w:rsid w:val="00D25412"/>
    <w:rsid w:val="00D2585F"/>
    <w:rsid w:val="00D2604D"/>
    <w:rsid w:val="00D260BC"/>
    <w:rsid w:val="00D26287"/>
    <w:rsid w:val="00D2634E"/>
    <w:rsid w:val="00D264A5"/>
    <w:rsid w:val="00D265BF"/>
    <w:rsid w:val="00D266CD"/>
    <w:rsid w:val="00D266FC"/>
    <w:rsid w:val="00D2706F"/>
    <w:rsid w:val="00D271C2"/>
    <w:rsid w:val="00D272B8"/>
    <w:rsid w:val="00D27820"/>
    <w:rsid w:val="00D27A39"/>
    <w:rsid w:val="00D27C7B"/>
    <w:rsid w:val="00D27F79"/>
    <w:rsid w:val="00D27FFC"/>
    <w:rsid w:val="00D300D0"/>
    <w:rsid w:val="00D302FB"/>
    <w:rsid w:val="00D303B3"/>
    <w:rsid w:val="00D30941"/>
    <w:rsid w:val="00D30949"/>
    <w:rsid w:val="00D30982"/>
    <w:rsid w:val="00D30A90"/>
    <w:rsid w:val="00D30AE6"/>
    <w:rsid w:val="00D30AF7"/>
    <w:rsid w:val="00D30BC5"/>
    <w:rsid w:val="00D30DFE"/>
    <w:rsid w:val="00D30EDF"/>
    <w:rsid w:val="00D312CB"/>
    <w:rsid w:val="00D3154C"/>
    <w:rsid w:val="00D317A8"/>
    <w:rsid w:val="00D31A8B"/>
    <w:rsid w:val="00D31BB7"/>
    <w:rsid w:val="00D31C4C"/>
    <w:rsid w:val="00D3228E"/>
    <w:rsid w:val="00D32379"/>
    <w:rsid w:val="00D32449"/>
    <w:rsid w:val="00D32833"/>
    <w:rsid w:val="00D32948"/>
    <w:rsid w:val="00D32D06"/>
    <w:rsid w:val="00D32D23"/>
    <w:rsid w:val="00D32EDA"/>
    <w:rsid w:val="00D32F2F"/>
    <w:rsid w:val="00D33167"/>
    <w:rsid w:val="00D33803"/>
    <w:rsid w:val="00D33829"/>
    <w:rsid w:val="00D33851"/>
    <w:rsid w:val="00D339C5"/>
    <w:rsid w:val="00D33B28"/>
    <w:rsid w:val="00D33BF9"/>
    <w:rsid w:val="00D33C13"/>
    <w:rsid w:val="00D33F34"/>
    <w:rsid w:val="00D34211"/>
    <w:rsid w:val="00D34301"/>
    <w:rsid w:val="00D34721"/>
    <w:rsid w:val="00D3487E"/>
    <w:rsid w:val="00D34946"/>
    <w:rsid w:val="00D34990"/>
    <w:rsid w:val="00D34996"/>
    <w:rsid w:val="00D34A43"/>
    <w:rsid w:val="00D34ADA"/>
    <w:rsid w:val="00D34BA7"/>
    <w:rsid w:val="00D34BBA"/>
    <w:rsid w:val="00D34CB3"/>
    <w:rsid w:val="00D34CF1"/>
    <w:rsid w:val="00D34D81"/>
    <w:rsid w:val="00D34DF6"/>
    <w:rsid w:val="00D3548E"/>
    <w:rsid w:val="00D35565"/>
    <w:rsid w:val="00D35629"/>
    <w:rsid w:val="00D35823"/>
    <w:rsid w:val="00D358BB"/>
    <w:rsid w:val="00D35B41"/>
    <w:rsid w:val="00D35D15"/>
    <w:rsid w:val="00D3613E"/>
    <w:rsid w:val="00D362B8"/>
    <w:rsid w:val="00D362F4"/>
    <w:rsid w:val="00D3632B"/>
    <w:rsid w:val="00D363F5"/>
    <w:rsid w:val="00D366E9"/>
    <w:rsid w:val="00D368AB"/>
    <w:rsid w:val="00D368E1"/>
    <w:rsid w:val="00D369D1"/>
    <w:rsid w:val="00D36A09"/>
    <w:rsid w:val="00D36A13"/>
    <w:rsid w:val="00D36A7E"/>
    <w:rsid w:val="00D36BE7"/>
    <w:rsid w:val="00D36C7C"/>
    <w:rsid w:val="00D36D65"/>
    <w:rsid w:val="00D36E18"/>
    <w:rsid w:val="00D36F56"/>
    <w:rsid w:val="00D3712F"/>
    <w:rsid w:val="00D37150"/>
    <w:rsid w:val="00D371F5"/>
    <w:rsid w:val="00D372F3"/>
    <w:rsid w:val="00D3737B"/>
    <w:rsid w:val="00D37438"/>
    <w:rsid w:val="00D375AC"/>
    <w:rsid w:val="00D375D0"/>
    <w:rsid w:val="00D3784D"/>
    <w:rsid w:val="00D37C8B"/>
    <w:rsid w:val="00D37CA8"/>
    <w:rsid w:val="00D37F78"/>
    <w:rsid w:val="00D4025F"/>
    <w:rsid w:val="00D402FC"/>
    <w:rsid w:val="00D40425"/>
    <w:rsid w:val="00D404B4"/>
    <w:rsid w:val="00D404CF"/>
    <w:rsid w:val="00D4081E"/>
    <w:rsid w:val="00D40911"/>
    <w:rsid w:val="00D40939"/>
    <w:rsid w:val="00D409AD"/>
    <w:rsid w:val="00D40A1D"/>
    <w:rsid w:val="00D4105C"/>
    <w:rsid w:val="00D41292"/>
    <w:rsid w:val="00D4164E"/>
    <w:rsid w:val="00D41C17"/>
    <w:rsid w:val="00D41D42"/>
    <w:rsid w:val="00D41D9C"/>
    <w:rsid w:val="00D41F65"/>
    <w:rsid w:val="00D41FC4"/>
    <w:rsid w:val="00D4207F"/>
    <w:rsid w:val="00D420EF"/>
    <w:rsid w:val="00D421D4"/>
    <w:rsid w:val="00D4231F"/>
    <w:rsid w:val="00D423A5"/>
    <w:rsid w:val="00D423C4"/>
    <w:rsid w:val="00D428F6"/>
    <w:rsid w:val="00D42A67"/>
    <w:rsid w:val="00D42C5E"/>
    <w:rsid w:val="00D42D00"/>
    <w:rsid w:val="00D42D05"/>
    <w:rsid w:val="00D42D96"/>
    <w:rsid w:val="00D42E81"/>
    <w:rsid w:val="00D42F52"/>
    <w:rsid w:val="00D42F91"/>
    <w:rsid w:val="00D43020"/>
    <w:rsid w:val="00D43967"/>
    <w:rsid w:val="00D43C80"/>
    <w:rsid w:val="00D43E2E"/>
    <w:rsid w:val="00D443E4"/>
    <w:rsid w:val="00D4441C"/>
    <w:rsid w:val="00D44B71"/>
    <w:rsid w:val="00D44EA8"/>
    <w:rsid w:val="00D45232"/>
    <w:rsid w:val="00D453BC"/>
    <w:rsid w:val="00D4565B"/>
    <w:rsid w:val="00D4569C"/>
    <w:rsid w:val="00D45922"/>
    <w:rsid w:val="00D45944"/>
    <w:rsid w:val="00D45A61"/>
    <w:rsid w:val="00D45B3E"/>
    <w:rsid w:val="00D45C1C"/>
    <w:rsid w:val="00D45C52"/>
    <w:rsid w:val="00D45D3C"/>
    <w:rsid w:val="00D45D6C"/>
    <w:rsid w:val="00D45DA6"/>
    <w:rsid w:val="00D45E3C"/>
    <w:rsid w:val="00D4603E"/>
    <w:rsid w:val="00D46346"/>
    <w:rsid w:val="00D46394"/>
    <w:rsid w:val="00D46683"/>
    <w:rsid w:val="00D466F2"/>
    <w:rsid w:val="00D468F2"/>
    <w:rsid w:val="00D46BEF"/>
    <w:rsid w:val="00D46D90"/>
    <w:rsid w:val="00D47034"/>
    <w:rsid w:val="00D47046"/>
    <w:rsid w:val="00D4712A"/>
    <w:rsid w:val="00D4716C"/>
    <w:rsid w:val="00D471CA"/>
    <w:rsid w:val="00D4723C"/>
    <w:rsid w:val="00D47254"/>
    <w:rsid w:val="00D472F8"/>
    <w:rsid w:val="00D4760B"/>
    <w:rsid w:val="00D477EC"/>
    <w:rsid w:val="00D477FB"/>
    <w:rsid w:val="00D47D8A"/>
    <w:rsid w:val="00D47DD5"/>
    <w:rsid w:val="00D500BC"/>
    <w:rsid w:val="00D5010F"/>
    <w:rsid w:val="00D50224"/>
    <w:rsid w:val="00D50248"/>
    <w:rsid w:val="00D502A1"/>
    <w:rsid w:val="00D50567"/>
    <w:rsid w:val="00D50682"/>
    <w:rsid w:val="00D5076A"/>
    <w:rsid w:val="00D507D3"/>
    <w:rsid w:val="00D507FC"/>
    <w:rsid w:val="00D508DB"/>
    <w:rsid w:val="00D50D4A"/>
    <w:rsid w:val="00D50DC6"/>
    <w:rsid w:val="00D50DDF"/>
    <w:rsid w:val="00D50F04"/>
    <w:rsid w:val="00D511DE"/>
    <w:rsid w:val="00D51264"/>
    <w:rsid w:val="00D51484"/>
    <w:rsid w:val="00D5151B"/>
    <w:rsid w:val="00D51523"/>
    <w:rsid w:val="00D5183B"/>
    <w:rsid w:val="00D51BA6"/>
    <w:rsid w:val="00D51C5E"/>
    <w:rsid w:val="00D51CC0"/>
    <w:rsid w:val="00D51CDC"/>
    <w:rsid w:val="00D51EE7"/>
    <w:rsid w:val="00D523EA"/>
    <w:rsid w:val="00D527F6"/>
    <w:rsid w:val="00D5291D"/>
    <w:rsid w:val="00D52CBA"/>
    <w:rsid w:val="00D53128"/>
    <w:rsid w:val="00D531C0"/>
    <w:rsid w:val="00D53329"/>
    <w:rsid w:val="00D534E4"/>
    <w:rsid w:val="00D537ED"/>
    <w:rsid w:val="00D539EA"/>
    <w:rsid w:val="00D53A2F"/>
    <w:rsid w:val="00D53DDC"/>
    <w:rsid w:val="00D543B1"/>
    <w:rsid w:val="00D543CE"/>
    <w:rsid w:val="00D544A6"/>
    <w:rsid w:val="00D54CD8"/>
    <w:rsid w:val="00D5500C"/>
    <w:rsid w:val="00D550B7"/>
    <w:rsid w:val="00D551CA"/>
    <w:rsid w:val="00D5530C"/>
    <w:rsid w:val="00D553E2"/>
    <w:rsid w:val="00D55434"/>
    <w:rsid w:val="00D555A7"/>
    <w:rsid w:val="00D55764"/>
    <w:rsid w:val="00D55863"/>
    <w:rsid w:val="00D5589A"/>
    <w:rsid w:val="00D55D6C"/>
    <w:rsid w:val="00D55F13"/>
    <w:rsid w:val="00D55F9F"/>
    <w:rsid w:val="00D56340"/>
    <w:rsid w:val="00D56344"/>
    <w:rsid w:val="00D5641C"/>
    <w:rsid w:val="00D5671A"/>
    <w:rsid w:val="00D5675E"/>
    <w:rsid w:val="00D56868"/>
    <w:rsid w:val="00D56D40"/>
    <w:rsid w:val="00D56DA9"/>
    <w:rsid w:val="00D56DFF"/>
    <w:rsid w:val="00D56EB6"/>
    <w:rsid w:val="00D56F89"/>
    <w:rsid w:val="00D5737B"/>
    <w:rsid w:val="00D575BD"/>
    <w:rsid w:val="00D57884"/>
    <w:rsid w:val="00D57D5C"/>
    <w:rsid w:val="00D600C5"/>
    <w:rsid w:val="00D602B1"/>
    <w:rsid w:val="00D60775"/>
    <w:rsid w:val="00D609D8"/>
    <w:rsid w:val="00D60AF1"/>
    <w:rsid w:val="00D61007"/>
    <w:rsid w:val="00D610D7"/>
    <w:rsid w:val="00D61136"/>
    <w:rsid w:val="00D61515"/>
    <w:rsid w:val="00D6167A"/>
    <w:rsid w:val="00D619C6"/>
    <w:rsid w:val="00D61C6A"/>
    <w:rsid w:val="00D623BB"/>
    <w:rsid w:val="00D62512"/>
    <w:rsid w:val="00D62A7E"/>
    <w:rsid w:val="00D62A84"/>
    <w:rsid w:val="00D62CFB"/>
    <w:rsid w:val="00D62D0B"/>
    <w:rsid w:val="00D62D4F"/>
    <w:rsid w:val="00D62E80"/>
    <w:rsid w:val="00D63226"/>
    <w:rsid w:val="00D634A9"/>
    <w:rsid w:val="00D635E0"/>
    <w:rsid w:val="00D6369E"/>
    <w:rsid w:val="00D63C3E"/>
    <w:rsid w:val="00D63CF8"/>
    <w:rsid w:val="00D63D10"/>
    <w:rsid w:val="00D63DF9"/>
    <w:rsid w:val="00D63EB5"/>
    <w:rsid w:val="00D63F69"/>
    <w:rsid w:val="00D641E8"/>
    <w:rsid w:val="00D64263"/>
    <w:rsid w:val="00D643D9"/>
    <w:rsid w:val="00D64411"/>
    <w:rsid w:val="00D644E7"/>
    <w:rsid w:val="00D64740"/>
    <w:rsid w:val="00D64794"/>
    <w:rsid w:val="00D648AD"/>
    <w:rsid w:val="00D64C46"/>
    <w:rsid w:val="00D65287"/>
    <w:rsid w:val="00D6529C"/>
    <w:rsid w:val="00D6539B"/>
    <w:rsid w:val="00D6560A"/>
    <w:rsid w:val="00D65703"/>
    <w:rsid w:val="00D65738"/>
    <w:rsid w:val="00D65E94"/>
    <w:rsid w:val="00D660F9"/>
    <w:rsid w:val="00D662BB"/>
    <w:rsid w:val="00D66498"/>
    <w:rsid w:val="00D6666E"/>
    <w:rsid w:val="00D668E8"/>
    <w:rsid w:val="00D669BB"/>
    <w:rsid w:val="00D66A85"/>
    <w:rsid w:val="00D66D54"/>
    <w:rsid w:val="00D6716A"/>
    <w:rsid w:val="00D67176"/>
    <w:rsid w:val="00D672C3"/>
    <w:rsid w:val="00D6749C"/>
    <w:rsid w:val="00D67BBD"/>
    <w:rsid w:val="00D67C36"/>
    <w:rsid w:val="00D70094"/>
    <w:rsid w:val="00D7033A"/>
    <w:rsid w:val="00D7072F"/>
    <w:rsid w:val="00D707F0"/>
    <w:rsid w:val="00D70A1F"/>
    <w:rsid w:val="00D70C24"/>
    <w:rsid w:val="00D71129"/>
    <w:rsid w:val="00D71221"/>
    <w:rsid w:val="00D713F7"/>
    <w:rsid w:val="00D71624"/>
    <w:rsid w:val="00D716BC"/>
    <w:rsid w:val="00D719C1"/>
    <w:rsid w:val="00D71A60"/>
    <w:rsid w:val="00D71A97"/>
    <w:rsid w:val="00D71AAA"/>
    <w:rsid w:val="00D71D7F"/>
    <w:rsid w:val="00D724AB"/>
    <w:rsid w:val="00D725A2"/>
    <w:rsid w:val="00D7260E"/>
    <w:rsid w:val="00D7283B"/>
    <w:rsid w:val="00D72AFF"/>
    <w:rsid w:val="00D72B2B"/>
    <w:rsid w:val="00D72C64"/>
    <w:rsid w:val="00D72D8D"/>
    <w:rsid w:val="00D730BA"/>
    <w:rsid w:val="00D730DC"/>
    <w:rsid w:val="00D73AC6"/>
    <w:rsid w:val="00D73C35"/>
    <w:rsid w:val="00D73D38"/>
    <w:rsid w:val="00D73F8E"/>
    <w:rsid w:val="00D74029"/>
    <w:rsid w:val="00D7417F"/>
    <w:rsid w:val="00D744FC"/>
    <w:rsid w:val="00D74568"/>
    <w:rsid w:val="00D745AC"/>
    <w:rsid w:val="00D745B9"/>
    <w:rsid w:val="00D74862"/>
    <w:rsid w:val="00D7497C"/>
    <w:rsid w:val="00D75241"/>
    <w:rsid w:val="00D75632"/>
    <w:rsid w:val="00D75635"/>
    <w:rsid w:val="00D75638"/>
    <w:rsid w:val="00D756A6"/>
    <w:rsid w:val="00D75CAE"/>
    <w:rsid w:val="00D75E87"/>
    <w:rsid w:val="00D7612B"/>
    <w:rsid w:val="00D7643E"/>
    <w:rsid w:val="00D76823"/>
    <w:rsid w:val="00D76937"/>
    <w:rsid w:val="00D76A1E"/>
    <w:rsid w:val="00D76C79"/>
    <w:rsid w:val="00D76C93"/>
    <w:rsid w:val="00D76DAD"/>
    <w:rsid w:val="00D76FF8"/>
    <w:rsid w:val="00D7706D"/>
    <w:rsid w:val="00D77124"/>
    <w:rsid w:val="00D77361"/>
    <w:rsid w:val="00D77680"/>
    <w:rsid w:val="00D77783"/>
    <w:rsid w:val="00D77D28"/>
    <w:rsid w:val="00D77FF6"/>
    <w:rsid w:val="00D80455"/>
    <w:rsid w:val="00D805FA"/>
    <w:rsid w:val="00D8074A"/>
    <w:rsid w:val="00D807B5"/>
    <w:rsid w:val="00D807E7"/>
    <w:rsid w:val="00D809D6"/>
    <w:rsid w:val="00D80F75"/>
    <w:rsid w:val="00D8114B"/>
    <w:rsid w:val="00D814A8"/>
    <w:rsid w:val="00D81677"/>
    <w:rsid w:val="00D816AB"/>
    <w:rsid w:val="00D81804"/>
    <w:rsid w:val="00D81837"/>
    <w:rsid w:val="00D81957"/>
    <w:rsid w:val="00D819E5"/>
    <w:rsid w:val="00D81ACB"/>
    <w:rsid w:val="00D81D1E"/>
    <w:rsid w:val="00D81DB1"/>
    <w:rsid w:val="00D81E42"/>
    <w:rsid w:val="00D81E88"/>
    <w:rsid w:val="00D8222B"/>
    <w:rsid w:val="00D8245B"/>
    <w:rsid w:val="00D8245F"/>
    <w:rsid w:val="00D8249E"/>
    <w:rsid w:val="00D82E62"/>
    <w:rsid w:val="00D830F0"/>
    <w:rsid w:val="00D8316D"/>
    <w:rsid w:val="00D832EB"/>
    <w:rsid w:val="00D833C6"/>
    <w:rsid w:val="00D834C2"/>
    <w:rsid w:val="00D8372B"/>
    <w:rsid w:val="00D83777"/>
    <w:rsid w:val="00D83799"/>
    <w:rsid w:val="00D8389E"/>
    <w:rsid w:val="00D83CBA"/>
    <w:rsid w:val="00D83D9B"/>
    <w:rsid w:val="00D83E84"/>
    <w:rsid w:val="00D83E8E"/>
    <w:rsid w:val="00D83EF0"/>
    <w:rsid w:val="00D840E9"/>
    <w:rsid w:val="00D842F7"/>
    <w:rsid w:val="00D84341"/>
    <w:rsid w:val="00D845B5"/>
    <w:rsid w:val="00D8463F"/>
    <w:rsid w:val="00D84978"/>
    <w:rsid w:val="00D84A19"/>
    <w:rsid w:val="00D84ADA"/>
    <w:rsid w:val="00D84AE8"/>
    <w:rsid w:val="00D850E5"/>
    <w:rsid w:val="00D85140"/>
    <w:rsid w:val="00D851B8"/>
    <w:rsid w:val="00D85784"/>
    <w:rsid w:val="00D85796"/>
    <w:rsid w:val="00D85889"/>
    <w:rsid w:val="00D85918"/>
    <w:rsid w:val="00D85938"/>
    <w:rsid w:val="00D85A00"/>
    <w:rsid w:val="00D85C76"/>
    <w:rsid w:val="00D85C89"/>
    <w:rsid w:val="00D85CCB"/>
    <w:rsid w:val="00D86396"/>
    <w:rsid w:val="00D86449"/>
    <w:rsid w:val="00D86663"/>
    <w:rsid w:val="00D86796"/>
    <w:rsid w:val="00D86848"/>
    <w:rsid w:val="00D8695C"/>
    <w:rsid w:val="00D869AA"/>
    <w:rsid w:val="00D86D84"/>
    <w:rsid w:val="00D86FDF"/>
    <w:rsid w:val="00D8713E"/>
    <w:rsid w:val="00D874FE"/>
    <w:rsid w:val="00D87702"/>
    <w:rsid w:val="00D879B7"/>
    <w:rsid w:val="00D879D0"/>
    <w:rsid w:val="00D87A8F"/>
    <w:rsid w:val="00D87ACF"/>
    <w:rsid w:val="00D87DE5"/>
    <w:rsid w:val="00D87E19"/>
    <w:rsid w:val="00D87E6D"/>
    <w:rsid w:val="00D87FBD"/>
    <w:rsid w:val="00D90066"/>
    <w:rsid w:val="00D9019D"/>
    <w:rsid w:val="00D903C7"/>
    <w:rsid w:val="00D90458"/>
    <w:rsid w:val="00D90776"/>
    <w:rsid w:val="00D907D7"/>
    <w:rsid w:val="00D91039"/>
    <w:rsid w:val="00D911F0"/>
    <w:rsid w:val="00D9122F"/>
    <w:rsid w:val="00D91538"/>
    <w:rsid w:val="00D9196F"/>
    <w:rsid w:val="00D919EF"/>
    <w:rsid w:val="00D91DBB"/>
    <w:rsid w:val="00D91E9A"/>
    <w:rsid w:val="00D920B2"/>
    <w:rsid w:val="00D9220D"/>
    <w:rsid w:val="00D92360"/>
    <w:rsid w:val="00D924B9"/>
    <w:rsid w:val="00D92877"/>
    <w:rsid w:val="00D92B2B"/>
    <w:rsid w:val="00D92D72"/>
    <w:rsid w:val="00D92E3C"/>
    <w:rsid w:val="00D930CF"/>
    <w:rsid w:val="00D93410"/>
    <w:rsid w:val="00D9387B"/>
    <w:rsid w:val="00D938D9"/>
    <w:rsid w:val="00D93BD9"/>
    <w:rsid w:val="00D93F91"/>
    <w:rsid w:val="00D9403E"/>
    <w:rsid w:val="00D94055"/>
    <w:rsid w:val="00D949D0"/>
    <w:rsid w:val="00D94AA0"/>
    <w:rsid w:val="00D94B44"/>
    <w:rsid w:val="00D94BD5"/>
    <w:rsid w:val="00D94C0B"/>
    <w:rsid w:val="00D94C51"/>
    <w:rsid w:val="00D94F06"/>
    <w:rsid w:val="00D95006"/>
    <w:rsid w:val="00D9503B"/>
    <w:rsid w:val="00D95165"/>
    <w:rsid w:val="00D95322"/>
    <w:rsid w:val="00D957A2"/>
    <w:rsid w:val="00D9590B"/>
    <w:rsid w:val="00D95A9E"/>
    <w:rsid w:val="00D95B60"/>
    <w:rsid w:val="00D95E3E"/>
    <w:rsid w:val="00D960D3"/>
    <w:rsid w:val="00D96117"/>
    <w:rsid w:val="00D9631C"/>
    <w:rsid w:val="00D96475"/>
    <w:rsid w:val="00D96828"/>
    <w:rsid w:val="00D96BF9"/>
    <w:rsid w:val="00D96C13"/>
    <w:rsid w:val="00D96DA8"/>
    <w:rsid w:val="00D96FA3"/>
    <w:rsid w:val="00D9772D"/>
    <w:rsid w:val="00D97959"/>
    <w:rsid w:val="00D97BE5"/>
    <w:rsid w:val="00D97DEC"/>
    <w:rsid w:val="00D97F18"/>
    <w:rsid w:val="00D97F19"/>
    <w:rsid w:val="00D97F3B"/>
    <w:rsid w:val="00DA002C"/>
    <w:rsid w:val="00DA004B"/>
    <w:rsid w:val="00DA006E"/>
    <w:rsid w:val="00DA00D5"/>
    <w:rsid w:val="00DA03A4"/>
    <w:rsid w:val="00DA072E"/>
    <w:rsid w:val="00DA0DF7"/>
    <w:rsid w:val="00DA0F16"/>
    <w:rsid w:val="00DA1131"/>
    <w:rsid w:val="00DA1141"/>
    <w:rsid w:val="00DA1388"/>
    <w:rsid w:val="00DA140F"/>
    <w:rsid w:val="00DA1AB1"/>
    <w:rsid w:val="00DA1ACE"/>
    <w:rsid w:val="00DA1B11"/>
    <w:rsid w:val="00DA1B59"/>
    <w:rsid w:val="00DA20EB"/>
    <w:rsid w:val="00DA2131"/>
    <w:rsid w:val="00DA2162"/>
    <w:rsid w:val="00DA233E"/>
    <w:rsid w:val="00DA24DC"/>
    <w:rsid w:val="00DA268F"/>
    <w:rsid w:val="00DA2741"/>
    <w:rsid w:val="00DA2A3E"/>
    <w:rsid w:val="00DA2CB4"/>
    <w:rsid w:val="00DA2D8C"/>
    <w:rsid w:val="00DA2F8B"/>
    <w:rsid w:val="00DA2FD0"/>
    <w:rsid w:val="00DA2FEA"/>
    <w:rsid w:val="00DA3045"/>
    <w:rsid w:val="00DA313B"/>
    <w:rsid w:val="00DA31A2"/>
    <w:rsid w:val="00DA3213"/>
    <w:rsid w:val="00DA32D6"/>
    <w:rsid w:val="00DA3354"/>
    <w:rsid w:val="00DA3641"/>
    <w:rsid w:val="00DA39AD"/>
    <w:rsid w:val="00DA3A5D"/>
    <w:rsid w:val="00DA3AB7"/>
    <w:rsid w:val="00DA3BA9"/>
    <w:rsid w:val="00DA3C9A"/>
    <w:rsid w:val="00DA4384"/>
    <w:rsid w:val="00DA4663"/>
    <w:rsid w:val="00DA476D"/>
    <w:rsid w:val="00DA48DA"/>
    <w:rsid w:val="00DA49EB"/>
    <w:rsid w:val="00DA49F8"/>
    <w:rsid w:val="00DA4B23"/>
    <w:rsid w:val="00DA4DE1"/>
    <w:rsid w:val="00DA4E21"/>
    <w:rsid w:val="00DA519C"/>
    <w:rsid w:val="00DA52C6"/>
    <w:rsid w:val="00DA563A"/>
    <w:rsid w:val="00DA57AB"/>
    <w:rsid w:val="00DA584B"/>
    <w:rsid w:val="00DA590C"/>
    <w:rsid w:val="00DA5939"/>
    <w:rsid w:val="00DA5B61"/>
    <w:rsid w:val="00DA5FD9"/>
    <w:rsid w:val="00DA60DB"/>
    <w:rsid w:val="00DA61E3"/>
    <w:rsid w:val="00DA68BD"/>
    <w:rsid w:val="00DA6983"/>
    <w:rsid w:val="00DA698D"/>
    <w:rsid w:val="00DA6B2B"/>
    <w:rsid w:val="00DA6C10"/>
    <w:rsid w:val="00DA72C1"/>
    <w:rsid w:val="00DA7709"/>
    <w:rsid w:val="00DA7ACA"/>
    <w:rsid w:val="00DB02A3"/>
    <w:rsid w:val="00DB03F1"/>
    <w:rsid w:val="00DB04A1"/>
    <w:rsid w:val="00DB06B1"/>
    <w:rsid w:val="00DB08F7"/>
    <w:rsid w:val="00DB09E9"/>
    <w:rsid w:val="00DB0AA2"/>
    <w:rsid w:val="00DB0C59"/>
    <w:rsid w:val="00DB0CB2"/>
    <w:rsid w:val="00DB0D8C"/>
    <w:rsid w:val="00DB0E66"/>
    <w:rsid w:val="00DB0F78"/>
    <w:rsid w:val="00DB10C5"/>
    <w:rsid w:val="00DB150F"/>
    <w:rsid w:val="00DB15F0"/>
    <w:rsid w:val="00DB1B38"/>
    <w:rsid w:val="00DB1E98"/>
    <w:rsid w:val="00DB20BB"/>
    <w:rsid w:val="00DB2239"/>
    <w:rsid w:val="00DB223B"/>
    <w:rsid w:val="00DB247D"/>
    <w:rsid w:val="00DB2588"/>
    <w:rsid w:val="00DB2687"/>
    <w:rsid w:val="00DB269E"/>
    <w:rsid w:val="00DB2832"/>
    <w:rsid w:val="00DB28B1"/>
    <w:rsid w:val="00DB2CCB"/>
    <w:rsid w:val="00DB3129"/>
    <w:rsid w:val="00DB323F"/>
    <w:rsid w:val="00DB32D6"/>
    <w:rsid w:val="00DB333F"/>
    <w:rsid w:val="00DB356F"/>
    <w:rsid w:val="00DB359B"/>
    <w:rsid w:val="00DB38F1"/>
    <w:rsid w:val="00DB3936"/>
    <w:rsid w:val="00DB3AD9"/>
    <w:rsid w:val="00DB3C6A"/>
    <w:rsid w:val="00DB3CA0"/>
    <w:rsid w:val="00DB3CB3"/>
    <w:rsid w:val="00DB3CDC"/>
    <w:rsid w:val="00DB3E36"/>
    <w:rsid w:val="00DB3F2D"/>
    <w:rsid w:val="00DB3F74"/>
    <w:rsid w:val="00DB41B9"/>
    <w:rsid w:val="00DB4487"/>
    <w:rsid w:val="00DB46B0"/>
    <w:rsid w:val="00DB4701"/>
    <w:rsid w:val="00DB47CA"/>
    <w:rsid w:val="00DB493F"/>
    <w:rsid w:val="00DB4AC4"/>
    <w:rsid w:val="00DB4B1A"/>
    <w:rsid w:val="00DB4F23"/>
    <w:rsid w:val="00DB50EC"/>
    <w:rsid w:val="00DB5165"/>
    <w:rsid w:val="00DB535B"/>
    <w:rsid w:val="00DB56E3"/>
    <w:rsid w:val="00DB5903"/>
    <w:rsid w:val="00DB5BB8"/>
    <w:rsid w:val="00DB5E11"/>
    <w:rsid w:val="00DB6523"/>
    <w:rsid w:val="00DB6544"/>
    <w:rsid w:val="00DB6567"/>
    <w:rsid w:val="00DB671E"/>
    <w:rsid w:val="00DB697B"/>
    <w:rsid w:val="00DB6A91"/>
    <w:rsid w:val="00DB6F01"/>
    <w:rsid w:val="00DB70DB"/>
    <w:rsid w:val="00DB72CD"/>
    <w:rsid w:val="00DB7403"/>
    <w:rsid w:val="00DB75F8"/>
    <w:rsid w:val="00DB7836"/>
    <w:rsid w:val="00DB7B21"/>
    <w:rsid w:val="00DB7B8D"/>
    <w:rsid w:val="00DB7BB0"/>
    <w:rsid w:val="00DB7D82"/>
    <w:rsid w:val="00DC04F3"/>
    <w:rsid w:val="00DC0815"/>
    <w:rsid w:val="00DC08B3"/>
    <w:rsid w:val="00DC0935"/>
    <w:rsid w:val="00DC0A04"/>
    <w:rsid w:val="00DC0BEF"/>
    <w:rsid w:val="00DC10B3"/>
    <w:rsid w:val="00DC16B7"/>
    <w:rsid w:val="00DC16F1"/>
    <w:rsid w:val="00DC1873"/>
    <w:rsid w:val="00DC1A3E"/>
    <w:rsid w:val="00DC2133"/>
    <w:rsid w:val="00DC21D1"/>
    <w:rsid w:val="00DC23B8"/>
    <w:rsid w:val="00DC24F1"/>
    <w:rsid w:val="00DC264B"/>
    <w:rsid w:val="00DC2720"/>
    <w:rsid w:val="00DC273E"/>
    <w:rsid w:val="00DC2CBF"/>
    <w:rsid w:val="00DC2D34"/>
    <w:rsid w:val="00DC31EA"/>
    <w:rsid w:val="00DC322C"/>
    <w:rsid w:val="00DC32ED"/>
    <w:rsid w:val="00DC3306"/>
    <w:rsid w:val="00DC330B"/>
    <w:rsid w:val="00DC3353"/>
    <w:rsid w:val="00DC3398"/>
    <w:rsid w:val="00DC34E8"/>
    <w:rsid w:val="00DC3519"/>
    <w:rsid w:val="00DC3560"/>
    <w:rsid w:val="00DC3584"/>
    <w:rsid w:val="00DC364D"/>
    <w:rsid w:val="00DC3932"/>
    <w:rsid w:val="00DC3F8F"/>
    <w:rsid w:val="00DC417B"/>
    <w:rsid w:val="00DC4256"/>
    <w:rsid w:val="00DC45F9"/>
    <w:rsid w:val="00DC4907"/>
    <w:rsid w:val="00DC4983"/>
    <w:rsid w:val="00DC49EC"/>
    <w:rsid w:val="00DC4B17"/>
    <w:rsid w:val="00DC4D74"/>
    <w:rsid w:val="00DC5225"/>
    <w:rsid w:val="00DC5257"/>
    <w:rsid w:val="00DC5340"/>
    <w:rsid w:val="00DC56F5"/>
    <w:rsid w:val="00DC594C"/>
    <w:rsid w:val="00DC5A19"/>
    <w:rsid w:val="00DC5BFC"/>
    <w:rsid w:val="00DC5CCB"/>
    <w:rsid w:val="00DC613A"/>
    <w:rsid w:val="00DC614A"/>
    <w:rsid w:val="00DC62F0"/>
    <w:rsid w:val="00DC633B"/>
    <w:rsid w:val="00DC64C9"/>
    <w:rsid w:val="00DC65AE"/>
    <w:rsid w:val="00DC6C07"/>
    <w:rsid w:val="00DC6C55"/>
    <w:rsid w:val="00DC6F83"/>
    <w:rsid w:val="00DC6F8F"/>
    <w:rsid w:val="00DC6FB6"/>
    <w:rsid w:val="00DC7255"/>
    <w:rsid w:val="00DC7270"/>
    <w:rsid w:val="00DC74F9"/>
    <w:rsid w:val="00DC75A4"/>
    <w:rsid w:val="00DC7644"/>
    <w:rsid w:val="00DC7734"/>
    <w:rsid w:val="00DC786F"/>
    <w:rsid w:val="00DC7B5E"/>
    <w:rsid w:val="00DC7E83"/>
    <w:rsid w:val="00DC7EF1"/>
    <w:rsid w:val="00DC7F3B"/>
    <w:rsid w:val="00DC7FC6"/>
    <w:rsid w:val="00DD0007"/>
    <w:rsid w:val="00DD0B39"/>
    <w:rsid w:val="00DD0C18"/>
    <w:rsid w:val="00DD0DDF"/>
    <w:rsid w:val="00DD10CE"/>
    <w:rsid w:val="00DD1248"/>
    <w:rsid w:val="00DD1346"/>
    <w:rsid w:val="00DD14A2"/>
    <w:rsid w:val="00DD14D6"/>
    <w:rsid w:val="00DD15DB"/>
    <w:rsid w:val="00DD17B5"/>
    <w:rsid w:val="00DD19CA"/>
    <w:rsid w:val="00DD1A55"/>
    <w:rsid w:val="00DD1B06"/>
    <w:rsid w:val="00DD1C9F"/>
    <w:rsid w:val="00DD1F1C"/>
    <w:rsid w:val="00DD217C"/>
    <w:rsid w:val="00DD218B"/>
    <w:rsid w:val="00DD225F"/>
    <w:rsid w:val="00DD278B"/>
    <w:rsid w:val="00DD2A85"/>
    <w:rsid w:val="00DD2AE5"/>
    <w:rsid w:val="00DD2C8D"/>
    <w:rsid w:val="00DD31A6"/>
    <w:rsid w:val="00DD3481"/>
    <w:rsid w:val="00DD351B"/>
    <w:rsid w:val="00DD37DB"/>
    <w:rsid w:val="00DD37EC"/>
    <w:rsid w:val="00DD3D1B"/>
    <w:rsid w:val="00DD3DB5"/>
    <w:rsid w:val="00DD4511"/>
    <w:rsid w:val="00DD458C"/>
    <w:rsid w:val="00DD4612"/>
    <w:rsid w:val="00DD46CD"/>
    <w:rsid w:val="00DD4864"/>
    <w:rsid w:val="00DD48B4"/>
    <w:rsid w:val="00DD4A15"/>
    <w:rsid w:val="00DD4AE3"/>
    <w:rsid w:val="00DD50CE"/>
    <w:rsid w:val="00DD568D"/>
    <w:rsid w:val="00DD5753"/>
    <w:rsid w:val="00DD5A31"/>
    <w:rsid w:val="00DD5C5F"/>
    <w:rsid w:val="00DD5E2B"/>
    <w:rsid w:val="00DD5EB4"/>
    <w:rsid w:val="00DD5FAF"/>
    <w:rsid w:val="00DD60F2"/>
    <w:rsid w:val="00DD6354"/>
    <w:rsid w:val="00DD643E"/>
    <w:rsid w:val="00DD692B"/>
    <w:rsid w:val="00DD6D08"/>
    <w:rsid w:val="00DD7045"/>
    <w:rsid w:val="00DD7064"/>
    <w:rsid w:val="00DD707B"/>
    <w:rsid w:val="00DD70E0"/>
    <w:rsid w:val="00DD710F"/>
    <w:rsid w:val="00DD7261"/>
    <w:rsid w:val="00DD7392"/>
    <w:rsid w:val="00DD7487"/>
    <w:rsid w:val="00DD7541"/>
    <w:rsid w:val="00DD7727"/>
    <w:rsid w:val="00DE0069"/>
    <w:rsid w:val="00DE0125"/>
    <w:rsid w:val="00DE0449"/>
    <w:rsid w:val="00DE083A"/>
    <w:rsid w:val="00DE0CCD"/>
    <w:rsid w:val="00DE0E01"/>
    <w:rsid w:val="00DE1197"/>
    <w:rsid w:val="00DE163F"/>
    <w:rsid w:val="00DE1876"/>
    <w:rsid w:val="00DE1E16"/>
    <w:rsid w:val="00DE2003"/>
    <w:rsid w:val="00DE22CB"/>
    <w:rsid w:val="00DE2317"/>
    <w:rsid w:val="00DE2522"/>
    <w:rsid w:val="00DE25C5"/>
    <w:rsid w:val="00DE25CB"/>
    <w:rsid w:val="00DE286F"/>
    <w:rsid w:val="00DE2BC9"/>
    <w:rsid w:val="00DE2C0E"/>
    <w:rsid w:val="00DE2F87"/>
    <w:rsid w:val="00DE315D"/>
    <w:rsid w:val="00DE31C4"/>
    <w:rsid w:val="00DE31D5"/>
    <w:rsid w:val="00DE3551"/>
    <w:rsid w:val="00DE369E"/>
    <w:rsid w:val="00DE384A"/>
    <w:rsid w:val="00DE3B0D"/>
    <w:rsid w:val="00DE3B45"/>
    <w:rsid w:val="00DE3F38"/>
    <w:rsid w:val="00DE3FA5"/>
    <w:rsid w:val="00DE4007"/>
    <w:rsid w:val="00DE40E3"/>
    <w:rsid w:val="00DE4116"/>
    <w:rsid w:val="00DE426F"/>
    <w:rsid w:val="00DE43E0"/>
    <w:rsid w:val="00DE44CA"/>
    <w:rsid w:val="00DE4832"/>
    <w:rsid w:val="00DE4EEB"/>
    <w:rsid w:val="00DE4F58"/>
    <w:rsid w:val="00DE508B"/>
    <w:rsid w:val="00DE531F"/>
    <w:rsid w:val="00DE5562"/>
    <w:rsid w:val="00DE5608"/>
    <w:rsid w:val="00DE5844"/>
    <w:rsid w:val="00DE58F7"/>
    <w:rsid w:val="00DE5971"/>
    <w:rsid w:val="00DE5C09"/>
    <w:rsid w:val="00DE5C0F"/>
    <w:rsid w:val="00DE5CA2"/>
    <w:rsid w:val="00DE5D9C"/>
    <w:rsid w:val="00DE5EF6"/>
    <w:rsid w:val="00DE5FB2"/>
    <w:rsid w:val="00DE61EE"/>
    <w:rsid w:val="00DE624E"/>
    <w:rsid w:val="00DE6476"/>
    <w:rsid w:val="00DE6513"/>
    <w:rsid w:val="00DE654E"/>
    <w:rsid w:val="00DE6666"/>
    <w:rsid w:val="00DE6954"/>
    <w:rsid w:val="00DE6A79"/>
    <w:rsid w:val="00DE6D5F"/>
    <w:rsid w:val="00DE6F6E"/>
    <w:rsid w:val="00DE6FEA"/>
    <w:rsid w:val="00DE70B9"/>
    <w:rsid w:val="00DE7471"/>
    <w:rsid w:val="00DE7B9B"/>
    <w:rsid w:val="00DE7DAB"/>
    <w:rsid w:val="00DE7F49"/>
    <w:rsid w:val="00DE7FF8"/>
    <w:rsid w:val="00DF02AC"/>
    <w:rsid w:val="00DF03EF"/>
    <w:rsid w:val="00DF0409"/>
    <w:rsid w:val="00DF0427"/>
    <w:rsid w:val="00DF0507"/>
    <w:rsid w:val="00DF06D7"/>
    <w:rsid w:val="00DF0C06"/>
    <w:rsid w:val="00DF0C7F"/>
    <w:rsid w:val="00DF0DCC"/>
    <w:rsid w:val="00DF0E90"/>
    <w:rsid w:val="00DF105A"/>
    <w:rsid w:val="00DF1588"/>
    <w:rsid w:val="00DF1663"/>
    <w:rsid w:val="00DF17FD"/>
    <w:rsid w:val="00DF1A50"/>
    <w:rsid w:val="00DF1ADF"/>
    <w:rsid w:val="00DF1D6D"/>
    <w:rsid w:val="00DF1F32"/>
    <w:rsid w:val="00DF20EA"/>
    <w:rsid w:val="00DF219B"/>
    <w:rsid w:val="00DF22C0"/>
    <w:rsid w:val="00DF25DD"/>
    <w:rsid w:val="00DF2639"/>
    <w:rsid w:val="00DF2828"/>
    <w:rsid w:val="00DF2B95"/>
    <w:rsid w:val="00DF2CB9"/>
    <w:rsid w:val="00DF2E7B"/>
    <w:rsid w:val="00DF2E9B"/>
    <w:rsid w:val="00DF314D"/>
    <w:rsid w:val="00DF31EB"/>
    <w:rsid w:val="00DF351D"/>
    <w:rsid w:val="00DF3777"/>
    <w:rsid w:val="00DF3A43"/>
    <w:rsid w:val="00DF3CE8"/>
    <w:rsid w:val="00DF3D30"/>
    <w:rsid w:val="00DF3DF0"/>
    <w:rsid w:val="00DF3E8C"/>
    <w:rsid w:val="00DF435A"/>
    <w:rsid w:val="00DF4374"/>
    <w:rsid w:val="00DF44A9"/>
    <w:rsid w:val="00DF45BA"/>
    <w:rsid w:val="00DF462B"/>
    <w:rsid w:val="00DF47B1"/>
    <w:rsid w:val="00DF49D6"/>
    <w:rsid w:val="00DF4CBA"/>
    <w:rsid w:val="00DF502D"/>
    <w:rsid w:val="00DF51F3"/>
    <w:rsid w:val="00DF527D"/>
    <w:rsid w:val="00DF5691"/>
    <w:rsid w:val="00DF5767"/>
    <w:rsid w:val="00DF5860"/>
    <w:rsid w:val="00DF59A7"/>
    <w:rsid w:val="00DF5A3C"/>
    <w:rsid w:val="00DF5D59"/>
    <w:rsid w:val="00DF6178"/>
    <w:rsid w:val="00DF61E6"/>
    <w:rsid w:val="00DF636A"/>
    <w:rsid w:val="00DF65CF"/>
    <w:rsid w:val="00DF6696"/>
    <w:rsid w:val="00DF72F6"/>
    <w:rsid w:val="00DF73C7"/>
    <w:rsid w:val="00DF73E8"/>
    <w:rsid w:val="00DF76E5"/>
    <w:rsid w:val="00DF7840"/>
    <w:rsid w:val="00DF7960"/>
    <w:rsid w:val="00DF7CE3"/>
    <w:rsid w:val="00DF7F2C"/>
    <w:rsid w:val="00DF7F8D"/>
    <w:rsid w:val="00E0026F"/>
    <w:rsid w:val="00E0036B"/>
    <w:rsid w:val="00E00522"/>
    <w:rsid w:val="00E00AF3"/>
    <w:rsid w:val="00E00BCE"/>
    <w:rsid w:val="00E00BFE"/>
    <w:rsid w:val="00E00C17"/>
    <w:rsid w:val="00E00FA5"/>
    <w:rsid w:val="00E01248"/>
    <w:rsid w:val="00E017C5"/>
    <w:rsid w:val="00E018B5"/>
    <w:rsid w:val="00E01906"/>
    <w:rsid w:val="00E01A19"/>
    <w:rsid w:val="00E01B11"/>
    <w:rsid w:val="00E01DB9"/>
    <w:rsid w:val="00E01E57"/>
    <w:rsid w:val="00E01F82"/>
    <w:rsid w:val="00E02079"/>
    <w:rsid w:val="00E02295"/>
    <w:rsid w:val="00E022E1"/>
    <w:rsid w:val="00E023F2"/>
    <w:rsid w:val="00E025BE"/>
    <w:rsid w:val="00E02744"/>
    <w:rsid w:val="00E02800"/>
    <w:rsid w:val="00E028DE"/>
    <w:rsid w:val="00E02CFB"/>
    <w:rsid w:val="00E02E00"/>
    <w:rsid w:val="00E02E77"/>
    <w:rsid w:val="00E02E7B"/>
    <w:rsid w:val="00E03016"/>
    <w:rsid w:val="00E03210"/>
    <w:rsid w:val="00E0389E"/>
    <w:rsid w:val="00E038ED"/>
    <w:rsid w:val="00E03B1E"/>
    <w:rsid w:val="00E03BF3"/>
    <w:rsid w:val="00E04363"/>
    <w:rsid w:val="00E0485D"/>
    <w:rsid w:val="00E04D4E"/>
    <w:rsid w:val="00E04E52"/>
    <w:rsid w:val="00E04FE4"/>
    <w:rsid w:val="00E0541A"/>
    <w:rsid w:val="00E05447"/>
    <w:rsid w:val="00E057E4"/>
    <w:rsid w:val="00E05811"/>
    <w:rsid w:val="00E0589F"/>
    <w:rsid w:val="00E05938"/>
    <w:rsid w:val="00E05C54"/>
    <w:rsid w:val="00E05F4A"/>
    <w:rsid w:val="00E061B2"/>
    <w:rsid w:val="00E06525"/>
    <w:rsid w:val="00E06668"/>
    <w:rsid w:val="00E06682"/>
    <w:rsid w:val="00E0686E"/>
    <w:rsid w:val="00E06D3C"/>
    <w:rsid w:val="00E0727A"/>
    <w:rsid w:val="00E0752A"/>
    <w:rsid w:val="00E0780E"/>
    <w:rsid w:val="00E079BB"/>
    <w:rsid w:val="00E07A53"/>
    <w:rsid w:val="00E07B6B"/>
    <w:rsid w:val="00E07D6B"/>
    <w:rsid w:val="00E07FED"/>
    <w:rsid w:val="00E102AE"/>
    <w:rsid w:val="00E102C4"/>
    <w:rsid w:val="00E10658"/>
    <w:rsid w:val="00E10665"/>
    <w:rsid w:val="00E106F6"/>
    <w:rsid w:val="00E107F1"/>
    <w:rsid w:val="00E10890"/>
    <w:rsid w:val="00E109D6"/>
    <w:rsid w:val="00E10A87"/>
    <w:rsid w:val="00E10C8D"/>
    <w:rsid w:val="00E10E90"/>
    <w:rsid w:val="00E10F94"/>
    <w:rsid w:val="00E110CA"/>
    <w:rsid w:val="00E110E4"/>
    <w:rsid w:val="00E1112D"/>
    <w:rsid w:val="00E1113E"/>
    <w:rsid w:val="00E113FE"/>
    <w:rsid w:val="00E11624"/>
    <w:rsid w:val="00E116FA"/>
    <w:rsid w:val="00E1177E"/>
    <w:rsid w:val="00E117D5"/>
    <w:rsid w:val="00E11920"/>
    <w:rsid w:val="00E11C3A"/>
    <w:rsid w:val="00E11EBA"/>
    <w:rsid w:val="00E124F8"/>
    <w:rsid w:val="00E126C3"/>
    <w:rsid w:val="00E129D5"/>
    <w:rsid w:val="00E12B33"/>
    <w:rsid w:val="00E12D5E"/>
    <w:rsid w:val="00E12F04"/>
    <w:rsid w:val="00E130E5"/>
    <w:rsid w:val="00E131C4"/>
    <w:rsid w:val="00E1320B"/>
    <w:rsid w:val="00E136BB"/>
    <w:rsid w:val="00E13796"/>
    <w:rsid w:val="00E13D5A"/>
    <w:rsid w:val="00E13DE0"/>
    <w:rsid w:val="00E13E7A"/>
    <w:rsid w:val="00E1407F"/>
    <w:rsid w:val="00E141F9"/>
    <w:rsid w:val="00E1427E"/>
    <w:rsid w:val="00E143E2"/>
    <w:rsid w:val="00E146FA"/>
    <w:rsid w:val="00E147F6"/>
    <w:rsid w:val="00E1483B"/>
    <w:rsid w:val="00E14963"/>
    <w:rsid w:val="00E14AB7"/>
    <w:rsid w:val="00E14B33"/>
    <w:rsid w:val="00E14C23"/>
    <w:rsid w:val="00E14D6E"/>
    <w:rsid w:val="00E15031"/>
    <w:rsid w:val="00E152FC"/>
    <w:rsid w:val="00E158CA"/>
    <w:rsid w:val="00E15A2C"/>
    <w:rsid w:val="00E15A3A"/>
    <w:rsid w:val="00E15AA4"/>
    <w:rsid w:val="00E15ABB"/>
    <w:rsid w:val="00E15C47"/>
    <w:rsid w:val="00E15D4D"/>
    <w:rsid w:val="00E1609C"/>
    <w:rsid w:val="00E160CF"/>
    <w:rsid w:val="00E16944"/>
    <w:rsid w:val="00E16B0B"/>
    <w:rsid w:val="00E16CF7"/>
    <w:rsid w:val="00E16CFF"/>
    <w:rsid w:val="00E16D31"/>
    <w:rsid w:val="00E16DF8"/>
    <w:rsid w:val="00E16E8C"/>
    <w:rsid w:val="00E16F68"/>
    <w:rsid w:val="00E17246"/>
    <w:rsid w:val="00E175EE"/>
    <w:rsid w:val="00E17616"/>
    <w:rsid w:val="00E17792"/>
    <w:rsid w:val="00E177F1"/>
    <w:rsid w:val="00E17809"/>
    <w:rsid w:val="00E17D25"/>
    <w:rsid w:val="00E17E14"/>
    <w:rsid w:val="00E20133"/>
    <w:rsid w:val="00E201B9"/>
    <w:rsid w:val="00E202A8"/>
    <w:rsid w:val="00E20603"/>
    <w:rsid w:val="00E2085C"/>
    <w:rsid w:val="00E209CF"/>
    <w:rsid w:val="00E20CAC"/>
    <w:rsid w:val="00E210BA"/>
    <w:rsid w:val="00E2172F"/>
    <w:rsid w:val="00E2173E"/>
    <w:rsid w:val="00E21A2D"/>
    <w:rsid w:val="00E21ABB"/>
    <w:rsid w:val="00E21D90"/>
    <w:rsid w:val="00E21DD8"/>
    <w:rsid w:val="00E21EA0"/>
    <w:rsid w:val="00E21F5E"/>
    <w:rsid w:val="00E22352"/>
    <w:rsid w:val="00E22512"/>
    <w:rsid w:val="00E22658"/>
    <w:rsid w:val="00E22A00"/>
    <w:rsid w:val="00E22ACD"/>
    <w:rsid w:val="00E22B95"/>
    <w:rsid w:val="00E22CE0"/>
    <w:rsid w:val="00E22DCA"/>
    <w:rsid w:val="00E23005"/>
    <w:rsid w:val="00E23203"/>
    <w:rsid w:val="00E23882"/>
    <w:rsid w:val="00E238F5"/>
    <w:rsid w:val="00E2391C"/>
    <w:rsid w:val="00E23968"/>
    <w:rsid w:val="00E239ED"/>
    <w:rsid w:val="00E23A3E"/>
    <w:rsid w:val="00E23A48"/>
    <w:rsid w:val="00E23BD9"/>
    <w:rsid w:val="00E23BF4"/>
    <w:rsid w:val="00E23C0A"/>
    <w:rsid w:val="00E241D1"/>
    <w:rsid w:val="00E2424E"/>
    <w:rsid w:val="00E24347"/>
    <w:rsid w:val="00E2446A"/>
    <w:rsid w:val="00E244DB"/>
    <w:rsid w:val="00E2456A"/>
    <w:rsid w:val="00E24696"/>
    <w:rsid w:val="00E2472C"/>
    <w:rsid w:val="00E24E77"/>
    <w:rsid w:val="00E24F63"/>
    <w:rsid w:val="00E25813"/>
    <w:rsid w:val="00E259BB"/>
    <w:rsid w:val="00E259CC"/>
    <w:rsid w:val="00E25ADD"/>
    <w:rsid w:val="00E25D02"/>
    <w:rsid w:val="00E25D2C"/>
    <w:rsid w:val="00E2614E"/>
    <w:rsid w:val="00E2639C"/>
    <w:rsid w:val="00E26560"/>
    <w:rsid w:val="00E265F4"/>
    <w:rsid w:val="00E26903"/>
    <w:rsid w:val="00E26DD8"/>
    <w:rsid w:val="00E26DF5"/>
    <w:rsid w:val="00E26E09"/>
    <w:rsid w:val="00E273F8"/>
    <w:rsid w:val="00E2742E"/>
    <w:rsid w:val="00E274D7"/>
    <w:rsid w:val="00E27503"/>
    <w:rsid w:val="00E2750E"/>
    <w:rsid w:val="00E277B1"/>
    <w:rsid w:val="00E278F2"/>
    <w:rsid w:val="00E27994"/>
    <w:rsid w:val="00E30083"/>
    <w:rsid w:val="00E300EB"/>
    <w:rsid w:val="00E3023F"/>
    <w:rsid w:val="00E3035D"/>
    <w:rsid w:val="00E30375"/>
    <w:rsid w:val="00E307BD"/>
    <w:rsid w:val="00E309CC"/>
    <w:rsid w:val="00E309CD"/>
    <w:rsid w:val="00E30AC3"/>
    <w:rsid w:val="00E30B12"/>
    <w:rsid w:val="00E30C33"/>
    <w:rsid w:val="00E31067"/>
    <w:rsid w:val="00E310D1"/>
    <w:rsid w:val="00E310F1"/>
    <w:rsid w:val="00E312F0"/>
    <w:rsid w:val="00E314BB"/>
    <w:rsid w:val="00E31AB7"/>
    <w:rsid w:val="00E32520"/>
    <w:rsid w:val="00E32566"/>
    <w:rsid w:val="00E326D2"/>
    <w:rsid w:val="00E32916"/>
    <w:rsid w:val="00E32ADD"/>
    <w:rsid w:val="00E32DB1"/>
    <w:rsid w:val="00E33123"/>
    <w:rsid w:val="00E3315A"/>
    <w:rsid w:val="00E33220"/>
    <w:rsid w:val="00E33250"/>
    <w:rsid w:val="00E3344B"/>
    <w:rsid w:val="00E33498"/>
    <w:rsid w:val="00E336F0"/>
    <w:rsid w:val="00E33790"/>
    <w:rsid w:val="00E33846"/>
    <w:rsid w:val="00E3388E"/>
    <w:rsid w:val="00E338BB"/>
    <w:rsid w:val="00E3399A"/>
    <w:rsid w:val="00E33AB3"/>
    <w:rsid w:val="00E33B94"/>
    <w:rsid w:val="00E33CA9"/>
    <w:rsid w:val="00E33D93"/>
    <w:rsid w:val="00E33ED2"/>
    <w:rsid w:val="00E33F56"/>
    <w:rsid w:val="00E3418E"/>
    <w:rsid w:val="00E34363"/>
    <w:rsid w:val="00E3442D"/>
    <w:rsid w:val="00E34450"/>
    <w:rsid w:val="00E34676"/>
    <w:rsid w:val="00E34895"/>
    <w:rsid w:val="00E348FE"/>
    <w:rsid w:val="00E34A3A"/>
    <w:rsid w:val="00E34C53"/>
    <w:rsid w:val="00E34D7A"/>
    <w:rsid w:val="00E34DFD"/>
    <w:rsid w:val="00E34F41"/>
    <w:rsid w:val="00E34F83"/>
    <w:rsid w:val="00E34FDB"/>
    <w:rsid w:val="00E35520"/>
    <w:rsid w:val="00E35923"/>
    <w:rsid w:val="00E35969"/>
    <w:rsid w:val="00E35999"/>
    <w:rsid w:val="00E35A17"/>
    <w:rsid w:val="00E363CE"/>
    <w:rsid w:val="00E36AB1"/>
    <w:rsid w:val="00E36B03"/>
    <w:rsid w:val="00E36CC1"/>
    <w:rsid w:val="00E36D6A"/>
    <w:rsid w:val="00E36D7F"/>
    <w:rsid w:val="00E36EEB"/>
    <w:rsid w:val="00E37081"/>
    <w:rsid w:val="00E370EC"/>
    <w:rsid w:val="00E37138"/>
    <w:rsid w:val="00E37334"/>
    <w:rsid w:val="00E373E5"/>
    <w:rsid w:val="00E374E4"/>
    <w:rsid w:val="00E3764F"/>
    <w:rsid w:val="00E378E0"/>
    <w:rsid w:val="00E37CD9"/>
    <w:rsid w:val="00E37CDD"/>
    <w:rsid w:val="00E37D7A"/>
    <w:rsid w:val="00E400D2"/>
    <w:rsid w:val="00E402A0"/>
    <w:rsid w:val="00E406F2"/>
    <w:rsid w:val="00E40D52"/>
    <w:rsid w:val="00E4117A"/>
    <w:rsid w:val="00E411FD"/>
    <w:rsid w:val="00E413E6"/>
    <w:rsid w:val="00E414A9"/>
    <w:rsid w:val="00E41572"/>
    <w:rsid w:val="00E41627"/>
    <w:rsid w:val="00E416DF"/>
    <w:rsid w:val="00E4196C"/>
    <w:rsid w:val="00E41C51"/>
    <w:rsid w:val="00E41DC5"/>
    <w:rsid w:val="00E4237D"/>
    <w:rsid w:val="00E42614"/>
    <w:rsid w:val="00E4271A"/>
    <w:rsid w:val="00E42E0E"/>
    <w:rsid w:val="00E42F4D"/>
    <w:rsid w:val="00E42F7B"/>
    <w:rsid w:val="00E430CF"/>
    <w:rsid w:val="00E43132"/>
    <w:rsid w:val="00E4336D"/>
    <w:rsid w:val="00E43386"/>
    <w:rsid w:val="00E438A2"/>
    <w:rsid w:val="00E4398F"/>
    <w:rsid w:val="00E43A60"/>
    <w:rsid w:val="00E43AD2"/>
    <w:rsid w:val="00E43ADB"/>
    <w:rsid w:val="00E43AF1"/>
    <w:rsid w:val="00E44091"/>
    <w:rsid w:val="00E4409F"/>
    <w:rsid w:val="00E442DA"/>
    <w:rsid w:val="00E44381"/>
    <w:rsid w:val="00E44946"/>
    <w:rsid w:val="00E44BA5"/>
    <w:rsid w:val="00E44E87"/>
    <w:rsid w:val="00E45140"/>
    <w:rsid w:val="00E452DB"/>
    <w:rsid w:val="00E4548D"/>
    <w:rsid w:val="00E458EC"/>
    <w:rsid w:val="00E45AD2"/>
    <w:rsid w:val="00E45D6B"/>
    <w:rsid w:val="00E45DC6"/>
    <w:rsid w:val="00E45DE9"/>
    <w:rsid w:val="00E45F51"/>
    <w:rsid w:val="00E4631F"/>
    <w:rsid w:val="00E4660F"/>
    <w:rsid w:val="00E46C6F"/>
    <w:rsid w:val="00E47026"/>
    <w:rsid w:val="00E471BF"/>
    <w:rsid w:val="00E473F2"/>
    <w:rsid w:val="00E47795"/>
    <w:rsid w:val="00E47A02"/>
    <w:rsid w:val="00E47AB0"/>
    <w:rsid w:val="00E47AEA"/>
    <w:rsid w:val="00E47B91"/>
    <w:rsid w:val="00E47CB4"/>
    <w:rsid w:val="00E50302"/>
    <w:rsid w:val="00E5038A"/>
    <w:rsid w:val="00E5042A"/>
    <w:rsid w:val="00E505E1"/>
    <w:rsid w:val="00E5070A"/>
    <w:rsid w:val="00E5087B"/>
    <w:rsid w:val="00E50CF3"/>
    <w:rsid w:val="00E50D12"/>
    <w:rsid w:val="00E50F5A"/>
    <w:rsid w:val="00E51233"/>
    <w:rsid w:val="00E5138B"/>
    <w:rsid w:val="00E515B5"/>
    <w:rsid w:val="00E519D0"/>
    <w:rsid w:val="00E51AD0"/>
    <w:rsid w:val="00E51C08"/>
    <w:rsid w:val="00E51D5D"/>
    <w:rsid w:val="00E521C4"/>
    <w:rsid w:val="00E5230F"/>
    <w:rsid w:val="00E52370"/>
    <w:rsid w:val="00E52374"/>
    <w:rsid w:val="00E52402"/>
    <w:rsid w:val="00E5242B"/>
    <w:rsid w:val="00E5278B"/>
    <w:rsid w:val="00E52AAB"/>
    <w:rsid w:val="00E52B84"/>
    <w:rsid w:val="00E52C8B"/>
    <w:rsid w:val="00E52CB3"/>
    <w:rsid w:val="00E52DE7"/>
    <w:rsid w:val="00E53035"/>
    <w:rsid w:val="00E53171"/>
    <w:rsid w:val="00E5323B"/>
    <w:rsid w:val="00E532BA"/>
    <w:rsid w:val="00E533EC"/>
    <w:rsid w:val="00E53629"/>
    <w:rsid w:val="00E53746"/>
    <w:rsid w:val="00E53A34"/>
    <w:rsid w:val="00E53C42"/>
    <w:rsid w:val="00E53E81"/>
    <w:rsid w:val="00E53EF0"/>
    <w:rsid w:val="00E544D0"/>
    <w:rsid w:val="00E5487D"/>
    <w:rsid w:val="00E548CE"/>
    <w:rsid w:val="00E54DD8"/>
    <w:rsid w:val="00E54E9F"/>
    <w:rsid w:val="00E54FBA"/>
    <w:rsid w:val="00E5596C"/>
    <w:rsid w:val="00E55C45"/>
    <w:rsid w:val="00E55F28"/>
    <w:rsid w:val="00E56052"/>
    <w:rsid w:val="00E56055"/>
    <w:rsid w:val="00E560F6"/>
    <w:rsid w:val="00E56113"/>
    <w:rsid w:val="00E563C8"/>
    <w:rsid w:val="00E565C9"/>
    <w:rsid w:val="00E56611"/>
    <w:rsid w:val="00E56AE2"/>
    <w:rsid w:val="00E56F80"/>
    <w:rsid w:val="00E56FC9"/>
    <w:rsid w:val="00E5703A"/>
    <w:rsid w:val="00E572F9"/>
    <w:rsid w:val="00E57443"/>
    <w:rsid w:val="00E57783"/>
    <w:rsid w:val="00E5792C"/>
    <w:rsid w:val="00E5796E"/>
    <w:rsid w:val="00E57A9E"/>
    <w:rsid w:val="00E57B5E"/>
    <w:rsid w:val="00E57BD3"/>
    <w:rsid w:val="00E57C1B"/>
    <w:rsid w:val="00E57EF1"/>
    <w:rsid w:val="00E6000F"/>
    <w:rsid w:val="00E600ED"/>
    <w:rsid w:val="00E60536"/>
    <w:rsid w:val="00E60594"/>
    <w:rsid w:val="00E6063E"/>
    <w:rsid w:val="00E6095E"/>
    <w:rsid w:val="00E60A55"/>
    <w:rsid w:val="00E60CD5"/>
    <w:rsid w:val="00E60DFF"/>
    <w:rsid w:val="00E60F6E"/>
    <w:rsid w:val="00E6120D"/>
    <w:rsid w:val="00E612AA"/>
    <w:rsid w:val="00E61446"/>
    <w:rsid w:val="00E614F4"/>
    <w:rsid w:val="00E61771"/>
    <w:rsid w:val="00E61B90"/>
    <w:rsid w:val="00E61C66"/>
    <w:rsid w:val="00E61EFA"/>
    <w:rsid w:val="00E620D9"/>
    <w:rsid w:val="00E62290"/>
    <w:rsid w:val="00E62CE2"/>
    <w:rsid w:val="00E62DB7"/>
    <w:rsid w:val="00E62DE6"/>
    <w:rsid w:val="00E62EBC"/>
    <w:rsid w:val="00E630F8"/>
    <w:rsid w:val="00E631C6"/>
    <w:rsid w:val="00E63300"/>
    <w:rsid w:val="00E6360A"/>
    <w:rsid w:val="00E63ABE"/>
    <w:rsid w:val="00E63ADC"/>
    <w:rsid w:val="00E63E43"/>
    <w:rsid w:val="00E640A0"/>
    <w:rsid w:val="00E6427F"/>
    <w:rsid w:val="00E64284"/>
    <w:rsid w:val="00E642B9"/>
    <w:rsid w:val="00E6436C"/>
    <w:rsid w:val="00E64CC5"/>
    <w:rsid w:val="00E64CCC"/>
    <w:rsid w:val="00E65299"/>
    <w:rsid w:val="00E6530C"/>
    <w:rsid w:val="00E65494"/>
    <w:rsid w:val="00E655AF"/>
    <w:rsid w:val="00E655C8"/>
    <w:rsid w:val="00E6566C"/>
    <w:rsid w:val="00E6579D"/>
    <w:rsid w:val="00E65FAB"/>
    <w:rsid w:val="00E6618E"/>
    <w:rsid w:val="00E66337"/>
    <w:rsid w:val="00E6662D"/>
    <w:rsid w:val="00E667A0"/>
    <w:rsid w:val="00E6684E"/>
    <w:rsid w:val="00E66FE9"/>
    <w:rsid w:val="00E67195"/>
    <w:rsid w:val="00E67915"/>
    <w:rsid w:val="00E67C48"/>
    <w:rsid w:val="00E67C4E"/>
    <w:rsid w:val="00E67C68"/>
    <w:rsid w:val="00E67D1C"/>
    <w:rsid w:val="00E67D80"/>
    <w:rsid w:val="00E67DD0"/>
    <w:rsid w:val="00E67E3E"/>
    <w:rsid w:val="00E67F7D"/>
    <w:rsid w:val="00E700BA"/>
    <w:rsid w:val="00E7028A"/>
    <w:rsid w:val="00E70661"/>
    <w:rsid w:val="00E70964"/>
    <w:rsid w:val="00E70AA8"/>
    <w:rsid w:val="00E70B05"/>
    <w:rsid w:val="00E70EB7"/>
    <w:rsid w:val="00E712AE"/>
    <w:rsid w:val="00E71312"/>
    <w:rsid w:val="00E7175C"/>
    <w:rsid w:val="00E717C8"/>
    <w:rsid w:val="00E71A45"/>
    <w:rsid w:val="00E71A82"/>
    <w:rsid w:val="00E71B46"/>
    <w:rsid w:val="00E71B9A"/>
    <w:rsid w:val="00E71BFA"/>
    <w:rsid w:val="00E71E6E"/>
    <w:rsid w:val="00E71FA0"/>
    <w:rsid w:val="00E7207D"/>
    <w:rsid w:val="00E7208D"/>
    <w:rsid w:val="00E72215"/>
    <w:rsid w:val="00E7246D"/>
    <w:rsid w:val="00E7257D"/>
    <w:rsid w:val="00E725BE"/>
    <w:rsid w:val="00E72765"/>
    <w:rsid w:val="00E72F1D"/>
    <w:rsid w:val="00E7359A"/>
    <w:rsid w:val="00E735D9"/>
    <w:rsid w:val="00E736F9"/>
    <w:rsid w:val="00E7372E"/>
    <w:rsid w:val="00E7398A"/>
    <w:rsid w:val="00E739FA"/>
    <w:rsid w:val="00E73B5D"/>
    <w:rsid w:val="00E73BF9"/>
    <w:rsid w:val="00E73DD7"/>
    <w:rsid w:val="00E73E54"/>
    <w:rsid w:val="00E73F1C"/>
    <w:rsid w:val="00E73F9A"/>
    <w:rsid w:val="00E74028"/>
    <w:rsid w:val="00E741AB"/>
    <w:rsid w:val="00E749C8"/>
    <w:rsid w:val="00E74F7F"/>
    <w:rsid w:val="00E75089"/>
    <w:rsid w:val="00E7561D"/>
    <w:rsid w:val="00E7593F"/>
    <w:rsid w:val="00E75F03"/>
    <w:rsid w:val="00E75F7B"/>
    <w:rsid w:val="00E76276"/>
    <w:rsid w:val="00E762BE"/>
    <w:rsid w:val="00E7633D"/>
    <w:rsid w:val="00E76393"/>
    <w:rsid w:val="00E764F6"/>
    <w:rsid w:val="00E766BD"/>
    <w:rsid w:val="00E769C2"/>
    <w:rsid w:val="00E76A3C"/>
    <w:rsid w:val="00E76B31"/>
    <w:rsid w:val="00E76D18"/>
    <w:rsid w:val="00E76D25"/>
    <w:rsid w:val="00E7741B"/>
    <w:rsid w:val="00E77500"/>
    <w:rsid w:val="00E776AE"/>
    <w:rsid w:val="00E7776D"/>
    <w:rsid w:val="00E778F7"/>
    <w:rsid w:val="00E779D1"/>
    <w:rsid w:val="00E77A83"/>
    <w:rsid w:val="00E77C3F"/>
    <w:rsid w:val="00E77F44"/>
    <w:rsid w:val="00E80297"/>
    <w:rsid w:val="00E8032D"/>
    <w:rsid w:val="00E80594"/>
    <w:rsid w:val="00E8059B"/>
    <w:rsid w:val="00E805EE"/>
    <w:rsid w:val="00E8065C"/>
    <w:rsid w:val="00E808CD"/>
    <w:rsid w:val="00E8092D"/>
    <w:rsid w:val="00E809E5"/>
    <w:rsid w:val="00E80C46"/>
    <w:rsid w:val="00E80CAC"/>
    <w:rsid w:val="00E80DF7"/>
    <w:rsid w:val="00E8127E"/>
    <w:rsid w:val="00E812D8"/>
    <w:rsid w:val="00E812EB"/>
    <w:rsid w:val="00E81321"/>
    <w:rsid w:val="00E8152B"/>
    <w:rsid w:val="00E81541"/>
    <w:rsid w:val="00E817EE"/>
    <w:rsid w:val="00E81CC9"/>
    <w:rsid w:val="00E81DE1"/>
    <w:rsid w:val="00E81EF1"/>
    <w:rsid w:val="00E82040"/>
    <w:rsid w:val="00E8210E"/>
    <w:rsid w:val="00E8215F"/>
    <w:rsid w:val="00E821B6"/>
    <w:rsid w:val="00E824BC"/>
    <w:rsid w:val="00E824DC"/>
    <w:rsid w:val="00E82AF0"/>
    <w:rsid w:val="00E8305E"/>
    <w:rsid w:val="00E830B9"/>
    <w:rsid w:val="00E83307"/>
    <w:rsid w:val="00E83573"/>
    <w:rsid w:val="00E8358B"/>
    <w:rsid w:val="00E835ED"/>
    <w:rsid w:val="00E835F3"/>
    <w:rsid w:val="00E8362F"/>
    <w:rsid w:val="00E8399D"/>
    <w:rsid w:val="00E84181"/>
    <w:rsid w:val="00E841BC"/>
    <w:rsid w:val="00E8422B"/>
    <w:rsid w:val="00E84472"/>
    <w:rsid w:val="00E844A9"/>
    <w:rsid w:val="00E846ED"/>
    <w:rsid w:val="00E84827"/>
    <w:rsid w:val="00E84A2B"/>
    <w:rsid w:val="00E84E1A"/>
    <w:rsid w:val="00E84EEF"/>
    <w:rsid w:val="00E84F3C"/>
    <w:rsid w:val="00E84FF8"/>
    <w:rsid w:val="00E85561"/>
    <w:rsid w:val="00E856C7"/>
    <w:rsid w:val="00E8581B"/>
    <w:rsid w:val="00E86421"/>
    <w:rsid w:val="00E8649A"/>
    <w:rsid w:val="00E864FD"/>
    <w:rsid w:val="00E86BB2"/>
    <w:rsid w:val="00E86D00"/>
    <w:rsid w:val="00E86DDD"/>
    <w:rsid w:val="00E86FDB"/>
    <w:rsid w:val="00E873A6"/>
    <w:rsid w:val="00E8779D"/>
    <w:rsid w:val="00E87917"/>
    <w:rsid w:val="00E87924"/>
    <w:rsid w:val="00E87BD3"/>
    <w:rsid w:val="00E87C2D"/>
    <w:rsid w:val="00E87C5C"/>
    <w:rsid w:val="00E90002"/>
    <w:rsid w:val="00E900B7"/>
    <w:rsid w:val="00E901EB"/>
    <w:rsid w:val="00E9035F"/>
    <w:rsid w:val="00E903DC"/>
    <w:rsid w:val="00E90A53"/>
    <w:rsid w:val="00E90A8F"/>
    <w:rsid w:val="00E90BC5"/>
    <w:rsid w:val="00E90E2A"/>
    <w:rsid w:val="00E91058"/>
    <w:rsid w:val="00E911E2"/>
    <w:rsid w:val="00E912E3"/>
    <w:rsid w:val="00E91326"/>
    <w:rsid w:val="00E91681"/>
    <w:rsid w:val="00E9179F"/>
    <w:rsid w:val="00E91A03"/>
    <w:rsid w:val="00E91EBF"/>
    <w:rsid w:val="00E91F15"/>
    <w:rsid w:val="00E91F44"/>
    <w:rsid w:val="00E9203F"/>
    <w:rsid w:val="00E920E0"/>
    <w:rsid w:val="00E92216"/>
    <w:rsid w:val="00E92513"/>
    <w:rsid w:val="00E925C1"/>
    <w:rsid w:val="00E92829"/>
    <w:rsid w:val="00E928B0"/>
    <w:rsid w:val="00E928B9"/>
    <w:rsid w:val="00E92B63"/>
    <w:rsid w:val="00E92F4A"/>
    <w:rsid w:val="00E92F73"/>
    <w:rsid w:val="00E93262"/>
    <w:rsid w:val="00E93404"/>
    <w:rsid w:val="00E937B4"/>
    <w:rsid w:val="00E93825"/>
    <w:rsid w:val="00E9382F"/>
    <w:rsid w:val="00E93A58"/>
    <w:rsid w:val="00E93C5B"/>
    <w:rsid w:val="00E93D81"/>
    <w:rsid w:val="00E93D9E"/>
    <w:rsid w:val="00E94012"/>
    <w:rsid w:val="00E941BA"/>
    <w:rsid w:val="00E945BD"/>
    <w:rsid w:val="00E94826"/>
    <w:rsid w:val="00E948C8"/>
    <w:rsid w:val="00E9495F"/>
    <w:rsid w:val="00E94C53"/>
    <w:rsid w:val="00E94E54"/>
    <w:rsid w:val="00E94EA5"/>
    <w:rsid w:val="00E94ECF"/>
    <w:rsid w:val="00E9527A"/>
    <w:rsid w:val="00E953C3"/>
    <w:rsid w:val="00E95481"/>
    <w:rsid w:val="00E95540"/>
    <w:rsid w:val="00E95723"/>
    <w:rsid w:val="00E959CF"/>
    <w:rsid w:val="00E95A7A"/>
    <w:rsid w:val="00E95C48"/>
    <w:rsid w:val="00E95D84"/>
    <w:rsid w:val="00E95EC3"/>
    <w:rsid w:val="00E95F72"/>
    <w:rsid w:val="00E96093"/>
    <w:rsid w:val="00E961B1"/>
    <w:rsid w:val="00E96382"/>
    <w:rsid w:val="00E964F8"/>
    <w:rsid w:val="00E965AD"/>
    <w:rsid w:val="00E9684B"/>
    <w:rsid w:val="00E969E4"/>
    <w:rsid w:val="00E96A03"/>
    <w:rsid w:val="00E96B56"/>
    <w:rsid w:val="00E96DCE"/>
    <w:rsid w:val="00E96F83"/>
    <w:rsid w:val="00E96F9A"/>
    <w:rsid w:val="00E96FAB"/>
    <w:rsid w:val="00E9743C"/>
    <w:rsid w:val="00E9790C"/>
    <w:rsid w:val="00E97963"/>
    <w:rsid w:val="00E979F1"/>
    <w:rsid w:val="00E97CC5"/>
    <w:rsid w:val="00E97DB0"/>
    <w:rsid w:val="00E97DE7"/>
    <w:rsid w:val="00E97F0C"/>
    <w:rsid w:val="00EA01E4"/>
    <w:rsid w:val="00EA0B77"/>
    <w:rsid w:val="00EA0D7C"/>
    <w:rsid w:val="00EA0F9E"/>
    <w:rsid w:val="00EA10DC"/>
    <w:rsid w:val="00EA11DD"/>
    <w:rsid w:val="00EA15EC"/>
    <w:rsid w:val="00EA17D2"/>
    <w:rsid w:val="00EA181D"/>
    <w:rsid w:val="00EA1D6A"/>
    <w:rsid w:val="00EA1FBF"/>
    <w:rsid w:val="00EA2117"/>
    <w:rsid w:val="00EA264B"/>
    <w:rsid w:val="00EA2BA3"/>
    <w:rsid w:val="00EA2C52"/>
    <w:rsid w:val="00EA2DB9"/>
    <w:rsid w:val="00EA2FB1"/>
    <w:rsid w:val="00EA30CC"/>
    <w:rsid w:val="00EA3172"/>
    <w:rsid w:val="00EA3360"/>
    <w:rsid w:val="00EA363E"/>
    <w:rsid w:val="00EA381F"/>
    <w:rsid w:val="00EA3A34"/>
    <w:rsid w:val="00EA3B02"/>
    <w:rsid w:val="00EA3D39"/>
    <w:rsid w:val="00EA3D4B"/>
    <w:rsid w:val="00EA486F"/>
    <w:rsid w:val="00EA50E0"/>
    <w:rsid w:val="00EA50F5"/>
    <w:rsid w:val="00EA5510"/>
    <w:rsid w:val="00EA5A03"/>
    <w:rsid w:val="00EA5A28"/>
    <w:rsid w:val="00EA5C7A"/>
    <w:rsid w:val="00EA5C8E"/>
    <w:rsid w:val="00EA5CDB"/>
    <w:rsid w:val="00EA5DBE"/>
    <w:rsid w:val="00EA5E95"/>
    <w:rsid w:val="00EA5F84"/>
    <w:rsid w:val="00EA66FC"/>
    <w:rsid w:val="00EA69A5"/>
    <w:rsid w:val="00EA6A52"/>
    <w:rsid w:val="00EA6A6F"/>
    <w:rsid w:val="00EA6B82"/>
    <w:rsid w:val="00EA6D0F"/>
    <w:rsid w:val="00EA76CF"/>
    <w:rsid w:val="00EA7837"/>
    <w:rsid w:val="00EA78D9"/>
    <w:rsid w:val="00EA7AE0"/>
    <w:rsid w:val="00EA7DBA"/>
    <w:rsid w:val="00EA7DFA"/>
    <w:rsid w:val="00EA7EEA"/>
    <w:rsid w:val="00EA7F52"/>
    <w:rsid w:val="00EB024D"/>
    <w:rsid w:val="00EB0477"/>
    <w:rsid w:val="00EB06F6"/>
    <w:rsid w:val="00EB0C9C"/>
    <w:rsid w:val="00EB0E5B"/>
    <w:rsid w:val="00EB11AB"/>
    <w:rsid w:val="00EB12E5"/>
    <w:rsid w:val="00EB1492"/>
    <w:rsid w:val="00EB16E5"/>
    <w:rsid w:val="00EB16ED"/>
    <w:rsid w:val="00EB170A"/>
    <w:rsid w:val="00EB1BCC"/>
    <w:rsid w:val="00EB1DB7"/>
    <w:rsid w:val="00EB1F11"/>
    <w:rsid w:val="00EB209F"/>
    <w:rsid w:val="00EB2137"/>
    <w:rsid w:val="00EB22D6"/>
    <w:rsid w:val="00EB265F"/>
    <w:rsid w:val="00EB2673"/>
    <w:rsid w:val="00EB2678"/>
    <w:rsid w:val="00EB298B"/>
    <w:rsid w:val="00EB2A61"/>
    <w:rsid w:val="00EB2BFE"/>
    <w:rsid w:val="00EB2DC6"/>
    <w:rsid w:val="00EB2F5C"/>
    <w:rsid w:val="00EB3012"/>
    <w:rsid w:val="00EB3263"/>
    <w:rsid w:val="00EB32DB"/>
    <w:rsid w:val="00EB330E"/>
    <w:rsid w:val="00EB34E1"/>
    <w:rsid w:val="00EB3543"/>
    <w:rsid w:val="00EB3686"/>
    <w:rsid w:val="00EB36B7"/>
    <w:rsid w:val="00EB36C4"/>
    <w:rsid w:val="00EB38B9"/>
    <w:rsid w:val="00EB3940"/>
    <w:rsid w:val="00EB3A40"/>
    <w:rsid w:val="00EB3AA8"/>
    <w:rsid w:val="00EB3BE4"/>
    <w:rsid w:val="00EB3C2B"/>
    <w:rsid w:val="00EB3E14"/>
    <w:rsid w:val="00EB4027"/>
    <w:rsid w:val="00EB404E"/>
    <w:rsid w:val="00EB41F9"/>
    <w:rsid w:val="00EB4335"/>
    <w:rsid w:val="00EB4369"/>
    <w:rsid w:val="00EB43EB"/>
    <w:rsid w:val="00EB461E"/>
    <w:rsid w:val="00EB48EA"/>
    <w:rsid w:val="00EB4920"/>
    <w:rsid w:val="00EB493C"/>
    <w:rsid w:val="00EB4B8D"/>
    <w:rsid w:val="00EB50B2"/>
    <w:rsid w:val="00EB5247"/>
    <w:rsid w:val="00EB53CE"/>
    <w:rsid w:val="00EB540C"/>
    <w:rsid w:val="00EB5527"/>
    <w:rsid w:val="00EB589C"/>
    <w:rsid w:val="00EB5C4D"/>
    <w:rsid w:val="00EB5CD6"/>
    <w:rsid w:val="00EB5EB1"/>
    <w:rsid w:val="00EB5FF7"/>
    <w:rsid w:val="00EB62BB"/>
    <w:rsid w:val="00EB633F"/>
    <w:rsid w:val="00EB63B9"/>
    <w:rsid w:val="00EB63FB"/>
    <w:rsid w:val="00EB6558"/>
    <w:rsid w:val="00EB6563"/>
    <w:rsid w:val="00EB66CC"/>
    <w:rsid w:val="00EB67BC"/>
    <w:rsid w:val="00EB6D6E"/>
    <w:rsid w:val="00EB6E47"/>
    <w:rsid w:val="00EB7148"/>
    <w:rsid w:val="00EB75FD"/>
    <w:rsid w:val="00EB7D1F"/>
    <w:rsid w:val="00EC0297"/>
    <w:rsid w:val="00EC0299"/>
    <w:rsid w:val="00EC047D"/>
    <w:rsid w:val="00EC05BB"/>
    <w:rsid w:val="00EC0635"/>
    <w:rsid w:val="00EC08D1"/>
    <w:rsid w:val="00EC0974"/>
    <w:rsid w:val="00EC0CF9"/>
    <w:rsid w:val="00EC0F44"/>
    <w:rsid w:val="00EC0F9E"/>
    <w:rsid w:val="00EC0FF4"/>
    <w:rsid w:val="00EC1093"/>
    <w:rsid w:val="00EC1157"/>
    <w:rsid w:val="00EC11E7"/>
    <w:rsid w:val="00EC14F6"/>
    <w:rsid w:val="00EC160B"/>
    <w:rsid w:val="00EC19C7"/>
    <w:rsid w:val="00EC1F2B"/>
    <w:rsid w:val="00EC1FEF"/>
    <w:rsid w:val="00EC2001"/>
    <w:rsid w:val="00EC2142"/>
    <w:rsid w:val="00EC2298"/>
    <w:rsid w:val="00EC25AA"/>
    <w:rsid w:val="00EC263B"/>
    <w:rsid w:val="00EC2674"/>
    <w:rsid w:val="00EC2695"/>
    <w:rsid w:val="00EC2834"/>
    <w:rsid w:val="00EC28DF"/>
    <w:rsid w:val="00EC295B"/>
    <w:rsid w:val="00EC2C2E"/>
    <w:rsid w:val="00EC2C40"/>
    <w:rsid w:val="00EC2C6C"/>
    <w:rsid w:val="00EC2DA9"/>
    <w:rsid w:val="00EC2EA7"/>
    <w:rsid w:val="00EC3221"/>
    <w:rsid w:val="00EC3235"/>
    <w:rsid w:val="00EC32AB"/>
    <w:rsid w:val="00EC35A5"/>
    <w:rsid w:val="00EC3A3B"/>
    <w:rsid w:val="00EC3AC0"/>
    <w:rsid w:val="00EC3AE5"/>
    <w:rsid w:val="00EC3CBC"/>
    <w:rsid w:val="00EC3ECA"/>
    <w:rsid w:val="00EC3F5C"/>
    <w:rsid w:val="00EC40D2"/>
    <w:rsid w:val="00EC453C"/>
    <w:rsid w:val="00EC4784"/>
    <w:rsid w:val="00EC4936"/>
    <w:rsid w:val="00EC4A1E"/>
    <w:rsid w:val="00EC4C70"/>
    <w:rsid w:val="00EC4D4F"/>
    <w:rsid w:val="00EC4D59"/>
    <w:rsid w:val="00EC4DE3"/>
    <w:rsid w:val="00EC4E5A"/>
    <w:rsid w:val="00EC5263"/>
    <w:rsid w:val="00EC5265"/>
    <w:rsid w:val="00EC5326"/>
    <w:rsid w:val="00EC5558"/>
    <w:rsid w:val="00EC5765"/>
    <w:rsid w:val="00EC57D1"/>
    <w:rsid w:val="00EC58D1"/>
    <w:rsid w:val="00EC5BAB"/>
    <w:rsid w:val="00EC5D3C"/>
    <w:rsid w:val="00EC5E16"/>
    <w:rsid w:val="00EC5FEB"/>
    <w:rsid w:val="00EC60CF"/>
    <w:rsid w:val="00EC60DD"/>
    <w:rsid w:val="00EC627B"/>
    <w:rsid w:val="00EC6B1E"/>
    <w:rsid w:val="00EC6C9C"/>
    <w:rsid w:val="00EC6CC1"/>
    <w:rsid w:val="00EC72B6"/>
    <w:rsid w:val="00EC7613"/>
    <w:rsid w:val="00EC78D0"/>
    <w:rsid w:val="00EC7CA1"/>
    <w:rsid w:val="00EC7D80"/>
    <w:rsid w:val="00EC7F4F"/>
    <w:rsid w:val="00ED007D"/>
    <w:rsid w:val="00ED00F9"/>
    <w:rsid w:val="00ED0636"/>
    <w:rsid w:val="00ED0908"/>
    <w:rsid w:val="00ED0959"/>
    <w:rsid w:val="00ED0E87"/>
    <w:rsid w:val="00ED1248"/>
    <w:rsid w:val="00ED134B"/>
    <w:rsid w:val="00ED1395"/>
    <w:rsid w:val="00ED13CA"/>
    <w:rsid w:val="00ED17B9"/>
    <w:rsid w:val="00ED1E8D"/>
    <w:rsid w:val="00ED1F48"/>
    <w:rsid w:val="00ED1FB8"/>
    <w:rsid w:val="00ED1FD8"/>
    <w:rsid w:val="00ED21C2"/>
    <w:rsid w:val="00ED2214"/>
    <w:rsid w:val="00ED225B"/>
    <w:rsid w:val="00ED2443"/>
    <w:rsid w:val="00ED2459"/>
    <w:rsid w:val="00ED24D2"/>
    <w:rsid w:val="00ED2593"/>
    <w:rsid w:val="00ED287F"/>
    <w:rsid w:val="00ED2EDE"/>
    <w:rsid w:val="00ED2F86"/>
    <w:rsid w:val="00ED3166"/>
    <w:rsid w:val="00ED3233"/>
    <w:rsid w:val="00ED3387"/>
    <w:rsid w:val="00ED367B"/>
    <w:rsid w:val="00ED3964"/>
    <w:rsid w:val="00ED39F3"/>
    <w:rsid w:val="00ED3B73"/>
    <w:rsid w:val="00ED3DCB"/>
    <w:rsid w:val="00ED3ED1"/>
    <w:rsid w:val="00ED461B"/>
    <w:rsid w:val="00ED463F"/>
    <w:rsid w:val="00ED4D5E"/>
    <w:rsid w:val="00ED4F48"/>
    <w:rsid w:val="00ED5089"/>
    <w:rsid w:val="00ED5764"/>
    <w:rsid w:val="00ED58FE"/>
    <w:rsid w:val="00ED5BF9"/>
    <w:rsid w:val="00ED5D08"/>
    <w:rsid w:val="00ED5ED3"/>
    <w:rsid w:val="00ED5F53"/>
    <w:rsid w:val="00ED5FDE"/>
    <w:rsid w:val="00ED6016"/>
    <w:rsid w:val="00ED61F2"/>
    <w:rsid w:val="00ED620C"/>
    <w:rsid w:val="00ED654C"/>
    <w:rsid w:val="00ED6733"/>
    <w:rsid w:val="00ED6A38"/>
    <w:rsid w:val="00ED6DFA"/>
    <w:rsid w:val="00ED6EED"/>
    <w:rsid w:val="00ED6F21"/>
    <w:rsid w:val="00ED72C7"/>
    <w:rsid w:val="00ED738C"/>
    <w:rsid w:val="00ED76B3"/>
    <w:rsid w:val="00ED76FD"/>
    <w:rsid w:val="00ED77B6"/>
    <w:rsid w:val="00ED780D"/>
    <w:rsid w:val="00ED7900"/>
    <w:rsid w:val="00ED7E5A"/>
    <w:rsid w:val="00ED7F49"/>
    <w:rsid w:val="00EE0179"/>
    <w:rsid w:val="00EE0239"/>
    <w:rsid w:val="00EE023B"/>
    <w:rsid w:val="00EE0394"/>
    <w:rsid w:val="00EE0425"/>
    <w:rsid w:val="00EE0559"/>
    <w:rsid w:val="00EE06BD"/>
    <w:rsid w:val="00EE090A"/>
    <w:rsid w:val="00EE0A11"/>
    <w:rsid w:val="00EE0C27"/>
    <w:rsid w:val="00EE0C9D"/>
    <w:rsid w:val="00EE0E1A"/>
    <w:rsid w:val="00EE0F18"/>
    <w:rsid w:val="00EE15D9"/>
    <w:rsid w:val="00EE1726"/>
    <w:rsid w:val="00EE1754"/>
    <w:rsid w:val="00EE197C"/>
    <w:rsid w:val="00EE22DA"/>
    <w:rsid w:val="00EE2333"/>
    <w:rsid w:val="00EE23E6"/>
    <w:rsid w:val="00EE2868"/>
    <w:rsid w:val="00EE290D"/>
    <w:rsid w:val="00EE29E1"/>
    <w:rsid w:val="00EE2B95"/>
    <w:rsid w:val="00EE2B9E"/>
    <w:rsid w:val="00EE2C06"/>
    <w:rsid w:val="00EE2CC6"/>
    <w:rsid w:val="00EE2D54"/>
    <w:rsid w:val="00EE2FD6"/>
    <w:rsid w:val="00EE313C"/>
    <w:rsid w:val="00EE322C"/>
    <w:rsid w:val="00EE32E9"/>
    <w:rsid w:val="00EE3428"/>
    <w:rsid w:val="00EE35B1"/>
    <w:rsid w:val="00EE35D2"/>
    <w:rsid w:val="00EE35DC"/>
    <w:rsid w:val="00EE36C5"/>
    <w:rsid w:val="00EE3C56"/>
    <w:rsid w:val="00EE3D6D"/>
    <w:rsid w:val="00EE4728"/>
    <w:rsid w:val="00EE4A36"/>
    <w:rsid w:val="00EE4B91"/>
    <w:rsid w:val="00EE4BA1"/>
    <w:rsid w:val="00EE4E8A"/>
    <w:rsid w:val="00EE4F38"/>
    <w:rsid w:val="00EE50FB"/>
    <w:rsid w:val="00EE5237"/>
    <w:rsid w:val="00EE53DD"/>
    <w:rsid w:val="00EE54B3"/>
    <w:rsid w:val="00EE559D"/>
    <w:rsid w:val="00EE5856"/>
    <w:rsid w:val="00EE5A66"/>
    <w:rsid w:val="00EE5AC0"/>
    <w:rsid w:val="00EE5BD3"/>
    <w:rsid w:val="00EE5CDB"/>
    <w:rsid w:val="00EE5E59"/>
    <w:rsid w:val="00EE6588"/>
    <w:rsid w:val="00EE6967"/>
    <w:rsid w:val="00EE6BAF"/>
    <w:rsid w:val="00EE6C0F"/>
    <w:rsid w:val="00EE6E63"/>
    <w:rsid w:val="00EE6E6B"/>
    <w:rsid w:val="00EE6F01"/>
    <w:rsid w:val="00EE6F90"/>
    <w:rsid w:val="00EE70CB"/>
    <w:rsid w:val="00EE7806"/>
    <w:rsid w:val="00EE799B"/>
    <w:rsid w:val="00EE7A1A"/>
    <w:rsid w:val="00EE7B75"/>
    <w:rsid w:val="00EE7E43"/>
    <w:rsid w:val="00EF0022"/>
    <w:rsid w:val="00EF0176"/>
    <w:rsid w:val="00EF028B"/>
    <w:rsid w:val="00EF076A"/>
    <w:rsid w:val="00EF0803"/>
    <w:rsid w:val="00EF099C"/>
    <w:rsid w:val="00EF0A6A"/>
    <w:rsid w:val="00EF0C1B"/>
    <w:rsid w:val="00EF0D16"/>
    <w:rsid w:val="00EF0E8A"/>
    <w:rsid w:val="00EF0E8F"/>
    <w:rsid w:val="00EF0F45"/>
    <w:rsid w:val="00EF1325"/>
    <w:rsid w:val="00EF13B8"/>
    <w:rsid w:val="00EF18F9"/>
    <w:rsid w:val="00EF1CA4"/>
    <w:rsid w:val="00EF1E3B"/>
    <w:rsid w:val="00EF1EE9"/>
    <w:rsid w:val="00EF1F1C"/>
    <w:rsid w:val="00EF207A"/>
    <w:rsid w:val="00EF20CB"/>
    <w:rsid w:val="00EF2257"/>
    <w:rsid w:val="00EF2381"/>
    <w:rsid w:val="00EF2485"/>
    <w:rsid w:val="00EF2654"/>
    <w:rsid w:val="00EF2696"/>
    <w:rsid w:val="00EF2958"/>
    <w:rsid w:val="00EF2A51"/>
    <w:rsid w:val="00EF2B27"/>
    <w:rsid w:val="00EF2C02"/>
    <w:rsid w:val="00EF2E32"/>
    <w:rsid w:val="00EF304B"/>
    <w:rsid w:val="00EF3209"/>
    <w:rsid w:val="00EF33C7"/>
    <w:rsid w:val="00EF39AE"/>
    <w:rsid w:val="00EF3EB3"/>
    <w:rsid w:val="00EF3F4C"/>
    <w:rsid w:val="00EF3F5F"/>
    <w:rsid w:val="00EF4019"/>
    <w:rsid w:val="00EF413F"/>
    <w:rsid w:val="00EF4222"/>
    <w:rsid w:val="00EF4250"/>
    <w:rsid w:val="00EF43A8"/>
    <w:rsid w:val="00EF46C8"/>
    <w:rsid w:val="00EF49FD"/>
    <w:rsid w:val="00EF4CC2"/>
    <w:rsid w:val="00EF53B3"/>
    <w:rsid w:val="00EF55D2"/>
    <w:rsid w:val="00EF5858"/>
    <w:rsid w:val="00EF5872"/>
    <w:rsid w:val="00EF58EE"/>
    <w:rsid w:val="00EF5962"/>
    <w:rsid w:val="00EF5E07"/>
    <w:rsid w:val="00EF61A0"/>
    <w:rsid w:val="00EF62E7"/>
    <w:rsid w:val="00EF6A7A"/>
    <w:rsid w:val="00EF6CAD"/>
    <w:rsid w:val="00EF6EE5"/>
    <w:rsid w:val="00EF7031"/>
    <w:rsid w:val="00EF714B"/>
    <w:rsid w:val="00EF72C5"/>
    <w:rsid w:val="00EF7427"/>
    <w:rsid w:val="00EF7503"/>
    <w:rsid w:val="00EF7614"/>
    <w:rsid w:val="00EF7706"/>
    <w:rsid w:val="00EF7709"/>
    <w:rsid w:val="00EF7768"/>
    <w:rsid w:val="00EF7D42"/>
    <w:rsid w:val="00EF7D7A"/>
    <w:rsid w:val="00EF7E09"/>
    <w:rsid w:val="00EF7F70"/>
    <w:rsid w:val="00F00063"/>
    <w:rsid w:val="00F00128"/>
    <w:rsid w:val="00F001E0"/>
    <w:rsid w:val="00F003A9"/>
    <w:rsid w:val="00F003CB"/>
    <w:rsid w:val="00F00444"/>
    <w:rsid w:val="00F004B5"/>
    <w:rsid w:val="00F0060F"/>
    <w:rsid w:val="00F00856"/>
    <w:rsid w:val="00F008B6"/>
    <w:rsid w:val="00F00AE3"/>
    <w:rsid w:val="00F00F11"/>
    <w:rsid w:val="00F00FAE"/>
    <w:rsid w:val="00F00FCD"/>
    <w:rsid w:val="00F0108C"/>
    <w:rsid w:val="00F01159"/>
    <w:rsid w:val="00F01468"/>
    <w:rsid w:val="00F015D2"/>
    <w:rsid w:val="00F016EB"/>
    <w:rsid w:val="00F01AD4"/>
    <w:rsid w:val="00F01B78"/>
    <w:rsid w:val="00F01C87"/>
    <w:rsid w:val="00F01ED4"/>
    <w:rsid w:val="00F02163"/>
    <w:rsid w:val="00F02198"/>
    <w:rsid w:val="00F02324"/>
    <w:rsid w:val="00F0239B"/>
    <w:rsid w:val="00F0270F"/>
    <w:rsid w:val="00F02846"/>
    <w:rsid w:val="00F02A71"/>
    <w:rsid w:val="00F02BE0"/>
    <w:rsid w:val="00F038EC"/>
    <w:rsid w:val="00F0396E"/>
    <w:rsid w:val="00F03AE8"/>
    <w:rsid w:val="00F03B2C"/>
    <w:rsid w:val="00F03B95"/>
    <w:rsid w:val="00F04061"/>
    <w:rsid w:val="00F04465"/>
    <w:rsid w:val="00F04562"/>
    <w:rsid w:val="00F04730"/>
    <w:rsid w:val="00F04744"/>
    <w:rsid w:val="00F04BAD"/>
    <w:rsid w:val="00F04CDF"/>
    <w:rsid w:val="00F04D4F"/>
    <w:rsid w:val="00F0506A"/>
    <w:rsid w:val="00F0526B"/>
    <w:rsid w:val="00F05363"/>
    <w:rsid w:val="00F05965"/>
    <w:rsid w:val="00F05995"/>
    <w:rsid w:val="00F05AE8"/>
    <w:rsid w:val="00F05B65"/>
    <w:rsid w:val="00F05B80"/>
    <w:rsid w:val="00F05CFA"/>
    <w:rsid w:val="00F05E40"/>
    <w:rsid w:val="00F05F0D"/>
    <w:rsid w:val="00F06085"/>
    <w:rsid w:val="00F060A4"/>
    <w:rsid w:val="00F0617B"/>
    <w:rsid w:val="00F06297"/>
    <w:rsid w:val="00F06418"/>
    <w:rsid w:val="00F0651B"/>
    <w:rsid w:val="00F068B8"/>
    <w:rsid w:val="00F069AB"/>
    <w:rsid w:val="00F069EB"/>
    <w:rsid w:val="00F06B25"/>
    <w:rsid w:val="00F06C35"/>
    <w:rsid w:val="00F06C4F"/>
    <w:rsid w:val="00F06E33"/>
    <w:rsid w:val="00F06E83"/>
    <w:rsid w:val="00F06ED0"/>
    <w:rsid w:val="00F06F38"/>
    <w:rsid w:val="00F07518"/>
    <w:rsid w:val="00F07BA1"/>
    <w:rsid w:val="00F07C9F"/>
    <w:rsid w:val="00F07E54"/>
    <w:rsid w:val="00F07FA6"/>
    <w:rsid w:val="00F1028D"/>
    <w:rsid w:val="00F10682"/>
    <w:rsid w:val="00F10691"/>
    <w:rsid w:val="00F10756"/>
    <w:rsid w:val="00F10D0F"/>
    <w:rsid w:val="00F11108"/>
    <w:rsid w:val="00F11340"/>
    <w:rsid w:val="00F116BA"/>
    <w:rsid w:val="00F11BF6"/>
    <w:rsid w:val="00F11E33"/>
    <w:rsid w:val="00F120D5"/>
    <w:rsid w:val="00F12414"/>
    <w:rsid w:val="00F124AE"/>
    <w:rsid w:val="00F12738"/>
    <w:rsid w:val="00F12A6F"/>
    <w:rsid w:val="00F12C04"/>
    <w:rsid w:val="00F12C2F"/>
    <w:rsid w:val="00F12C64"/>
    <w:rsid w:val="00F12F0D"/>
    <w:rsid w:val="00F13159"/>
    <w:rsid w:val="00F131C7"/>
    <w:rsid w:val="00F1322C"/>
    <w:rsid w:val="00F13558"/>
    <w:rsid w:val="00F136D2"/>
    <w:rsid w:val="00F138F0"/>
    <w:rsid w:val="00F13E34"/>
    <w:rsid w:val="00F1400B"/>
    <w:rsid w:val="00F1410E"/>
    <w:rsid w:val="00F14308"/>
    <w:rsid w:val="00F14775"/>
    <w:rsid w:val="00F147C8"/>
    <w:rsid w:val="00F148B1"/>
    <w:rsid w:val="00F148DA"/>
    <w:rsid w:val="00F14C97"/>
    <w:rsid w:val="00F14F8C"/>
    <w:rsid w:val="00F15484"/>
    <w:rsid w:val="00F157E6"/>
    <w:rsid w:val="00F15A50"/>
    <w:rsid w:val="00F15B31"/>
    <w:rsid w:val="00F1622C"/>
    <w:rsid w:val="00F163BC"/>
    <w:rsid w:val="00F1669C"/>
    <w:rsid w:val="00F16A02"/>
    <w:rsid w:val="00F16A35"/>
    <w:rsid w:val="00F16B51"/>
    <w:rsid w:val="00F16D34"/>
    <w:rsid w:val="00F16D68"/>
    <w:rsid w:val="00F16DD3"/>
    <w:rsid w:val="00F16E43"/>
    <w:rsid w:val="00F16EE7"/>
    <w:rsid w:val="00F16F1F"/>
    <w:rsid w:val="00F16FC8"/>
    <w:rsid w:val="00F171B1"/>
    <w:rsid w:val="00F17300"/>
    <w:rsid w:val="00F17308"/>
    <w:rsid w:val="00F17402"/>
    <w:rsid w:val="00F17497"/>
    <w:rsid w:val="00F17708"/>
    <w:rsid w:val="00F1787D"/>
    <w:rsid w:val="00F17D98"/>
    <w:rsid w:val="00F17E95"/>
    <w:rsid w:val="00F17F10"/>
    <w:rsid w:val="00F17FF9"/>
    <w:rsid w:val="00F20386"/>
    <w:rsid w:val="00F20422"/>
    <w:rsid w:val="00F2043D"/>
    <w:rsid w:val="00F204EE"/>
    <w:rsid w:val="00F20672"/>
    <w:rsid w:val="00F206B5"/>
    <w:rsid w:val="00F206D6"/>
    <w:rsid w:val="00F20775"/>
    <w:rsid w:val="00F20883"/>
    <w:rsid w:val="00F2099C"/>
    <w:rsid w:val="00F209D3"/>
    <w:rsid w:val="00F20BC3"/>
    <w:rsid w:val="00F20BED"/>
    <w:rsid w:val="00F20DFE"/>
    <w:rsid w:val="00F213AC"/>
    <w:rsid w:val="00F2186E"/>
    <w:rsid w:val="00F21BF8"/>
    <w:rsid w:val="00F2238A"/>
    <w:rsid w:val="00F224D8"/>
    <w:rsid w:val="00F229A4"/>
    <w:rsid w:val="00F22A01"/>
    <w:rsid w:val="00F22AC9"/>
    <w:rsid w:val="00F22C05"/>
    <w:rsid w:val="00F22C75"/>
    <w:rsid w:val="00F22D19"/>
    <w:rsid w:val="00F22ED0"/>
    <w:rsid w:val="00F22F3B"/>
    <w:rsid w:val="00F235C6"/>
    <w:rsid w:val="00F23B71"/>
    <w:rsid w:val="00F23DEA"/>
    <w:rsid w:val="00F23F64"/>
    <w:rsid w:val="00F23FFD"/>
    <w:rsid w:val="00F24003"/>
    <w:rsid w:val="00F240F2"/>
    <w:rsid w:val="00F2424E"/>
    <w:rsid w:val="00F2431B"/>
    <w:rsid w:val="00F2432D"/>
    <w:rsid w:val="00F24353"/>
    <w:rsid w:val="00F24612"/>
    <w:rsid w:val="00F24ADA"/>
    <w:rsid w:val="00F24CCE"/>
    <w:rsid w:val="00F2521E"/>
    <w:rsid w:val="00F2523D"/>
    <w:rsid w:val="00F25354"/>
    <w:rsid w:val="00F25360"/>
    <w:rsid w:val="00F25364"/>
    <w:rsid w:val="00F2539D"/>
    <w:rsid w:val="00F2557C"/>
    <w:rsid w:val="00F257E7"/>
    <w:rsid w:val="00F25B5C"/>
    <w:rsid w:val="00F25E21"/>
    <w:rsid w:val="00F25E4C"/>
    <w:rsid w:val="00F25EB1"/>
    <w:rsid w:val="00F25F11"/>
    <w:rsid w:val="00F26129"/>
    <w:rsid w:val="00F2629D"/>
    <w:rsid w:val="00F262FA"/>
    <w:rsid w:val="00F2645C"/>
    <w:rsid w:val="00F264D6"/>
    <w:rsid w:val="00F26517"/>
    <w:rsid w:val="00F2663A"/>
    <w:rsid w:val="00F2673B"/>
    <w:rsid w:val="00F269E6"/>
    <w:rsid w:val="00F26A13"/>
    <w:rsid w:val="00F26C8E"/>
    <w:rsid w:val="00F26F00"/>
    <w:rsid w:val="00F26FA1"/>
    <w:rsid w:val="00F26FCA"/>
    <w:rsid w:val="00F2777E"/>
    <w:rsid w:val="00F27787"/>
    <w:rsid w:val="00F277A0"/>
    <w:rsid w:val="00F27823"/>
    <w:rsid w:val="00F2783D"/>
    <w:rsid w:val="00F27958"/>
    <w:rsid w:val="00F27A8C"/>
    <w:rsid w:val="00F301AE"/>
    <w:rsid w:val="00F3029A"/>
    <w:rsid w:val="00F30364"/>
    <w:rsid w:val="00F304B4"/>
    <w:rsid w:val="00F3070F"/>
    <w:rsid w:val="00F307EF"/>
    <w:rsid w:val="00F30824"/>
    <w:rsid w:val="00F30A19"/>
    <w:rsid w:val="00F30BB6"/>
    <w:rsid w:val="00F3106F"/>
    <w:rsid w:val="00F311B3"/>
    <w:rsid w:val="00F311FA"/>
    <w:rsid w:val="00F3150C"/>
    <w:rsid w:val="00F31537"/>
    <w:rsid w:val="00F315DC"/>
    <w:rsid w:val="00F3160B"/>
    <w:rsid w:val="00F319A4"/>
    <w:rsid w:val="00F31A79"/>
    <w:rsid w:val="00F31BAB"/>
    <w:rsid w:val="00F31D15"/>
    <w:rsid w:val="00F31D60"/>
    <w:rsid w:val="00F31D90"/>
    <w:rsid w:val="00F31E41"/>
    <w:rsid w:val="00F31EDA"/>
    <w:rsid w:val="00F31F9F"/>
    <w:rsid w:val="00F31FD2"/>
    <w:rsid w:val="00F32011"/>
    <w:rsid w:val="00F3252A"/>
    <w:rsid w:val="00F3254E"/>
    <w:rsid w:val="00F32620"/>
    <w:rsid w:val="00F32748"/>
    <w:rsid w:val="00F32856"/>
    <w:rsid w:val="00F329FF"/>
    <w:rsid w:val="00F32D13"/>
    <w:rsid w:val="00F331A1"/>
    <w:rsid w:val="00F334E5"/>
    <w:rsid w:val="00F334FC"/>
    <w:rsid w:val="00F33697"/>
    <w:rsid w:val="00F33CA8"/>
    <w:rsid w:val="00F34214"/>
    <w:rsid w:val="00F348C8"/>
    <w:rsid w:val="00F348F8"/>
    <w:rsid w:val="00F34E23"/>
    <w:rsid w:val="00F3502C"/>
    <w:rsid w:val="00F351EB"/>
    <w:rsid w:val="00F353F0"/>
    <w:rsid w:val="00F35445"/>
    <w:rsid w:val="00F3551E"/>
    <w:rsid w:val="00F355B6"/>
    <w:rsid w:val="00F355EB"/>
    <w:rsid w:val="00F35B55"/>
    <w:rsid w:val="00F35C86"/>
    <w:rsid w:val="00F35D91"/>
    <w:rsid w:val="00F35E4B"/>
    <w:rsid w:val="00F360B6"/>
    <w:rsid w:val="00F36282"/>
    <w:rsid w:val="00F36379"/>
    <w:rsid w:val="00F3649F"/>
    <w:rsid w:val="00F36664"/>
    <w:rsid w:val="00F366A2"/>
    <w:rsid w:val="00F36ADA"/>
    <w:rsid w:val="00F36B56"/>
    <w:rsid w:val="00F36C01"/>
    <w:rsid w:val="00F36E7E"/>
    <w:rsid w:val="00F3725D"/>
    <w:rsid w:val="00F37660"/>
    <w:rsid w:val="00F37857"/>
    <w:rsid w:val="00F379AA"/>
    <w:rsid w:val="00F37A2A"/>
    <w:rsid w:val="00F37A36"/>
    <w:rsid w:val="00F37C3A"/>
    <w:rsid w:val="00F37C6C"/>
    <w:rsid w:val="00F37CF9"/>
    <w:rsid w:val="00F37D2E"/>
    <w:rsid w:val="00F40021"/>
    <w:rsid w:val="00F4004E"/>
    <w:rsid w:val="00F401C3"/>
    <w:rsid w:val="00F401E1"/>
    <w:rsid w:val="00F401F1"/>
    <w:rsid w:val="00F40243"/>
    <w:rsid w:val="00F40252"/>
    <w:rsid w:val="00F4029B"/>
    <w:rsid w:val="00F405B9"/>
    <w:rsid w:val="00F40AC6"/>
    <w:rsid w:val="00F40B11"/>
    <w:rsid w:val="00F40C31"/>
    <w:rsid w:val="00F40C72"/>
    <w:rsid w:val="00F41458"/>
    <w:rsid w:val="00F41488"/>
    <w:rsid w:val="00F4168A"/>
    <w:rsid w:val="00F4169D"/>
    <w:rsid w:val="00F4195F"/>
    <w:rsid w:val="00F41AAD"/>
    <w:rsid w:val="00F420D2"/>
    <w:rsid w:val="00F42222"/>
    <w:rsid w:val="00F42237"/>
    <w:rsid w:val="00F4236D"/>
    <w:rsid w:val="00F42751"/>
    <w:rsid w:val="00F428BD"/>
    <w:rsid w:val="00F42A3C"/>
    <w:rsid w:val="00F42A7B"/>
    <w:rsid w:val="00F42B8E"/>
    <w:rsid w:val="00F42CA5"/>
    <w:rsid w:val="00F42D0B"/>
    <w:rsid w:val="00F42DE3"/>
    <w:rsid w:val="00F42ECE"/>
    <w:rsid w:val="00F430B2"/>
    <w:rsid w:val="00F43553"/>
    <w:rsid w:val="00F43785"/>
    <w:rsid w:val="00F438AE"/>
    <w:rsid w:val="00F4392F"/>
    <w:rsid w:val="00F43A97"/>
    <w:rsid w:val="00F43BC7"/>
    <w:rsid w:val="00F43C83"/>
    <w:rsid w:val="00F44389"/>
    <w:rsid w:val="00F44491"/>
    <w:rsid w:val="00F44B8A"/>
    <w:rsid w:val="00F44C6F"/>
    <w:rsid w:val="00F44E04"/>
    <w:rsid w:val="00F44FF7"/>
    <w:rsid w:val="00F45167"/>
    <w:rsid w:val="00F451F7"/>
    <w:rsid w:val="00F4523F"/>
    <w:rsid w:val="00F45530"/>
    <w:rsid w:val="00F4556F"/>
    <w:rsid w:val="00F459A4"/>
    <w:rsid w:val="00F45CE3"/>
    <w:rsid w:val="00F45E38"/>
    <w:rsid w:val="00F45EB1"/>
    <w:rsid w:val="00F45FD4"/>
    <w:rsid w:val="00F46037"/>
    <w:rsid w:val="00F465C1"/>
    <w:rsid w:val="00F466D2"/>
    <w:rsid w:val="00F4671E"/>
    <w:rsid w:val="00F46885"/>
    <w:rsid w:val="00F46945"/>
    <w:rsid w:val="00F46A99"/>
    <w:rsid w:val="00F4706E"/>
    <w:rsid w:val="00F4708C"/>
    <w:rsid w:val="00F4719E"/>
    <w:rsid w:val="00F4736F"/>
    <w:rsid w:val="00F47AC8"/>
    <w:rsid w:val="00F47AE5"/>
    <w:rsid w:val="00F47CEA"/>
    <w:rsid w:val="00F47D6C"/>
    <w:rsid w:val="00F47D75"/>
    <w:rsid w:val="00F47E45"/>
    <w:rsid w:val="00F47EAB"/>
    <w:rsid w:val="00F47F0B"/>
    <w:rsid w:val="00F47FAC"/>
    <w:rsid w:val="00F47FBD"/>
    <w:rsid w:val="00F500B0"/>
    <w:rsid w:val="00F50A38"/>
    <w:rsid w:val="00F50DCD"/>
    <w:rsid w:val="00F50E81"/>
    <w:rsid w:val="00F5110B"/>
    <w:rsid w:val="00F512CC"/>
    <w:rsid w:val="00F51396"/>
    <w:rsid w:val="00F5147C"/>
    <w:rsid w:val="00F514A1"/>
    <w:rsid w:val="00F519AA"/>
    <w:rsid w:val="00F51A89"/>
    <w:rsid w:val="00F51E69"/>
    <w:rsid w:val="00F520FC"/>
    <w:rsid w:val="00F52229"/>
    <w:rsid w:val="00F522E3"/>
    <w:rsid w:val="00F523B5"/>
    <w:rsid w:val="00F524FA"/>
    <w:rsid w:val="00F52542"/>
    <w:rsid w:val="00F5265C"/>
    <w:rsid w:val="00F52895"/>
    <w:rsid w:val="00F528C4"/>
    <w:rsid w:val="00F52A46"/>
    <w:rsid w:val="00F52B39"/>
    <w:rsid w:val="00F52B50"/>
    <w:rsid w:val="00F52DC4"/>
    <w:rsid w:val="00F52E99"/>
    <w:rsid w:val="00F52EC6"/>
    <w:rsid w:val="00F5328A"/>
    <w:rsid w:val="00F5332C"/>
    <w:rsid w:val="00F5371F"/>
    <w:rsid w:val="00F537BF"/>
    <w:rsid w:val="00F53A6F"/>
    <w:rsid w:val="00F53AC4"/>
    <w:rsid w:val="00F53CB9"/>
    <w:rsid w:val="00F53E28"/>
    <w:rsid w:val="00F5407A"/>
    <w:rsid w:val="00F540A2"/>
    <w:rsid w:val="00F540AF"/>
    <w:rsid w:val="00F543B5"/>
    <w:rsid w:val="00F5449E"/>
    <w:rsid w:val="00F54940"/>
    <w:rsid w:val="00F54964"/>
    <w:rsid w:val="00F54B8B"/>
    <w:rsid w:val="00F54E0A"/>
    <w:rsid w:val="00F54E78"/>
    <w:rsid w:val="00F54EE0"/>
    <w:rsid w:val="00F55206"/>
    <w:rsid w:val="00F552AD"/>
    <w:rsid w:val="00F55574"/>
    <w:rsid w:val="00F556F5"/>
    <w:rsid w:val="00F558AC"/>
    <w:rsid w:val="00F55942"/>
    <w:rsid w:val="00F55A09"/>
    <w:rsid w:val="00F55AAE"/>
    <w:rsid w:val="00F55C20"/>
    <w:rsid w:val="00F55CE8"/>
    <w:rsid w:val="00F55EC2"/>
    <w:rsid w:val="00F55F20"/>
    <w:rsid w:val="00F55F62"/>
    <w:rsid w:val="00F560D2"/>
    <w:rsid w:val="00F561C0"/>
    <w:rsid w:val="00F562CD"/>
    <w:rsid w:val="00F564B9"/>
    <w:rsid w:val="00F56935"/>
    <w:rsid w:val="00F569D8"/>
    <w:rsid w:val="00F56B1B"/>
    <w:rsid w:val="00F56BF9"/>
    <w:rsid w:val="00F5721F"/>
    <w:rsid w:val="00F57A36"/>
    <w:rsid w:val="00F57B28"/>
    <w:rsid w:val="00F57C46"/>
    <w:rsid w:val="00F57D37"/>
    <w:rsid w:val="00F60428"/>
    <w:rsid w:val="00F60507"/>
    <w:rsid w:val="00F60570"/>
    <w:rsid w:val="00F60861"/>
    <w:rsid w:val="00F608D3"/>
    <w:rsid w:val="00F6091A"/>
    <w:rsid w:val="00F60D4F"/>
    <w:rsid w:val="00F610BE"/>
    <w:rsid w:val="00F6138A"/>
    <w:rsid w:val="00F613F0"/>
    <w:rsid w:val="00F61436"/>
    <w:rsid w:val="00F61490"/>
    <w:rsid w:val="00F617E1"/>
    <w:rsid w:val="00F61897"/>
    <w:rsid w:val="00F61D8C"/>
    <w:rsid w:val="00F61F3C"/>
    <w:rsid w:val="00F62304"/>
    <w:rsid w:val="00F62414"/>
    <w:rsid w:val="00F6243E"/>
    <w:rsid w:val="00F624A9"/>
    <w:rsid w:val="00F62867"/>
    <w:rsid w:val="00F628F9"/>
    <w:rsid w:val="00F628FA"/>
    <w:rsid w:val="00F628FE"/>
    <w:rsid w:val="00F629CE"/>
    <w:rsid w:val="00F62EDE"/>
    <w:rsid w:val="00F63713"/>
    <w:rsid w:val="00F63737"/>
    <w:rsid w:val="00F63FDC"/>
    <w:rsid w:val="00F6405C"/>
    <w:rsid w:val="00F64143"/>
    <w:rsid w:val="00F64145"/>
    <w:rsid w:val="00F64147"/>
    <w:rsid w:val="00F64299"/>
    <w:rsid w:val="00F642AD"/>
    <w:rsid w:val="00F6438E"/>
    <w:rsid w:val="00F64465"/>
    <w:rsid w:val="00F64929"/>
    <w:rsid w:val="00F64B20"/>
    <w:rsid w:val="00F64C74"/>
    <w:rsid w:val="00F65048"/>
    <w:rsid w:val="00F65145"/>
    <w:rsid w:val="00F655F0"/>
    <w:rsid w:val="00F655F3"/>
    <w:rsid w:val="00F656D1"/>
    <w:rsid w:val="00F656FB"/>
    <w:rsid w:val="00F65954"/>
    <w:rsid w:val="00F65AF4"/>
    <w:rsid w:val="00F65CA5"/>
    <w:rsid w:val="00F65DF2"/>
    <w:rsid w:val="00F65E67"/>
    <w:rsid w:val="00F66081"/>
    <w:rsid w:val="00F6623F"/>
    <w:rsid w:val="00F66334"/>
    <w:rsid w:val="00F66530"/>
    <w:rsid w:val="00F668BF"/>
    <w:rsid w:val="00F66AF1"/>
    <w:rsid w:val="00F66DA5"/>
    <w:rsid w:val="00F67661"/>
    <w:rsid w:val="00F678EA"/>
    <w:rsid w:val="00F6791F"/>
    <w:rsid w:val="00F67923"/>
    <w:rsid w:val="00F67BF3"/>
    <w:rsid w:val="00F67E5B"/>
    <w:rsid w:val="00F67ED1"/>
    <w:rsid w:val="00F67FEC"/>
    <w:rsid w:val="00F7028E"/>
    <w:rsid w:val="00F70336"/>
    <w:rsid w:val="00F70361"/>
    <w:rsid w:val="00F703C3"/>
    <w:rsid w:val="00F703C9"/>
    <w:rsid w:val="00F70540"/>
    <w:rsid w:val="00F70566"/>
    <w:rsid w:val="00F706D2"/>
    <w:rsid w:val="00F708B0"/>
    <w:rsid w:val="00F70A33"/>
    <w:rsid w:val="00F70B7A"/>
    <w:rsid w:val="00F70F44"/>
    <w:rsid w:val="00F70F91"/>
    <w:rsid w:val="00F71225"/>
    <w:rsid w:val="00F7137F"/>
    <w:rsid w:val="00F715B6"/>
    <w:rsid w:val="00F71739"/>
    <w:rsid w:val="00F71A23"/>
    <w:rsid w:val="00F71AC5"/>
    <w:rsid w:val="00F71F7C"/>
    <w:rsid w:val="00F720C2"/>
    <w:rsid w:val="00F723F8"/>
    <w:rsid w:val="00F72418"/>
    <w:rsid w:val="00F7244C"/>
    <w:rsid w:val="00F72468"/>
    <w:rsid w:val="00F72484"/>
    <w:rsid w:val="00F726AD"/>
    <w:rsid w:val="00F728BD"/>
    <w:rsid w:val="00F72BE3"/>
    <w:rsid w:val="00F73367"/>
    <w:rsid w:val="00F73508"/>
    <w:rsid w:val="00F7378D"/>
    <w:rsid w:val="00F73834"/>
    <w:rsid w:val="00F7391F"/>
    <w:rsid w:val="00F73F5A"/>
    <w:rsid w:val="00F74152"/>
    <w:rsid w:val="00F742F1"/>
    <w:rsid w:val="00F74535"/>
    <w:rsid w:val="00F74767"/>
    <w:rsid w:val="00F74B7D"/>
    <w:rsid w:val="00F74F21"/>
    <w:rsid w:val="00F74F63"/>
    <w:rsid w:val="00F7552E"/>
    <w:rsid w:val="00F75621"/>
    <w:rsid w:val="00F75DB9"/>
    <w:rsid w:val="00F75E19"/>
    <w:rsid w:val="00F75E2E"/>
    <w:rsid w:val="00F75E44"/>
    <w:rsid w:val="00F75E71"/>
    <w:rsid w:val="00F761BE"/>
    <w:rsid w:val="00F7630D"/>
    <w:rsid w:val="00F76514"/>
    <w:rsid w:val="00F76628"/>
    <w:rsid w:val="00F76798"/>
    <w:rsid w:val="00F767BC"/>
    <w:rsid w:val="00F769D0"/>
    <w:rsid w:val="00F76B70"/>
    <w:rsid w:val="00F76BC3"/>
    <w:rsid w:val="00F76C15"/>
    <w:rsid w:val="00F76DE7"/>
    <w:rsid w:val="00F774FF"/>
    <w:rsid w:val="00F77895"/>
    <w:rsid w:val="00F778FF"/>
    <w:rsid w:val="00F77B13"/>
    <w:rsid w:val="00F77CB9"/>
    <w:rsid w:val="00F77DB6"/>
    <w:rsid w:val="00F77E35"/>
    <w:rsid w:val="00F77FBB"/>
    <w:rsid w:val="00F8004F"/>
    <w:rsid w:val="00F804A5"/>
    <w:rsid w:val="00F806CE"/>
    <w:rsid w:val="00F806D2"/>
    <w:rsid w:val="00F80717"/>
    <w:rsid w:val="00F80840"/>
    <w:rsid w:val="00F80D9D"/>
    <w:rsid w:val="00F80DAB"/>
    <w:rsid w:val="00F80EED"/>
    <w:rsid w:val="00F80F25"/>
    <w:rsid w:val="00F811D9"/>
    <w:rsid w:val="00F8155F"/>
    <w:rsid w:val="00F8181C"/>
    <w:rsid w:val="00F81A49"/>
    <w:rsid w:val="00F81F30"/>
    <w:rsid w:val="00F82028"/>
    <w:rsid w:val="00F8212F"/>
    <w:rsid w:val="00F822A2"/>
    <w:rsid w:val="00F8274C"/>
    <w:rsid w:val="00F827D3"/>
    <w:rsid w:val="00F827FC"/>
    <w:rsid w:val="00F82816"/>
    <w:rsid w:val="00F82919"/>
    <w:rsid w:val="00F82B78"/>
    <w:rsid w:val="00F82B89"/>
    <w:rsid w:val="00F82BB7"/>
    <w:rsid w:val="00F82C59"/>
    <w:rsid w:val="00F82EF3"/>
    <w:rsid w:val="00F82FD8"/>
    <w:rsid w:val="00F82FDD"/>
    <w:rsid w:val="00F831EF"/>
    <w:rsid w:val="00F8361F"/>
    <w:rsid w:val="00F83B07"/>
    <w:rsid w:val="00F83D9B"/>
    <w:rsid w:val="00F8400C"/>
    <w:rsid w:val="00F84077"/>
    <w:rsid w:val="00F843B4"/>
    <w:rsid w:val="00F8440C"/>
    <w:rsid w:val="00F8491F"/>
    <w:rsid w:val="00F84973"/>
    <w:rsid w:val="00F849BA"/>
    <w:rsid w:val="00F84AEA"/>
    <w:rsid w:val="00F84C09"/>
    <w:rsid w:val="00F84FBC"/>
    <w:rsid w:val="00F854D3"/>
    <w:rsid w:val="00F85727"/>
    <w:rsid w:val="00F8574F"/>
    <w:rsid w:val="00F85807"/>
    <w:rsid w:val="00F8596C"/>
    <w:rsid w:val="00F85B0C"/>
    <w:rsid w:val="00F85B5F"/>
    <w:rsid w:val="00F85D4A"/>
    <w:rsid w:val="00F86057"/>
    <w:rsid w:val="00F8619A"/>
    <w:rsid w:val="00F86328"/>
    <w:rsid w:val="00F86504"/>
    <w:rsid w:val="00F866D9"/>
    <w:rsid w:val="00F8678A"/>
    <w:rsid w:val="00F86ADC"/>
    <w:rsid w:val="00F86BCB"/>
    <w:rsid w:val="00F86BDE"/>
    <w:rsid w:val="00F86D04"/>
    <w:rsid w:val="00F8709B"/>
    <w:rsid w:val="00F87360"/>
    <w:rsid w:val="00F8741C"/>
    <w:rsid w:val="00F8756E"/>
    <w:rsid w:val="00F87878"/>
    <w:rsid w:val="00F87B37"/>
    <w:rsid w:val="00F87C57"/>
    <w:rsid w:val="00F87ED5"/>
    <w:rsid w:val="00F87F9B"/>
    <w:rsid w:val="00F903B3"/>
    <w:rsid w:val="00F905C5"/>
    <w:rsid w:val="00F9082E"/>
    <w:rsid w:val="00F90871"/>
    <w:rsid w:val="00F90C3B"/>
    <w:rsid w:val="00F90D6F"/>
    <w:rsid w:val="00F90E6C"/>
    <w:rsid w:val="00F90F9D"/>
    <w:rsid w:val="00F91115"/>
    <w:rsid w:val="00F91B6E"/>
    <w:rsid w:val="00F91B88"/>
    <w:rsid w:val="00F925AD"/>
    <w:rsid w:val="00F92736"/>
    <w:rsid w:val="00F927F0"/>
    <w:rsid w:val="00F929DB"/>
    <w:rsid w:val="00F92B61"/>
    <w:rsid w:val="00F92DAE"/>
    <w:rsid w:val="00F92FFE"/>
    <w:rsid w:val="00F9334A"/>
    <w:rsid w:val="00F93495"/>
    <w:rsid w:val="00F9359D"/>
    <w:rsid w:val="00F936CD"/>
    <w:rsid w:val="00F938A3"/>
    <w:rsid w:val="00F939F2"/>
    <w:rsid w:val="00F93B09"/>
    <w:rsid w:val="00F93E65"/>
    <w:rsid w:val="00F93E69"/>
    <w:rsid w:val="00F9432E"/>
    <w:rsid w:val="00F9435D"/>
    <w:rsid w:val="00F943F7"/>
    <w:rsid w:val="00F946EB"/>
    <w:rsid w:val="00F94910"/>
    <w:rsid w:val="00F94DEA"/>
    <w:rsid w:val="00F94FC0"/>
    <w:rsid w:val="00F95225"/>
    <w:rsid w:val="00F952E1"/>
    <w:rsid w:val="00F95734"/>
    <w:rsid w:val="00F9575A"/>
    <w:rsid w:val="00F95B17"/>
    <w:rsid w:val="00F95BC6"/>
    <w:rsid w:val="00F95E04"/>
    <w:rsid w:val="00F95F11"/>
    <w:rsid w:val="00F962BE"/>
    <w:rsid w:val="00F96526"/>
    <w:rsid w:val="00F9679D"/>
    <w:rsid w:val="00F96835"/>
    <w:rsid w:val="00F96BDD"/>
    <w:rsid w:val="00F96CEC"/>
    <w:rsid w:val="00F96D73"/>
    <w:rsid w:val="00F97595"/>
    <w:rsid w:val="00F975C7"/>
    <w:rsid w:val="00F97777"/>
    <w:rsid w:val="00F97D19"/>
    <w:rsid w:val="00FA01E8"/>
    <w:rsid w:val="00FA027C"/>
    <w:rsid w:val="00FA05D5"/>
    <w:rsid w:val="00FA0674"/>
    <w:rsid w:val="00FA0D1E"/>
    <w:rsid w:val="00FA0E5F"/>
    <w:rsid w:val="00FA0FD1"/>
    <w:rsid w:val="00FA125F"/>
    <w:rsid w:val="00FA13E6"/>
    <w:rsid w:val="00FA14BC"/>
    <w:rsid w:val="00FA1562"/>
    <w:rsid w:val="00FA170D"/>
    <w:rsid w:val="00FA186A"/>
    <w:rsid w:val="00FA1E68"/>
    <w:rsid w:val="00FA2093"/>
    <w:rsid w:val="00FA20EF"/>
    <w:rsid w:val="00FA2116"/>
    <w:rsid w:val="00FA2135"/>
    <w:rsid w:val="00FA234B"/>
    <w:rsid w:val="00FA2540"/>
    <w:rsid w:val="00FA2776"/>
    <w:rsid w:val="00FA27F5"/>
    <w:rsid w:val="00FA2AF3"/>
    <w:rsid w:val="00FA2B3A"/>
    <w:rsid w:val="00FA325C"/>
    <w:rsid w:val="00FA3783"/>
    <w:rsid w:val="00FA38BE"/>
    <w:rsid w:val="00FA3CD0"/>
    <w:rsid w:val="00FA3D25"/>
    <w:rsid w:val="00FA3FCC"/>
    <w:rsid w:val="00FA4290"/>
    <w:rsid w:val="00FA4A36"/>
    <w:rsid w:val="00FA4B39"/>
    <w:rsid w:val="00FA4C01"/>
    <w:rsid w:val="00FA4DBA"/>
    <w:rsid w:val="00FA4E6D"/>
    <w:rsid w:val="00FA5118"/>
    <w:rsid w:val="00FA5196"/>
    <w:rsid w:val="00FA5454"/>
    <w:rsid w:val="00FA5526"/>
    <w:rsid w:val="00FA585C"/>
    <w:rsid w:val="00FA5A1E"/>
    <w:rsid w:val="00FA5DFB"/>
    <w:rsid w:val="00FA5DFE"/>
    <w:rsid w:val="00FA5E3A"/>
    <w:rsid w:val="00FA602C"/>
    <w:rsid w:val="00FA6150"/>
    <w:rsid w:val="00FA63C2"/>
    <w:rsid w:val="00FA65F1"/>
    <w:rsid w:val="00FA680D"/>
    <w:rsid w:val="00FA6CC8"/>
    <w:rsid w:val="00FA6D7D"/>
    <w:rsid w:val="00FA7164"/>
    <w:rsid w:val="00FA71BF"/>
    <w:rsid w:val="00FA7392"/>
    <w:rsid w:val="00FA74D0"/>
    <w:rsid w:val="00FA7612"/>
    <w:rsid w:val="00FA7C4C"/>
    <w:rsid w:val="00FA7C8D"/>
    <w:rsid w:val="00FA7DDA"/>
    <w:rsid w:val="00FA7EFE"/>
    <w:rsid w:val="00FA7F67"/>
    <w:rsid w:val="00FB0016"/>
    <w:rsid w:val="00FB0329"/>
    <w:rsid w:val="00FB05AD"/>
    <w:rsid w:val="00FB0787"/>
    <w:rsid w:val="00FB0D4B"/>
    <w:rsid w:val="00FB0DC1"/>
    <w:rsid w:val="00FB0E18"/>
    <w:rsid w:val="00FB0F29"/>
    <w:rsid w:val="00FB0FC6"/>
    <w:rsid w:val="00FB1844"/>
    <w:rsid w:val="00FB19B9"/>
    <w:rsid w:val="00FB1BAE"/>
    <w:rsid w:val="00FB1DA9"/>
    <w:rsid w:val="00FB1DED"/>
    <w:rsid w:val="00FB1FA8"/>
    <w:rsid w:val="00FB1FCE"/>
    <w:rsid w:val="00FB203C"/>
    <w:rsid w:val="00FB290B"/>
    <w:rsid w:val="00FB29F8"/>
    <w:rsid w:val="00FB2AC7"/>
    <w:rsid w:val="00FB3191"/>
    <w:rsid w:val="00FB336B"/>
    <w:rsid w:val="00FB337C"/>
    <w:rsid w:val="00FB35DD"/>
    <w:rsid w:val="00FB37E6"/>
    <w:rsid w:val="00FB38CB"/>
    <w:rsid w:val="00FB3BF3"/>
    <w:rsid w:val="00FB3E84"/>
    <w:rsid w:val="00FB406F"/>
    <w:rsid w:val="00FB4301"/>
    <w:rsid w:val="00FB46D3"/>
    <w:rsid w:val="00FB4897"/>
    <w:rsid w:val="00FB49E1"/>
    <w:rsid w:val="00FB4BA3"/>
    <w:rsid w:val="00FB5005"/>
    <w:rsid w:val="00FB5233"/>
    <w:rsid w:val="00FB5419"/>
    <w:rsid w:val="00FB5468"/>
    <w:rsid w:val="00FB5511"/>
    <w:rsid w:val="00FB56BF"/>
    <w:rsid w:val="00FB5720"/>
    <w:rsid w:val="00FB599C"/>
    <w:rsid w:val="00FB5EC2"/>
    <w:rsid w:val="00FB6022"/>
    <w:rsid w:val="00FB60FC"/>
    <w:rsid w:val="00FB61DC"/>
    <w:rsid w:val="00FB6760"/>
    <w:rsid w:val="00FB6920"/>
    <w:rsid w:val="00FB6C46"/>
    <w:rsid w:val="00FB70CE"/>
    <w:rsid w:val="00FB738F"/>
    <w:rsid w:val="00FB76B9"/>
    <w:rsid w:val="00FB782F"/>
    <w:rsid w:val="00FB7B8B"/>
    <w:rsid w:val="00FB7CD8"/>
    <w:rsid w:val="00FB7CED"/>
    <w:rsid w:val="00FB7E0C"/>
    <w:rsid w:val="00FC02D8"/>
    <w:rsid w:val="00FC04DA"/>
    <w:rsid w:val="00FC04DF"/>
    <w:rsid w:val="00FC07CB"/>
    <w:rsid w:val="00FC08F6"/>
    <w:rsid w:val="00FC0950"/>
    <w:rsid w:val="00FC0B31"/>
    <w:rsid w:val="00FC0C8A"/>
    <w:rsid w:val="00FC0E3E"/>
    <w:rsid w:val="00FC1072"/>
    <w:rsid w:val="00FC1B74"/>
    <w:rsid w:val="00FC1B9E"/>
    <w:rsid w:val="00FC1BC1"/>
    <w:rsid w:val="00FC1C01"/>
    <w:rsid w:val="00FC20EA"/>
    <w:rsid w:val="00FC2188"/>
    <w:rsid w:val="00FC235E"/>
    <w:rsid w:val="00FC254F"/>
    <w:rsid w:val="00FC25D3"/>
    <w:rsid w:val="00FC2B25"/>
    <w:rsid w:val="00FC2C2F"/>
    <w:rsid w:val="00FC2D18"/>
    <w:rsid w:val="00FC2E82"/>
    <w:rsid w:val="00FC2EDA"/>
    <w:rsid w:val="00FC2EFC"/>
    <w:rsid w:val="00FC323F"/>
    <w:rsid w:val="00FC32AC"/>
    <w:rsid w:val="00FC32C4"/>
    <w:rsid w:val="00FC3611"/>
    <w:rsid w:val="00FC386E"/>
    <w:rsid w:val="00FC3B7B"/>
    <w:rsid w:val="00FC41D5"/>
    <w:rsid w:val="00FC4592"/>
    <w:rsid w:val="00FC45BB"/>
    <w:rsid w:val="00FC45CF"/>
    <w:rsid w:val="00FC4600"/>
    <w:rsid w:val="00FC467C"/>
    <w:rsid w:val="00FC47E9"/>
    <w:rsid w:val="00FC4808"/>
    <w:rsid w:val="00FC4A31"/>
    <w:rsid w:val="00FC4C5A"/>
    <w:rsid w:val="00FC515A"/>
    <w:rsid w:val="00FC516F"/>
    <w:rsid w:val="00FC521F"/>
    <w:rsid w:val="00FC5271"/>
    <w:rsid w:val="00FC52B1"/>
    <w:rsid w:val="00FC550A"/>
    <w:rsid w:val="00FC553C"/>
    <w:rsid w:val="00FC5C55"/>
    <w:rsid w:val="00FC5FB5"/>
    <w:rsid w:val="00FC6582"/>
    <w:rsid w:val="00FC661B"/>
    <w:rsid w:val="00FC672E"/>
    <w:rsid w:val="00FC681F"/>
    <w:rsid w:val="00FC6C3D"/>
    <w:rsid w:val="00FC6D77"/>
    <w:rsid w:val="00FC700A"/>
    <w:rsid w:val="00FC711B"/>
    <w:rsid w:val="00FC731D"/>
    <w:rsid w:val="00FC783D"/>
    <w:rsid w:val="00FC7AEA"/>
    <w:rsid w:val="00FC7B2A"/>
    <w:rsid w:val="00FC7FB0"/>
    <w:rsid w:val="00FD0800"/>
    <w:rsid w:val="00FD094F"/>
    <w:rsid w:val="00FD09DC"/>
    <w:rsid w:val="00FD0A6F"/>
    <w:rsid w:val="00FD0AAC"/>
    <w:rsid w:val="00FD0B30"/>
    <w:rsid w:val="00FD0C67"/>
    <w:rsid w:val="00FD0DA6"/>
    <w:rsid w:val="00FD0F55"/>
    <w:rsid w:val="00FD1132"/>
    <w:rsid w:val="00FD135C"/>
    <w:rsid w:val="00FD1A3F"/>
    <w:rsid w:val="00FD1C86"/>
    <w:rsid w:val="00FD1E5D"/>
    <w:rsid w:val="00FD1F79"/>
    <w:rsid w:val="00FD202A"/>
    <w:rsid w:val="00FD206C"/>
    <w:rsid w:val="00FD21AB"/>
    <w:rsid w:val="00FD2395"/>
    <w:rsid w:val="00FD253D"/>
    <w:rsid w:val="00FD2797"/>
    <w:rsid w:val="00FD2AAE"/>
    <w:rsid w:val="00FD2D0E"/>
    <w:rsid w:val="00FD2DBD"/>
    <w:rsid w:val="00FD2E95"/>
    <w:rsid w:val="00FD3245"/>
    <w:rsid w:val="00FD32D5"/>
    <w:rsid w:val="00FD33B0"/>
    <w:rsid w:val="00FD3450"/>
    <w:rsid w:val="00FD3536"/>
    <w:rsid w:val="00FD359B"/>
    <w:rsid w:val="00FD3608"/>
    <w:rsid w:val="00FD36A9"/>
    <w:rsid w:val="00FD39C5"/>
    <w:rsid w:val="00FD3AAB"/>
    <w:rsid w:val="00FD3CF4"/>
    <w:rsid w:val="00FD3E16"/>
    <w:rsid w:val="00FD40C9"/>
    <w:rsid w:val="00FD4167"/>
    <w:rsid w:val="00FD428B"/>
    <w:rsid w:val="00FD436A"/>
    <w:rsid w:val="00FD46E9"/>
    <w:rsid w:val="00FD4753"/>
    <w:rsid w:val="00FD4D53"/>
    <w:rsid w:val="00FD5168"/>
    <w:rsid w:val="00FD517D"/>
    <w:rsid w:val="00FD5360"/>
    <w:rsid w:val="00FD5943"/>
    <w:rsid w:val="00FD5A3B"/>
    <w:rsid w:val="00FD5EC4"/>
    <w:rsid w:val="00FD6041"/>
    <w:rsid w:val="00FD6129"/>
    <w:rsid w:val="00FD6194"/>
    <w:rsid w:val="00FD64B7"/>
    <w:rsid w:val="00FD6A15"/>
    <w:rsid w:val="00FD6C9D"/>
    <w:rsid w:val="00FD6F05"/>
    <w:rsid w:val="00FD73DF"/>
    <w:rsid w:val="00FD7547"/>
    <w:rsid w:val="00FD77E4"/>
    <w:rsid w:val="00FD7988"/>
    <w:rsid w:val="00FD7B53"/>
    <w:rsid w:val="00FD7D24"/>
    <w:rsid w:val="00FE0301"/>
    <w:rsid w:val="00FE03B6"/>
    <w:rsid w:val="00FE0643"/>
    <w:rsid w:val="00FE06C0"/>
    <w:rsid w:val="00FE073C"/>
    <w:rsid w:val="00FE0A02"/>
    <w:rsid w:val="00FE0D1F"/>
    <w:rsid w:val="00FE0DA3"/>
    <w:rsid w:val="00FE1027"/>
    <w:rsid w:val="00FE105A"/>
    <w:rsid w:val="00FE10A4"/>
    <w:rsid w:val="00FE10F6"/>
    <w:rsid w:val="00FE1283"/>
    <w:rsid w:val="00FE12BC"/>
    <w:rsid w:val="00FE12EA"/>
    <w:rsid w:val="00FE1AE7"/>
    <w:rsid w:val="00FE1DC7"/>
    <w:rsid w:val="00FE200A"/>
    <w:rsid w:val="00FE22BF"/>
    <w:rsid w:val="00FE22E7"/>
    <w:rsid w:val="00FE246B"/>
    <w:rsid w:val="00FE246E"/>
    <w:rsid w:val="00FE24F8"/>
    <w:rsid w:val="00FE2507"/>
    <w:rsid w:val="00FE2636"/>
    <w:rsid w:val="00FE26E2"/>
    <w:rsid w:val="00FE26E8"/>
    <w:rsid w:val="00FE2809"/>
    <w:rsid w:val="00FE2A05"/>
    <w:rsid w:val="00FE2CA6"/>
    <w:rsid w:val="00FE2D16"/>
    <w:rsid w:val="00FE2EBC"/>
    <w:rsid w:val="00FE33FA"/>
    <w:rsid w:val="00FE343C"/>
    <w:rsid w:val="00FE3A9E"/>
    <w:rsid w:val="00FE3FC0"/>
    <w:rsid w:val="00FE409D"/>
    <w:rsid w:val="00FE418E"/>
    <w:rsid w:val="00FE47BC"/>
    <w:rsid w:val="00FE4825"/>
    <w:rsid w:val="00FE48C9"/>
    <w:rsid w:val="00FE48CE"/>
    <w:rsid w:val="00FE49D0"/>
    <w:rsid w:val="00FE4A38"/>
    <w:rsid w:val="00FE4AA3"/>
    <w:rsid w:val="00FE4B91"/>
    <w:rsid w:val="00FE51ED"/>
    <w:rsid w:val="00FE520A"/>
    <w:rsid w:val="00FE528F"/>
    <w:rsid w:val="00FE5556"/>
    <w:rsid w:val="00FE5758"/>
    <w:rsid w:val="00FE5939"/>
    <w:rsid w:val="00FE5A6B"/>
    <w:rsid w:val="00FE5BBD"/>
    <w:rsid w:val="00FE5C9B"/>
    <w:rsid w:val="00FE5D5E"/>
    <w:rsid w:val="00FE5D6C"/>
    <w:rsid w:val="00FE5E77"/>
    <w:rsid w:val="00FE5EB7"/>
    <w:rsid w:val="00FE5FCE"/>
    <w:rsid w:val="00FE6435"/>
    <w:rsid w:val="00FE691B"/>
    <w:rsid w:val="00FE7166"/>
    <w:rsid w:val="00FE7D8C"/>
    <w:rsid w:val="00FE7E0A"/>
    <w:rsid w:val="00FE7E4A"/>
    <w:rsid w:val="00FE7E80"/>
    <w:rsid w:val="00FE7F2A"/>
    <w:rsid w:val="00FF05FD"/>
    <w:rsid w:val="00FF07C0"/>
    <w:rsid w:val="00FF091A"/>
    <w:rsid w:val="00FF0942"/>
    <w:rsid w:val="00FF097E"/>
    <w:rsid w:val="00FF0CE1"/>
    <w:rsid w:val="00FF0E20"/>
    <w:rsid w:val="00FF143D"/>
    <w:rsid w:val="00FF145F"/>
    <w:rsid w:val="00FF15EE"/>
    <w:rsid w:val="00FF1B6A"/>
    <w:rsid w:val="00FF1C2A"/>
    <w:rsid w:val="00FF1EB9"/>
    <w:rsid w:val="00FF2315"/>
    <w:rsid w:val="00FF2388"/>
    <w:rsid w:val="00FF2516"/>
    <w:rsid w:val="00FF2773"/>
    <w:rsid w:val="00FF2D59"/>
    <w:rsid w:val="00FF2E7A"/>
    <w:rsid w:val="00FF30DE"/>
    <w:rsid w:val="00FF33B5"/>
    <w:rsid w:val="00FF35C4"/>
    <w:rsid w:val="00FF362C"/>
    <w:rsid w:val="00FF36C0"/>
    <w:rsid w:val="00FF39E3"/>
    <w:rsid w:val="00FF3FCA"/>
    <w:rsid w:val="00FF401E"/>
    <w:rsid w:val="00FF44B7"/>
    <w:rsid w:val="00FF458D"/>
    <w:rsid w:val="00FF45A6"/>
    <w:rsid w:val="00FF463A"/>
    <w:rsid w:val="00FF469C"/>
    <w:rsid w:val="00FF48D1"/>
    <w:rsid w:val="00FF49EE"/>
    <w:rsid w:val="00FF4B67"/>
    <w:rsid w:val="00FF4CD3"/>
    <w:rsid w:val="00FF4D49"/>
    <w:rsid w:val="00FF51EC"/>
    <w:rsid w:val="00FF52F7"/>
    <w:rsid w:val="00FF5379"/>
    <w:rsid w:val="00FF570E"/>
    <w:rsid w:val="00FF58ED"/>
    <w:rsid w:val="00FF5969"/>
    <w:rsid w:val="00FF5EFB"/>
    <w:rsid w:val="00FF5F21"/>
    <w:rsid w:val="00FF5FA4"/>
    <w:rsid w:val="00FF61F5"/>
    <w:rsid w:val="00FF6243"/>
    <w:rsid w:val="00FF6434"/>
    <w:rsid w:val="00FF644D"/>
    <w:rsid w:val="00FF6588"/>
    <w:rsid w:val="00FF6597"/>
    <w:rsid w:val="00FF6774"/>
    <w:rsid w:val="00FF6A88"/>
    <w:rsid w:val="00FF6ACC"/>
    <w:rsid w:val="00FF6DF1"/>
    <w:rsid w:val="00FF74FF"/>
    <w:rsid w:val="00FF774A"/>
    <w:rsid w:val="00FF78E8"/>
    <w:rsid w:val="00FF7B22"/>
    <w:rsid w:val="00FF7BC4"/>
    <w:rsid w:val="00FF7C54"/>
    <w:rsid w:val="00FF7D62"/>
    <w:rsid w:val="00FF7E1D"/>
    <w:rsid w:val="00FF7E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E95F0B"/>
  <w15:docId w15:val="{4A35F06F-B256-4BDF-A908-37E919E2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eastAsia="Times New Roman" w:hAnsi="Corbel" w:cs="Times New Roman"/>
        <w:sz w:val="21"/>
        <w:szCs w:val="21"/>
        <w:lang w:val="nl-NL" w:eastAsia="nl-NL" w:bidi="ar-SA"/>
      </w:rPr>
    </w:rPrDefault>
    <w:pPrDefault>
      <w:pPr>
        <w:spacing w:line="280" w:lineRule="atLeast"/>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E7DAB"/>
  </w:style>
  <w:style w:type="paragraph" w:styleId="Kop1">
    <w:name w:val="heading 1"/>
    <w:aliases w:val="Hoofdstuktitel"/>
    <w:basedOn w:val="Standaard"/>
    <w:next w:val="Standaard"/>
    <w:uiPriority w:val="9"/>
    <w:qFormat/>
    <w:rsid w:val="00FE2507"/>
    <w:pPr>
      <w:keepNext/>
      <w:numPr>
        <w:numId w:val="1"/>
      </w:numPr>
      <w:spacing w:after="1120" w:line="560" w:lineRule="atLeast"/>
      <w:outlineLvl w:val="0"/>
    </w:pPr>
    <w:rPr>
      <w:rFonts w:cs="Arial"/>
      <w:b/>
      <w:bCs/>
      <w:sz w:val="42"/>
      <w:szCs w:val="32"/>
    </w:rPr>
  </w:style>
  <w:style w:type="paragraph" w:styleId="Kop2">
    <w:name w:val="heading 2"/>
    <w:aliases w:val="Paragraaf"/>
    <w:basedOn w:val="Standaard"/>
    <w:next w:val="Standaard"/>
    <w:qFormat/>
    <w:rsid w:val="00FE2507"/>
    <w:pPr>
      <w:keepNext/>
      <w:numPr>
        <w:ilvl w:val="1"/>
        <w:numId w:val="1"/>
      </w:numPr>
      <w:spacing w:before="560" w:after="280"/>
      <w:outlineLvl w:val="1"/>
    </w:pPr>
    <w:rPr>
      <w:rFonts w:cs="Arial"/>
      <w:b/>
      <w:bCs/>
      <w:iCs/>
      <w:sz w:val="26"/>
      <w:szCs w:val="28"/>
    </w:rPr>
  </w:style>
  <w:style w:type="paragraph" w:styleId="Kop3">
    <w:name w:val="heading 3"/>
    <w:aliases w:val="Subparagraaf"/>
    <w:basedOn w:val="Standaard"/>
    <w:next w:val="Standaard"/>
    <w:qFormat/>
    <w:rsid w:val="00FE2507"/>
    <w:pPr>
      <w:keepNext/>
      <w:numPr>
        <w:ilvl w:val="2"/>
        <w:numId w:val="1"/>
      </w:numPr>
      <w:spacing w:before="560" w:after="280"/>
      <w:outlineLvl w:val="2"/>
    </w:pPr>
    <w:rPr>
      <w:rFonts w:cs="Arial"/>
      <w:b/>
      <w:bCs/>
      <w:sz w:val="22"/>
      <w:szCs w:val="26"/>
    </w:rPr>
  </w:style>
  <w:style w:type="paragraph" w:styleId="Kop4">
    <w:name w:val="heading 4"/>
    <w:basedOn w:val="Standaard"/>
    <w:next w:val="Standaard"/>
    <w:semiHidden/>
    <w:qFormat/>
    <w:rsid w:val="00FE2507"/>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semiHidden/>
    <w:qFormat/>
    <w:rsid w:val="00FE2507"/>
    <w:pPr>
      <w:numPr>
        <w:ilvl w:val="4"/>
        <w:numId w:val="1"/>
      </w:numPr>
      <w:spacing w:before="240" w:after="60"/>
      <w:outlineLvl w:val="4"/>
    </w:pPr>
    <w:rPr>
      <w:b/>
      <w:bCs/>
      <w:i/>
      <w:iCs/>
      <w:sz w:val="26"/>
      <w:szCs w:val="26"/>
    </w:rPr>
  </w:style>
  <w:style w:type="paragraph" w:styleId="Kop6">
    <w:name w:val="heading 6"/>
    <w:basedOn w:val="Standaard"/>
    <w:next w:val="Standaard"/>
    <w:semiHidden/>
    <w:qFormat/>
    <w:rsid w:val="00FE2507"/>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semiHidden/>
    <w:qFormat/>
    <w:rsid w:val="00FE2507"/>
    <w:pPr>
      <w:numPr>
        <w:ilvl w:val="6"/>
        <w:numId w:val="1"/>
      </w:numPr>
      <w:spacing w:before="240" w:after="60"/>
      <w:outlineLvl w:val="6"/>
    </w:pPr>
    <w:rPr>
      <w:rFonts w:ascii="Times New Roman" w:hAnsi="Times New Roman"/>
      <w:sz w:val="24"/>
    </w:rPr>
  </w:style>
  <w:style w:type="paragraph" w:styleId="Kop8">
    <w:name w:val="heading 8"/>
    <w:basedOn w:val="Standaard"/>
    <w:next w:val="Standaard"/>
    <w:semiHidden/>
    <w:qFormat/>
    <w:rsid w:val="00FE2507"/>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semiHidden/>
    <w:qFormat/>
    <w:rsid w:val="00FE2507"/>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ccentbinnentekst">
    <w:name w:val="Accent binnen tekst"/>
    <w:basedOn w:val="Standaard"/>
    <w:qFormat/>
    <w:rsid w:val="00FE2507"/>
    <w:rPr>
      <w:i/>
    </w:rPr>
  </w:style>
  <w:style w:type="paragraph" w:customStyle="1" w:styleId="TussenkopjeInleidingpersbericht">
    <w:name w:val="Tussenkopje / Inleiding persbericht"/>
    <w:basedOn w:val="Standaard"/>
    <w:qFormat/>
    <w:rsid w:val="00FE2507"/>
    <w:pPr>
      <w:spacing w:before="280"/>
    </w:pPr>
    <w:rPr>
      <w:b/>
    </w:rPr>
  </w:style>
  <w:style w:type="paragraph" w:customStyle="1" w:styleId="Tussenkopjemetcijfer">
    <w:name w:val="Tussenkopje met cijfer"/>
    <w:basedOn w:val="Standaard"/>
    <w:qFormat/>
    <w:rsid w:val="00FE2507"/>
    <w:pPr>
      <w:numPr>
        <w:numId w:val="2"/>
      </w:numPr>
    </w:pPr>
    <w:rPr>
      <w:b/>
    </w:rPr>
  </w:style>
  <w:style w:type="paragraph" w:customStyle="1" w:styleId="Tussenkopjeuitnodiging">
    <w:name w:val="Tussenkopje uitnodiging"/>
    <w:basedOn w:val="Standaard"/>
    <w:qFormat/>
    <w:rsid w:val="00FE2507"/>
    <w:rPr>
      <w:b/>
      <w:sz w:val="26"/>
    </w:rPr>
  </w:style>
  <w:style w:type="paragraph" w:customStyle="1" w:styleId="Bijschriftkopjerapport">
    <w:name w:val="Bijschrift kopje rapport"/>
    <w:basedOn w:val="Standaard"/>
    <w:qFormat/>
    <w:rsid w:val="00FE2507"/>
    <w:rPr>
      <w:b/>
      <w:sz w:val="18"/>
    </w:rPr>
  </w:style>
  <w:style w:type="paragraph" w:customStyle="1" w:styleId="Bijschriftrapport">
    <w:name w:val="Bijschrift rapport"/>
    <w:basedOn w:val="Standaard"/>
    <w:qFormat/>
    <w:rsid w:val="00FE2507"/>
    <w:rPr>
      <w:sz w:val="18"/>
    </w:rPr>
  </w:style>
  <w:style w:type="paragraph" w:customStyle="1" w:styleId="Figuurkoprapport">
    <w:name w:val="Figuurkop rapport"/>
    <w:basedOn w:val="Standaard"/>
    <w:qFormat/>
    <w:rsid w:val="00FE2507"/>
    <w:pPr>
      <w:spacing w:before="560"/>
    </w:pPr>
    <w:rPr>
      <w:b/>
      <w:sz w:val="18"/>
    </w:rPr>
  </w:style>
  <w:style w:type="paragraph" w:customStyle="1" w:styleId="Voetnootrapport">
    <w:name w:val="Voetnoot rapport"/>
    <w:basedOn w:val="Standaard"/>
    <w:qFormat/>
    <w:rsid w:val="00FE2507"/>
    <w:pPr>
      <w:numPr>
        <w:numId w:val="3"/>
      </w:numPr>
      <w:spacing w:before="560" w:line="200" w:lineRule="atLeast"/>
    </w:pPr>
    <w:rPr>
      <w:sz w:val="17"/>
    </w:rPr>
  </w:style>
  <w:style w:type="paragraph" w:customStyle="1" w:styleId="Alineakopjerapport">
    <w:name w:val="Alineakopje rapport"/>
    <w:basedOn w:val="Standaard"/>
    <w:qFormat/>
    <w:rsid w:val="00FE2507"/>
    <w:pPr>
      <w:spacing w:before="280"/>
    </w:pPr>
    <w:rPr>
      <w:i/>
    </w:rPr>
  </w:style>
  <w:style w:type="paragraph" w:customStyle="1" w:styleId="TussenkopjerapportOndertiteltitelpagina">
    <w:name w:val="Tussenkopje rapport / Ondertitel titelpagina"/>
    <w:basedOn w:val="Standaard"/>
    <w:qFormat/>
    <w:rsid w:val="00FE2507"/>
    <w:pPr>
      <w:spacing w:before="280"/>
    </w:pPr>
    <w:rPr>
      <w:b/>
      <w:sz w:val="22"/>
    </w:rPr>
  </w:style>
  <w:style w:type="paragraph" w:customStyle="1" w:styleId="Opsommingbullet">
    <w:name w:val="Opsomming bullet"/>
    <w:basedOn w:val="Standaard"/>
    <w:qFormat/>
    <w:rsid w:val="002B5524"/>
    <w:pPr>
      <w:numPr>
        <w:numId w:val="6"/>
      </w:numPr>
    </w:pPr>
  </w:style>
  <w:style w:type="paragraph" w:customStyle="1" w:styleId="Opsommingcijfer">
    <w:name w:val="Opsomming cijfer"/>
    <w:basedOn w:val="Standaard"/>
    <w:qFormat/>
    <w:rsid w:val="00FE2507"/>
    <w:pPr>
      <w:numPr>
        <w:numId w:val="4"/>
      </w:numPr>
    </w:pPr>
  </w:style>
  <w:style w:type="paragraph" w:customStyle="1" w:styleId="Opsommingletter">
    <w:name w:val="Opsomming letter"/>
    <w:basedOn w:val="Standaard"/>
    <w:qFormat/>
    <w:rsid w:val="00FE2507"/>
    <w:pPr>
      <w:numPr>
        <w:numId w:val="5"/>
      </w:numPr>
    </w:pPr>
  </w:style>
  <w:style w:type="paragraph" w:styleId="Inhopg1">
    <w:name w:val="toc 1"/>
    <w:basedOn w:val="Standaard"/>
    <w:next w:val="Standaard"/>
    <w:autoRedefine/>
    <w:uiPriority w:val="39"/>
    <w:rsid w:val="00320FAE"/>
    <w:pPr>
      <w:tabs>
        <w:tab w:val="right" w:leader="dot" w:pos="10102"/>
      </w:tabs>
      <w:spacing w:before="280"/>
      <w:ind w:left="159" w:hanging="159"/>
    </w:pPr>
    <w:rPr>
      <w:b/>
      <w:sz w:val="22"/>
    </w:rPr>
  </w:style>
  <w:style w:type="paragraph" w:styleId="Inhopg2">
    <w:name w:val="toc 2"/>
    <w:basedOn w:val="Standaard"/>
    <w:next w:val="Standaard"/>
    <w:autoRedefine/>
    <w:uiPriority w:val="39"/>
    <w:rsid w:val="003B3222"/>
    <w:pPr>
      <w:ind w:left="301" w:hanging="301"/>
    </w:pPr>
  </w:style>
  <w:style w:type="paragraph" w:styleId="Inhopg3">
    <w:name w:val="toc 3"/>
    <w:basedOn w:val="Standaard"/>
    <w:next w:val="Standaard"/>
    <w:autoRedefine/>
    <w:uiPriority w:val="39"/>
    <w:rsid w:val="003B3222"/>
    <w:pPr>
      <w:ind w:left="442" w:hanging="442"/>
    </w:pPr>
  </w:style>
  <w:style w:type="paragraph" w:customStyle="1" w:styleId="DocumentnaamKopRapporttiteltitelpagina">
    <w:name w:val="Documentnaam / Kop / Rapporttitel titelpagina"/>
    <w:basedOn w:val="Standaard"/>
    <w:qFormat/>
    <w:rsid w:val="00FE2507"/>
    <w:pPr>
      <w:spacing w:line="560" w:lineRule="atLeast"/>
    </w:pPr>
    <w:rPr>
      <w:b/>
      <w:sz w:val="42"/>
    </w:rPr>
  </w:style>
  <w:style w:type="paragraph" w:customStyle="1" w:styleId="AdresRetouradresNaamgemeenteDatumKenmerkPaginaAfzenderentitelVersieendatum">
    <w:name w:val="Adres / Retouradres / Naam gemeente / Datum / Kenmerk / Pagina / Afzender en titel / Versie en datum"/>
    <w:basedOn w:val="Standaard"/>
    <w:qFormat/>
    <w:rsid w:val="00FE2507"/>
    <w:pPr>
      <w:spacing w:line="240" w:lineRule="atLeast"/>
    </w:pPr>
    <w:rPr>
      <w:sz w:val="17"/>
    </w:rPr>
  </w:style>
  <w:style w:type="paragraph" w:customStyle="1" w:styleId="KopjesdatumKenmerketcRouteVerwijzing">
    <w:name w:val="Kopjes datum / Kenmerk etc. / Route / Verwijzing"/>
    <w:basedOn w:val="Standaard"/>
    <w:qFormat/>
    <w:rsid w:val="00FE2507"/>
    <w:rPr>
      <w:sz w:val="17"/>
    </w:rPr>
  </w:style>
  <w:style w:type="paragraph" w:customStyle="1" w:styleId="Tabelkolomkopjes">
    <w:name w:val="Tabelkolomkopjes"/>
    <w:basedOn w:val="Standaard"/>
    <w:qFormat/>
    <w:rsid w:val="00FE2507"/>
    <w:pPr>
      <w:jc w:val="right"/>
    </w:pPr>
    <w:rPr>
      <w:b/>
      <w:sz w:val="18"/>
    </w:rPr>
  </w:style>
  <w:style w:type="paragraph" w:customStyle="1" w:styleId="TabeltekstRegular">
    <w:name w:val="Tabeltekst Regular"/>
    <w:basedOn w:val="Standaard"/>
    <w:qFormat/>
    <w:rsid w:val="00FE2507"/>
    <w:pPr>
      <w:jc w:val="right"/>
    </w:pPr>
    <w:rPr>
      <w:sz w:val="18"/>
    </w:rPr>
  </w:style>
  <w:style w:type="paragraph" w:customStyle="1" w:styleId="TabeltekstmetBoldaccenten">
    <w:name w:val="Tabeltekst met Bold accenten"/>
    <w:basedOn w:val="Standaard"/>
    <w:qFormat/>
    <w:rsid w:val="00FE2507"/>
    <w:rPr>
      <w:b/>
      <w:sz w:val="18"/>
    </w:rPr>
  </w:style>
  <w:style w:type="table" w:styleId="Tabelraster">
    <w:name w:val="Table Grid"/>
    <w:basedOn w:val="Standaardtabel"/>
    <w:uiPriority w:val="39"/>
    <w:rsid w:val="000F11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C53FAA"/>
    <w:pPr>
      <w:keepLines/>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Ballontekst">
    <w:name w:val="Balloon Text"/>
    <w:basedOn w:val="Standaard"/>
    <w:link w:val="BallontekstChar"/>
    <w:rsid w:val="00C53FAA"/>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C53FAA"/>
    <w:rPr>
      <w:rFonts w:ascii="Tahoma" w:hAnsi="Tahoma" w:cs="Tahoma"/>
      <w:sz w:val="16"/>
      <w:szCs w:val="16"/>
    </w:rPr>
  </w:style>
  <w:style w:type="paragraph" w:styleId="Lijstalinea">
    <w:name w:val="List Paragraph"/>
    <w:basedOn w:val="Standaard"/>
    <w:uiPriority w:val="34"/>
    <w:qFormat/>
    <w:rsid w:val="00B125AA"/>
    <w:pPr>
      <w:ind w:left="720"/>
      <w:contextualSpacing/>
    </w:pPr>
  </w:style>
  <w:style w:type="character" w:styleId="Hyperlink">
    <w:name w:val="Hyperlink"/>
    <w:basedOn w:val="Standaardalinea-lettertype"/>
    <w:uiPriority w:val="99"/>
    <w:unhideWhenUsed/>
    <w:rsid w:val="00930D86"/>
    <w:rPr>
      <w:color w:val="0000FF" w:themeColor="hyperlink"/>
      <w:u w:val="single"/>
    </w:rPr>
  </w:style>
  <w:style w:type="paragraph" w:customStyle="1" w:styleId="Default">
    <w:name w:val="Default"/>
    <w:rsid w:val="009F445E"/>
    <w:pPr>
      <w:autoSpaceDE w:val="0"/>
      <w:autoSpaceDN w:val="0"/>
      <w:adjustRightInd w:val="0"/>
      <w:spacing w:line="240" w:lineRule="auto"/>
    </w:pPr>
    <w:rPr>
      <w:rFonts w:cs="Corbel"/>
      <w:color w:val="000000"/>
      <w:sz w:val="24"/>
      <w:szCs w:val="24"/>
    </w:rPr>
  </w:style>
  <w:style w:type="paragraph" w:styleId="Koptekst">
    <w:name w:val="header"/>
    <w:basedOn w:val="Standaard"/>
    <w:link w:val="KoptekstChar"/>
    <w:rsid w:val="000E0C15"/>
    <w:pPr>
      <w:tabs>
        <w:tab w:val="center" w:pos="4513"/>
        <w:tab w:val="right" w:pos="9026"/>
      </w:tabs>
      <w:spacing w:line="240" w:lineRule="auto"/>
    </w:pPr>
  </w:style>
  <w:style w:type="character" w:customStyle="1" w:styleId="KoptekstChar">
    <w:name w:val="Koptekst Char"/>
    <w:basedOn w:val="Standaardalinea-lettertype"/>
    <w:link w:val="Koptekst"/>
    <w:rsid w:val="000E0C15"/>
  </w:style>
  <w:style w:type="paragraph" w:styleId="Voettekst">
    <w:name w:val="footer"/>
    <w:basedOn w:val="Standaard"/>
    <w:link w:val="VoettekstChar"/>
    <w:uiPriority w:val="99"/>
    <w:rsid w:val="000E0C15"/>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0E0C15"/>
  </w:style>
  <w:style w:type="paragraph" w:styleId="Bijschrift">
    <w:name w:val="caption"/>
    <w:basedOn w:val="Standaard"/>
    <w:next w:val="Standaard"/>
    <w:unhideWhenUsed/>
    <w:qFormat/>
    <w:rsid w:val="002E3F34"/>
    <w:pPr>
      <w:spacing w:after="200" w:line="240" w:lineRule="auto"/>
    </w:pPr>
    <w:rPr>
      <w:b/>
      <w:bCs/>
      <w:color w:val="4F81BD" w:themeColor="accent1"/>
      <w:sz w:val="18"/>
      <w:szCs w:val="18"/>
    </w:rPr>
  </w:style>
  <w:style w:type="paragraph" w:customStyle="1" w:styleId="Standard">
    <w:name w:val="Standard"/>
    <w:rsid w:val="006F793E"/>
    <w:pPr>
      <w:suppressAutoHyphens/>
      <w:autoSpaceDN w:val="0"/>
      <w:textAlignment w:val="baseline"/>
    </w:pPr>
    <w:rPr>
      <w:kern w:val="3"/>
    </w:rPr>
  </w:style>
  <w:style w:type="character" w:customStyle="1" w:styleId="dl-field-value3">
    <w:name w:val="dl-field-value3"/>
    <w:basedOn w:val="Standaardalinea-lettertype"/>
    <w:rsid w:val="000A10D3"/>
  </w:style>
  <w:style w:type="character" w:customStyle="1" w:styleId="st">
    <w:name w:val="st"/>
    <w:basedOn w:val="Standaardalinea-lettertype"/>
    <w:rsid w:val="000829EB"/>
  </w:style>
  <w:style w:type="paragraph" w:styleId="Tekstopmerking">
    <w:name w:val="annotation text"/>
    <w:basedOn w:val="Standaard"/>
    <w:link w:val="TekstopmerkingChar"/>
    <w:rsid w:val="00514D8B"/>
    <w:pPr>
      <w:spacing w:line="240" w:lineRule="auto"/>
      <w:ind w:left="709" w:hanging="709"/>
    </w:pPr>
    <w:rPr>
      <w:rFonts w:eastAsia="Calibri"/>
      <w:sz w:val="20"/>
      <w:szCs w:val="20"/>
      <w:lang w:eastAsia="en-US"/>
    </w:rPr>
  </w:style>
  <w:style w:type="character" w:customStyle="1" w:styleId="TekstopmerkingChar">
    <w:name w:val="Tekst opmerking Char"/>
    <w:basedOn w:val="Standaardalinea-lettertype"/>
    <w:link w:val="Tekstopmerking"/>
    <w:rsid w:val="00514D8B"/>
    <w:rPr>
      <w:rFonts w:eastAsia="Calibri"/>
      <w:sz w:val="20"/>
      <w:szCs w:val="20"/>
      <w:lang w:eastAsia="en-US"/>
    </w:rPr>
  </w:style>
  <w:style w:type="paragraph" w:styleId="Normaalweb">
    <w:name w:val="Normal (Web)"/>
    <w:basedOn w:val="Standaard"/>
    <w:uiPriority w:val="99"/>
    <w:unhideWhenUsed/>
    <w:rsid w:val="00FA2116"/>
    <w:pPr>
      <w:spacing w:before="100" w:beforeAutospacing="1" w:after="100" w:afterAutospacing="1" w:line="240" w:lineRule="auto"/>
    </w:pPr>
    <w:rPr>
      <w:rFonts w:ascii="Times New Roman" w:eastAsiaTheme="minorHAnsi" w:hAnsi="Times New Roman"/>
      <w:sz w:val="24"/>
      <w:szCs w:val="24"/>
    </w:rPr>
  </w:style>
  <w:style w:type="character" w:customStyle="1" w:styleId="w8qarf">
    <w:name w:val="w8qarf"/>
    <w:basedOn w:val="Standaardalinea-lettertype"/>
    <w:rsid w:val="00767D67"/>
  </w:style>
  <w:style w:type="character" w:customStyle="1" w:styleId="lrzxr">
    <w:name w:val="lrzxr"/>
    <w:basedOn w:val="Standaardalinea-lettertype"/>
    <w:rsid w:val="00767D67"/>
  </w:style>
  <w:style w:type="character" w:customStyle="1" w:styleId="panelvalue">
    <w:name w:val="panelvalue"/>
    <w:basedOn w:val="Standaardalinea-lettertype"/>
    <w:rsid w:val="00DD46CD"/>
  </w:style>
  <w:style w:type="character" w:customStyle="1" w:styleId="panelvalue1">
    <w:name w:val="panelvalue1"/>
    <w:basedOn w:val="Standaardalinea-lettertype"/>
    <w:rsid w:val="00D90776"/>
    <w:rPr>
      <w:rFonts w:ascii="Tahoma" w:hAnsi="Tahoma" w:cs="Tahoma" w:hint="default"/>
      <w:color w:val="333333"/>
      <w:sz w:val="18"/>
      <w:szCs w:val="18"/>
    </w:rPr>
  </w:style>
  <w:style w:type="character" w:styleId="Verwijzingopmerking">
    <w:name w:val="annotation reference"/>
    <w:basedOn w:val="Standaardalinea-lettertype"/>
    <w:semiHidden/>
    <w:unhideWhenUsed/>
    <w:rsid w:val="002B737B"/>
    <w:rPr>
      <w:sz w:val="16"/>
      <w:szCs w:val="16"/>
    </w:rPr>
  </w:style>
  <w:style w:type="paragraph" w:styleId="Geenafstand">
    <w:name w:val="No Spacing"/>
    <w:uiPriority w:val="1"/>
    <w:qFormat/>
    <w:rsid w:val="005A3273"/>
    <w:pPr>
      <w:spacing w:line="240" w:lineRule="auto"/>
    </w:pPr>
    <w:rPr>
      <w:rFonts w:asciiTheme="minorHAnsi" w:eastAsiaTheme="minorHAnsi" w:hAnsiTheme="minorHAnsi" w:cstheme="minorBidi"/>
      <w:sz w:val="22"/>
      <w:szCs w:val="22"/>
      <w:lang w:eastAsia="en-US"/>
    </w:rPr>
  </w:style>
  <w:style w:type="character" w:customStyle="1" w:styleId="atowb">
    <w:name w:val="atowb"/>
    <w:basedOn w:val="Standaardalinea-lettertype"/>
    <w:rsid w:val="00E43A60"/>
  </w:style>
  <w:style w:type="character" w:customStyle="1" w:styleId="dl-field-value">
    <w:name w:val="dl-field-value"/>
    <w:basedOn w:val="Standaardalinea-lettertype"/>
    <w:rsid w:val="006C7BBE"/>
  </w:style>
  <w:style w:type="character" w:styleId="Nadruk">
    <w:name w:val="Emphasis"/>
    <w:basedOn w:val="Standaardalinea-lettertype"/>
    <w:uiPriority w:val="20"/>
    <w:qFormat/>
    <w:rsid w:val="002D60F2"/>
    <w:rPr>
      <w:i/>
      <w:iCs/>
    </w:rPr>
  </w:style>
  <w:style w:type="paragraph" w:styleId="Tekstzonderopmaak">
    <w:name w:val="Plain Text"/>
    <w:basedOn w:val="Standaard"/>
    <w:link w:val="TekstzonderopmaakChar"/>
    <w:uiPriority w:val="99"/>
    <w:unhideWhenUsed/>
    <w:rsid w:val="001552C9"/>
    <w:pPr>
      <w:spacing w:line="240" w:lineRule="auto"/>
    </w:pPr>
    <w:rPr>
      <w:rFonts w:eastAsiaTheme="minorHAnsi" w:cstheme="minorBidi"/>
    </w:rPr>
  </w:style>
  <w:style w:type="character" w:customStyle="1" w:styleId="TekstzonderopmaakChar">
    <w:name w:val="Tekst zonder opmaak Char"/>
    <w:basedOn w:val="Standaardalinea-lettertype"/>
    <w:link w:val="Tekstzonderopmaak"/>
    <w:uiPriority w:val="99"/>
    <w:rsid w:val="001552C9"/>
    <w:rPr>
      <w:rFonts w:eastAsiaTheme="minorHAnsi" w:cstheme="minorBidi"/>
    </w:rPr>
  </w:style>
  <w:style w:type="paragraph" w:styleId="Lijstopsomteken">
    <w:name w:val="List Bullet"/>
    <w:basedOn w:val="Standaard"/>
    <w:uiPriority w:val="99"/>
    <w:unhideWhenUsed/>
    <w:rsid w:val="00267F01"/>
    <w:pPr>
      <w:numPr>
        <w:numId w:val="11"/>
      </w:numPr>
      <w:spacing w:after="200" w:line="240" w:lineRule="auto"/>
      <w:contextualSpacing/>
    </w:pPr>
    <w:rPr>
      <w:rFonts w:ascii="Arial" w:eastAsiaTheme="minorEastAsia" w:hAnsi="Arial" w:cstheme="minorBidi"/>
      <w:sz w:val="20"/>
      <w:szCs w:val="22"/>
      <w:lang w:val="en-US" w:eastAsia="en-US"/>
    </w:rPr>
  </w:style>
  <w:style w:type="paragraph" w:customStyle="1" w:styleId="paragraph">
    <w:name w:val="paragraph"/>
    <w:basedOn w:val="Standaard"/>
    <w:rsid w:val="00B76A32"/>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Standaardalinea-lettertype"/>
    <w:rsid w:val="00B76A32"/>
  </w:style>
  <w:style w:type="character" w:customStyle="1" w:styleId="eop">
    <w:name w:val="eop"/>
    <w:basedOn w:val="Standaardalinea-lettertype"/>
    <w:rsid w:val="00B76A32"/>
  </w:style>
  <w:style w:type="character" w:customStyle="1" w:styleId="spellingerror">
    <w:name w:val="spellingerror"/>
    <w:basedOn w:val="Standaardalinea-lettertype"/>
    <w:rsid w:val="00B76A32"/>
  </w:style>
  <w:style w:type="character" w:styleId="Tekstvantijdelijkeaanduiding">
    <w:name w:val="Placeholder Text"/>
    <w:basedOn w:val="Standaardalinea-lettertype"/>
    <w:uiPriority w:val="99"/>
    <w:semiHidden/>
    <w:rsid w:val="005321F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578">
      <w:bodyDiv w:val="1"/>
      <w:marLeft w:val="0"/>
      <w:marRight w:val="0"/>
      <w:marTop w:val="0"/>
      <w:marBottom w:val="0"/>
      <w:divBdr>
        <w:top w:val="none" w:sz="0" w:space="0" w:color="auto"/>
        <w:left w:val="none" w:sz="0" w:space="0" w:color="auto"/>
        <w:bottom w:val="none" w:sz="0" w:space="0" w:color="auto"/>
        <w:right w:val="none" w:sz="0" w:space="0" w:color="auto"/>
      </w:divBdr>
    </w:div>
    <w:div w:id="788992">
      <w:bodyDiv w:val="1"/>
      <w:marLeft w:val="0"/>
      <w:marRight w:val="0"/>
      <w:marTop w:val="0"/>
      <w:marBottom w:val="0"/>
      <w:divBdr>
        <w:top w:val="none" w:sz="0" w:space="0" w:color="auto"/>
        <w:left w:val="none" w:sz="0" w:space="0" w:color="auto"/>
        <w:bottom w:val="none" w:sz="0" w:space="0" w:color="auto"/>
        <w:right w:val="none" w:sz="0" w:space="0" w:color="auto"/>
      </w:divBdr>
    </w:div>
    <w:div w:id="1664137">
      <w:bodyDiv w:val="1"/>
      <w:marLeft w:val="0"/>
      <w:marRight w:val="0"/>
      <w:marTop w:val="0"/>
      <w:marBottom w:val="0"/>
      <w:divBdr>
        <w:top w:val="none" w:sz="0" w:space="0" w:color="auto"/>
        <w:left w:val="none" w:sz="0" w:space="0" w:color="auto"/>
        <w:bottom w:val="none" w:sz="0" w:space="0" w:color="auto"/>
        <w:right w:val="none" w:sz="0" w:space="0" w:color="auto"/>
      </w:divBdr>
    </w:div>
    <w:div w:id="1664307">
      <w:bodyDiv w:val="1"/>
      <w:marLeft w:val="0"/>
      <w:marRight w:val="0"/>
      <w:marTop w:val="0"/>
      <w:marBottom w:val="0"/>
      <w:divBdr>
        <w:top w:val="none" w:sz="0" w:space="0" w:color="auto"/>
        <w:left w:val="none" w:sz="0" w:space="0" w:color="auto"/>
        <w:bottom w:val="none" w:sz="0" w:space="0" w:color="auto"/>
        <w:right w:val="none" w:sz="0" w:space="0" w:color="auto"/>
      </w:divBdr>
    </w:div>
    <w:div w:id="2316969">
      <w:bodyDiv w:val="1"/>
      <w:marLeft w:val="0"/>
      <w:marRight w:val="0"/>
      <w:marTop w:val="0"/>
      <w:marBottom w:val="0"/>
      <w:divBdr>
        <w:top w:val="none" w:sz="0" w:space="0" w:color="auto"/>
        <w:left w:val="none" w:sz="0" w:space="0" w:color="auto"/>
        <w:bottom w:val="none" w:sz="0" w:space="0" w:color="auto"/>
        <w:right w:val="none" w:sz="0" w:space="0" w:color="auto"/>
      </w:divBdr>
    </w:div>
    <w:div w:id="4283020">
      <w:bodyDiv w:val="1"/>
      <w:marLeft w:val="0"/>
      <w:marRight w:val="0"/>
      <w:marTop w:val="0"/>
      <w:marBottom w:val="0"/>
      <w:divBdr>
        <w:top w:val="none" w:sz="0" w:space="0" w:color="auto"/>
        <w:left w:val="none" w:sz="0" w:space="0" w:color="auto"/>
        <w:bottom w:val="none" w:sz="0" w:space="0" w:color="auto"/>
        <w:right w:val="none" w:sz="0" w:space="0" w:color="auto"/>
      </w:divBdr>
    </w:div>
    <w:div w:id="5638656">
      <w:bodyDiv w:val="1"/>
      <w:marLeft w:val="0"/>
      <w:marRight w:val="0"/>
      <w:marTop w:val="0"/>
      <w:marBottom w:val="0"/>
      <w:divBdr>
        <w:top w:val="none" w:sz="0" w:space="0" w:color="auto"/>
        <w:left w:val="none" w:sz="0" w:space="0" w:color="auto"/>
        <w:bottom w:val="none" w:sz="0" w:space="0" w:color="auto"/>
        <w:right w:val="none" w:sz="0" w:space="0" w:color="auto"/>
      </w:divBdr>
    </w:div>
    <w:div w:id="5911339">
      <w:bodyDiv w:val="1"/>
      <w:marLeft w:val="0"/>
      <w:marRight w:val="0"/>
      <w:marTop w:val="0"/>
      <w:marBottom w:val="0"/>
      <w:divBdr>
        <w:top w:val="none" w:sz="0" w:space="0" w:color="auto"/>
        <w:left w:val="none" w:sz="0" w:space="0" w:color="auto"/>
        <w:bottom w:val="none" w:sz="0" w:space="0" w:color="auto"/>
        <w:right w:val="none" w:sz="0" w:space="0" w:color="auto"/>
      </w:divBdr>
      <w:divsChild>
        <w:div w:id="1567035767">
          <w:marLeft w:val="0"/>
          <w:marRight w:val="0"/>
          <w:marTop w:val="0"/>
          <w:marBottom w:val="0"/>
          <w:divBdr>
            <w:top w:val="none" w:sz="0" w:space="0" w:color="auto"/>
            <w:left w:val="none" w:sz="0" w:space="0" w:color="auto"/>
            <w:bottom w:val="none" w:sz="0" w:space="0" w:color="auto"/>
            <w:right w:val="none" w:sz="0" w:space="0" w:color="auto"/>
          </w:divBdr>
        </w:div>
        <w:div w:id="463816469">
          <w:marLeft w:val="0"/>
          <w:marRight w:val="0"/>
          <w:marTop w:val="0"/>
          <w:marBottom w:val="0"/>
          <w:divBdr>
            <w:top w:val="none" w:sz="0" w:space="0" w:color="auto"/>
            <w:left w:val="none" w:sz="0" w:space="0" w:color="auto"/>
            <w:bottom w:val="none" w:sz="0" w:space="0" w:color="auto"/>
            <w:right w:val="none" w:sz="0" w:space="0" w:color="auto"/>
          </w:divBdr>
        </w:div>
        <w:div w:id="421952113">
          <w:marLeft w:val="0"/>
          <w:marRight w:val="0"/>
          <w:marTop w:val="0"/>
          <w:marBottom w:val="0"/>
          <w:divBdr>
            <w:top w:val="none" w:sz="0" w:space="0" w:color="auto"/>
            <w:left w:val="none" w:sz="0" w:space="0" w:color="auto"/>
            <w:bottom w:val="none" w:sz="0" w:space="0" w:color="auto"/>
            <w:right w:val="none" w:sz="0" w:space="0" w:color="auto"/>
          </w:divBdr>
        </w:div>
        <w:div w:id="1641611503">
          <w:marLeft w:val="0"/>
          <w:marRight w:val="0"/>
          <w:marTop w:val="0"/>
          <w:marBottom w:val="0"/>
          <w:divBdr>
            <w:top w:val="none" w:sz="0" w:space="0" w:color="auto"/>
            <w:left w:val="none" w:sz="0" w:space="0" w:color="auto"/>
            <w:bottom w:val="none" w:sz="0" w:space="0" w:color="auto"/>
            <w:right w:val="none" w:sz="0" w:space="0" w:color="auto"/>
          </w:divBdr>
        </w:div>
        <w:div w:id="1602182695">
          <w:marLeft w:val="0"/>
          <w:marRight w:val="0"/>
          <w:marTop w:val="0"/>
          <w:marBottom w:val="0"/>
          <w:divBdr>
            <w:top w:val="none" w:sz="0" w:space="0" w:color="auto"/>
            <w:left w:val="none" w:sz="0" w:space="0" w:color="auto"/>
            <w:bottom w:val="none" w:sz="0" w:space="0" w:color="auto"/>
            <w:right w:val="none" w:sz="0" w:space="0" w:color="auto"/>
          </w:divBdr>
        </w:div>
        <w:div w:id="358166281">
          <w:marLeft w:val="0"/>
          <w:marRight w:val="0"/>
          <w:marTop w:val="0"/>
          <w:marBottom w:val="0"/>
          <w:divBdr>
            <w:top w:val="none" w:sz="0" w:space="0" w:color="auto"/>
            <w:left w:val="none" w:sz="0" w:space="0" w:color="auto"/>
            <w:bottom w:val="none" w:sz="0" w:space="0" w:color="auto"/>
            <w:right w:val="none" w:sz="0" w:space="0" w:color="auto"/>
          </w:divBdr>
        </w:div>
        <w:div w:id="1971089160">
          <w:marLeft w:val="0"/>
          <w:marRight w:val="0"/>
          <w:marTop w:val="0"/>
          <w:marBottom w:val="0"/>
          <w:divBdr>
            <w:top w:val="none" w:sz="0" w:space="0" w:color="auto"/>
            <w:left w:val="none" w:sz="0" w:space="0" w:color="auto"/>
            <w:bottom w:val="none" w:sz="0" w:space="0" w:color="auto"/>
            <w:right w:val="none" w:sz="0" w:space="0" w:color="auto"/>
          </w:divBdr>
        </w:div>
        <w:div w:id="695156039">
          <w:marLeft w:val="0"/>
          <w:marRight w:val="0"/>
          <w:marTop w:val="0"/>
          <w:marBottom w:val="0"/>
          <w:divBdr>
            <w:top w:val="none" w:sz="0" w:space="0" w:color="auto"/>
            <w:left w:val="none" w:sz="0" w:space="0" w:color="auto"/>
            <w:bottom w:val="none" w:sz="0" w:space="0" w:color="auto"/>
            <w:right w:val="none" w:sz="0" w:space="0" w:color="auto"/>
          </w:divBdr>
        </w:div>
        <w:div w:id="1737626866">
          <w:marLeft w:val="0"/>
          <w:marRight w:val="0"/>
          <w:marTop w:val="0"/>
          <w:marBottom w:val="0"/>
          <w:divBdr>
            <w:top w:val="none" w:sz="0" w:space="0" w:color="auto"/>
            <w:left w:val="none" w:sz="0" w:space="0" w:color="auto"/>
            <w:bottom w:val="none" w:sz="0" w:space="0" w:color="auto"/>
            <w:right w:val="none" w:sz="0" w:space="0" w:color="auto"/>
          </w:divBdr>
        </w:div>
        <w:div w:id="261300237">
          <w:marLeft w:val="0"/>
          <w:marRight w:val="0"/>
          <w:marTop w:val="0"/>
          <w:marBottom w:val="0"/>
          <w:divBdr>
            <w:top w:val="none" w:sz="0" w:space="0" w:color="auto"/>
            <w:left w:val="none" w:sz="0" w:space="0" w:color="auto"/>
            <w:bottom w:val="none" w:sz="0" w:space="0" w:color="auto"/>
            <w:right w:val="none" w:sz="0" w:space="0" w:color="auto"/>
          </w:divBdr>
        </w:div>
        <w:div w:id="672538301">
          <w:marLeft w:val="0"/>
          <w:marRight w:val="0"/>
          <w:marTop w:val="0"/>
          <w:marBottom w:val="0"/>
          <w:divBdr>
            <w:top w:val="none" w:sz="0" w:space="0" w:color="auto"/>
            <w:left w:val="none" w:sz="0" w:space="0" w:color="auto"/>
            <w:bottom w:val="none" w:sz="0" w:space="0" w:color="auto"/>
            <w:right w:val="none" w:sz="0" w:space="0" w:color="auto"/>
          </w:divBdr>
        </w:div>
        <w:div w:id="1495291688">
          <w:marLeft w:val="0"/>
          <w:marRight w:val="0"/>
          <w:marTop w:val="0"/>
          <w:marBottom w:val="0"/>
          <w:divBdr>
            <w:top w:val="none" w:sz="0" w:space="0" w:color="auto"/>
            <w:left w:val="none" w:sz="0" w:space="0" w:color="auto"/>
            <w:bottom w:val="none" w:sz="0" w:space="0" w:color="auto"/>
            <w:right w:val="none" w:sz="0" w:space="0" w:color="auto"/>
          </w:divBdr>
        </w:div>
        <w:div w:id="1218082567">
          <w:marLeft w:val="0"/>
          <w:marRight w:val="0"/>
          <w:marTop w:val="0"/>
          <w:marBottom w:val="0"/>
          <w:divBdr>
            <w:top w:val="none" w:sz="0" w:space="0" w:color="auto"/>
            <w:left w:val="none" w:sz="0" w:space="0" w:color="auto"/>
            <w:bottom w:val="none" w:sz="0" w:space="0" w:color="auto"/>
            <w:right w:val="none" w:sz="0" w:space="0" w:color="auto"/>
          </w:divBdr>
        </w:div>
        <w:div w:id="2021352339">
          <w:marLeft w:val="0"/>
          <w:marRight w:val="0"/>
          <w:marTop w:val="0"/>
          <w:marBottom w:val="0"/>
          <w:divBdr>
            <w:top w:val="none" w:sz="0" w:space="0" w:color="auto"/>
            <w:left w:val="none" w:sz="0" w:space="0" w:color="auto"/>
            <w:bottom w:val="none" w:sz="0" w:space="0" w:color="auto"/>
            <w:right w:val="none" w:sz="0" w:space="0" w:color="auto"/>
          </w:divBdr>
        </w:div>
        <w:div w:id="925068493">
          <w:marLeft w:val="0"/>
          <w:marRight w:val="0"/>
          <w:marTop w:val="0"/>
          <w:marBottom w:val="0"/>
          <w:divBdr>
            <w:top w:val="none" w:sz="0" w:space="0" w:color="auto"/>
            <w:left w:val="none" w:sz="0" w:space="0" w:color="auto"/>
            <w:bottom w:val="none" w:sz="0" w:space="0" w:color="auto"/>
            <w:right w:val="none" w:sz="0" w:space="0" w:color="auto"/>
          </w:divBdr>
        </w:div>
        <w:div w:id="384717094">
          <w:marLeft w:val="0"/>
          <w:marRight w:val="0"/>
          <w:marTop w:val="0"/>
          <w:marBottom w:val="0"/>
          <w:divBdr>
            <w:top w:val="none" w:sz="0" w:space="0" w:color="auto"/>
            <w:left w:val="none" w:sz="0" w:space="0" w:color="auto"/>
            <w:bottom w:val="none" w:sz="0" w:space="0" w:color="auto"/>
            <w:right w:val="none" w:sz="0" w:space="0" w:color="auto"/>
          </w:divBdr>
        </w:div>
        <w:div w:id="817772245">
          <w:marLeft w:val="0"/>
          <w:marRight w:val="0"/>
          <w:marTop w:val="0"/>
          <w:marBottom w:val="0"/>
          <w:divBdr>
            <w:top w:val="none" w:sz="0" w:space="0" w:color="auto"/>
            <w:left w:val="none" w:sz="0" w:space="0" w:color="auto"/>
            <w:bottom w:val="none" w:sz="0" w:space="0" w:color="auto"/>
            <w:right w:val="none" w:sz="0" w:space="0" w:color="auto"/>
          </w:divBdr>
        </w:div>
        <w:div w:id="258101231">
          <w:marLeft w:val="0"/>
          <w:marRight w:val="0"/>
          <w:marTop w:val="0"/>
          <w:marBottom w:val="0"/>
          <w:divBdr>
            <w:top w:val="none" w:sz="0" w:space="0" w:color="auto"/>
            <w:left w:val="none" w:sz="0" w:space="0" w:color="auto"/>
            <w:bottom w:val="none" w:sz="0" w:space="0" w:color="auto"/>
            <w:right w:val="none" w:sz="0" w:space="0" w:color="auto"/>
          </w:divBdr>
        </w:div>
        <w:div w:id="890001079">
          <w:marLeft w:val="0"/>
          <w:marRight w:val="0"/>
          <w:marTop w:val="0"/>
          <w:marBottom w:val="0"/>
          <w:divBdr>
            <w:top w:val="none" w:sz="0" w:space="0" w:color="auto"/>
            <w:left w:val="none" w:sz="0" w:space="0" w:color="auto"/>
            <w:bottom w:val="none" w:sz="0" w:space="0" w:color="auto"/>
            <w:right w:val="none" w:sz="0" w:space="0" w:color="auto"/>
          </w:divBdr>
        </w:div>
        <w:div w:id="1588078828">
          <w:marLeft w:val="0"/>
          <w:marRight w:val="0"/>
          <w:marTop w:val="0"/>
          <w:marBottom w:val="0"/>
          <w:divBdr>
            <w:top w:val="none" w:sz="0" w:space="0" w:color="auto"/>
            <w:left w:val="none" w:sz="0" w:space="0" w:color="auto"/>
            <w:bottom w:val="none" w:sz="0" w:space="0" w:color="auto"/>
            <w:right w:val="none" w:sz="0" w:space="0" w:color="auto"/>
          </w:divBdr>
        </w:div>
      </w:divsChild>
    </w:div>
    <w:div w:id="9383592">
      <w:bodyDiv w:val="1"/>
      <w:marLeft w:val="0"/>
      <w:marRight w:val="0"/>
      <w:marTop w:val="0"/>
      <w:marBottom w:val="0"/>
      <w:divBdr>
        <w:top w:val="none" w:sz="0" w:space="0" w:color="auto"/>
        <w:left w:val="none" w:sz="0" w:space="0" w:color="auto"/>
        <w:bottom w:val="none" w:sz="0" w:space="0" w:color="auto"/>
        <w:right w:val="none" w:sz="0" w:space="0" w:color="auto"/>
      </w:divBdr>
    </w:div>
    <w:div w:id="9574043">
      <w:bodyDiv w:val="1"/>
      <w:marLeft w:val="0"/>
      <w:marRight w:val="0"/>
      <w:marTop w:val="0"/>
      <w:marBottom w:val="0"/>
      <w:divBdr>
        <w:top w:val="none" w:sz="0" w:space="0" w:color="auto"/>
        <w:left w:val="none" w:sz="0" w:space="0" w:color="auto"/>
        <w:bottom w:val="none" w:sz="0" w:space="0" w:color="auto"/>
        <w:right w:val="none" w:sz="0" w:space="0" w:color="auto"/>
      </w:divBdr>
    </w:div>
    <w:div w:id="16741798">
      <w:bodyDiv w:val="1"/>
      <w:marLeft w:val="0"/>
      <w:marRight w:val="0"/>
      <w:marTop w:val="0"/>
      <w:marBottom w:val="0"/>
      <w:divBdr>
        <w:top w:val="none" w:sz="0" w:space="0" w:color="auto"/>
        <w:left w:val="none" w:sz="0" w:space="0" w:color="auto"/>
        <w:bottom w:val="none" w:sz="0" w:space="0" w:color="auto"/>
        <w:right w:val="none" w:sz="0" w:space="0" w:color="auto"/>
      </w:divBdr>
    </w:div>
    <w:div w:id="16779148">
      <w:bodyDiv w:val="1"/>
      <w:marLeft w:val="0"/>
      <w:marRight w:val="0"/>
      <w:marTop w:val="0"/>
      <w:marBottom w:val="0"/>
      <w:divBdr>
        <w:top w:val="none" w:sz="0" w:space="0" w:color="auto"/>
        <w:left w:val="none" w:sz="0" w:space="0" w:color="auto"/>
        <w:bottom w:val="none" w:sz="0" w:space="0" w:color="auto"/>
        <w:right w:val="none" w:sz="0" w:space="0" w:color="auto"/>
      </w:divBdr>
    </w:div>
    <w:div w:id="18313788">
      <w:bodyDiv w:val="1"/>
      <w:marLeft w:val="0"/>
      <w:marRight w:val="0"/>
      <w:marTop w:val="0"/>
      <w:marBottom w:val="0"/>
      <w:divBdr>
        <w:top w:val="none" w:sz="0" w:space="0" w:color="auto"/>
        <w:left w:val="none" w:sz="0" w:space="0" w:color="auto"/>
        <w:bottom w:val="none" w:sz="0" w:space="0" w:color="auto"/>
        <w:right w:val="none" w:sz="0" w:space="0" w:color="auto"/>
      </w:divBdr>
    </w:div>
    <w:div w:id="19625254">
      <w:bodyDiv w:val="1"/>
      <w:marLeft w:val="0"/>
      <w:marRight w:val="0"/>
      <w:marTop w:val="0"/>
      <w:marBottom w:val="0"/>
      <w:divBdr>
        <w:top w:val="none" w:sz="0" w:space="0" w:color="auto"/>
        <w:left w:val="none" w:sz="0" w:space="0" w:color="auto"/>
        <w:bottom w:val="none" w:sz="0" w:space="0" w:color="auto"/>
        <w:right w:val="none" w:sz="0" w:space="0" w:color="auto"/>
      </w:divBdr>
    </w:div>
    <w:div w:id="19862441">
      <w:bodyDiv w:val="1"/>
      <w:marLeft w:val="0"/>
      <w:marRight w:val="0"/>
      <w:marTop w:val="0"/>
      <w:marBottom w:val="0"/>
      <w:divBdr>
        <w:top w:val="none" w:sz="0" w:space="0" w:color="auto"/>
        <w:left w:val="none" w:sz="0" w:space="0" w:color="auto"/>
        <w:bottom w:val="none" w:sz="0" w:space="0" w:color="auto"/>
        <w:right w:val="none" w:sz="0" w:space="0" w:color="auto"/>
      </w:divBdr>
    </w:div>
    <w:div w:id="21365865">
      <w:bodyDiv w:val="1"/>
      <w:marLeft w:val="0"/>
      <w:marRight w:val="0"/>
      <w:marTop w:val="0"/>
      <w:marBottom w:val="0"/>
      <w:divBdr>
        <w:top w:val="none" w:sz="0" w:space="0" w:color="auto"/>
        <w:left w:val="none" w:sz="0" w:space="0" w:color="auto"/>
        <w:bottom w:val="none" w:sz="0" w:space="0" w:color="auto"/>
        <w:right w:val="none" w:sz="0" w:space="0" w:color="auto"/>
      </w:divBdr>
    </w:div>
    <w:div w:id="22832008">
      <w:bodyDiv w:val="1"/>
      <w:marLeft w:val="0"/>
      <w:marRight w:val="0"/>
      <w:marTop w:val="0"/>
      <w:marBottom w:val="0"/>
      <w:divBdr>
        <w:top w:val="none" w:sz="0" w:space="0" w:color="auto"/>
        <w:left w:val="none" w:sz="0" w:space="0" w:color="auto"/>
        <w:bottom w:val="none" w:sz="0" w:space="0" w:color="auto"/>
        <w:right w:val="none" w:sz="0" w:space="0" w:color="auto"/>
      </w:divBdr>
    </w:div>
    <w:div w:id="24715197">
      <w:bodyDiv w:val="1"/>
      <w:marLeft w:val="0"/>
      <w:marRight w:val="0"/>
      <w:marTop w:val="0"/>
      <w:marBottom w:val="0"/>
      <w:divBdr>
        <w:top w:val="none" w:sz="0" w:space="0" w:color="auto"/>
        <w:left w:val="none" w:sz="0" w:space="0" w:color="auto"/>
        <w:bottom w:val="none" w:sz="0" w:space="0" w:color="auto"/>
        <w:right w:val="none" w:sz="0" w:space="0" w:color="auto"/>
      </w:divBdr>
    </w:div>
    <w:div w:id="31081554">
      <w:bodyDiv w:val="1"/>
      <w:marLeft w:val="0"/>
      <w:marRight w:val="0"/>
      <w:marTop w:val="0"/>
      <w:marBottom w:val="0"/>
      <w:divBdr>
        <w:top w:val="none" w:sz="0" w:space="0" w:color="auto"/>
        <w:left w:val="none" w:sz="0" w:space="0" w:color="auto"/>
        <w:bottom w:val="none" w:sz="0" w:space="0" w:color="auto"/>
        <w:right w:val="none" w:sz="0" w:space="0" w:color="auto"/>
      </w:divBdr>
    </w:div>
    <w:div w:id="32660075">
      <w:bodyDiv w:val="1"/>
      <w:marLeft w:val="0"/>
      <w:marRight w:val="0"/>
      <w:marTop w:val="0"/>
      <w:marBottom w:val="0"/>
      <w:divBdr>
        <w:top w:val="none" w:sz="0" w:space="0" w:color="auto"/>
        <w:left w:val="none" w:sz="0" w:space="0" w:color="auto"/>
        <w:bottom w:val="none" w:sz="0" w:space="0" w:color="auto"/>
        <w:right w:val="none" w:sz="0" w:space="0" w:color="auto"/>
      </w:divBdr>
    </w:div>
    <w:div w:id="33890444">
      <w:bodyDiv w:val="1"/>
      <w:marLeft w:val="0"/>
      <w:marRight w:val="0"/>
      <w:marTop w:val="0"/>
      <w:marBottom w:val="0"/>
      <w:divBdr>
        <w:top w:val="none" w:sz="0" w:space="0" w:color="auto"/>
        <w:left w:val="none" w:sz="0" w:space="0" w:color="auto"/>
        <w:bottom w:val="none" w:sz="0" w:space="0" w:color="auto"/>
        <w:right w:val="none" w:sz="0" w:space="0" w:color="auto"/>
      </w:divBdr>
    </w:div>
    <w:div w:id="34890298">
      <w:bodyDiv w:val="1"/>
      <w:marLeft w:val="0"/>
      <w:marRight w:val="0"/>
      <w:marTop w:val="0"/>
      <w:marBottom w:val="0"/>
      <w:divBdr>
        <w:top w:val="none" w:sz="0" w:space="0" w:color="auto"/>
        <w:left w:val="none" w:sz="0" w:space="0" w:color="auto"/>
        <w:bottom w:val="none" w:sz="0" w:space="0" w:color="auto"/>
        <w:right w:val="none" w:sz="0" w:space="0" w:color="auto"/>
      </w:divBdr>
    </w:div>
    <w:div w:id="35396269">
      <w:bodyDiv w:val="1"/>
      <w:marLeft w:val="0"/>
      <w:marRight w:val="0"/>
      <w:marTop w:val="0"/>
      <w:marBottom w:val="0"/>
      <w:divBdr>
        <w:top w:val="none" w:sz="0" w:space="0" w:color="auto"/>
        <w:left w:val="none" w:sz="0" w:space="0" w:color="auto"/>
        <w:bottom w:val="none" w:sz="0" w:space="0" w:color="auto"/>
        <w:right w:val="none" w:sz="0" w:space="0" w:color="auto"/>
      </w:divBdr>
    </w:div>
    <w:div w:id="36053835">
      <w:bodyDiv w:val="1"/>
      <w:marLeft w:val="0"/>
      <w:marRight w:val="0"/>
      <w:marTop w:val="0"/>
      <w:marBottom w:val="0"/>
      <w:divBdr>
        <w:top w:val="none" w:sz="0" w:space="0" w:color="auto"/>
        <w:left w:val="none" w:sz="0" w:space="0" w:color="auto"/>
        <w:bottom w:val="none" w:sz="0" w:space="0" w:color="auto"/>
        <w:right w:val="none" w:sz="0" w:space="0" w:color="auto"/>
      </w:divBdr>
    </w:div>
    <w:div w:id="38092606">
      <w:bodyDiv w:val="1"/>
      <w:marLeft w:val="0"/>
      <w:marRight w:val="0"/>
      <w:marTop w:val="0"/>
      <w:marBottom w:val="0"/>
      <w:divBdr>
        <w:top w:val="none" w:sz="0" w:space="0" w:color="auto"/>
        <w:left w:val="none" w:sz="0" w:space="0" w:color="auto"/>
        <w:bottom w:val="none" w:sz="0" w:space="0" w:color="auto"/>
        <w:right w:val="none" w:sz="0" w:space="0" w:color="auto"/>
      </w:divBdr>
    </w:div>
    <w:div w:id="38285251">
      <w:bodyDiv w:val="1"/>
      <w:marLeft w:val="0"/>
      <w:marRight w:val="0"/>
      <w:marTop w:val="0"/>
      <w:marBottom w:val="0"/>
      <w:divBdr>
        <w:top w:val="none" w:sz="0" w:space="0" w:color="auto"/>
        <w:left w:val="none" w:sz="0" w:space="0" w:color="auto"/>
        <w:bottom w:val="none" w:sz="0" w:space="0" w:color="auto"/>
        <w:right w:val="none" w:sz="0" w:space="0" w:color="auto"/>
      </w:divBdr>
    </w:div>
    <w:div w:id="40330148">
      <w:bodyDiv w:val="1"/>
      <w:marLeft w:val="0"/>
      <w:marRight w:val="0"/>
      <w:marTop w:val="0"/>
      <w:marBottom w:val="0"/>
      <w:divBdr>
        <w:top w:val="none" w:sz="0" w:space="0" w:color="auto"/>
        <w:left w:val="none" w:sz="0" w:space="0" w:color="auto"/>
        <w:bottom w:val="none" w:sz="0" w:space="0" w:color="auto"/>
        <w:right w:val="none" w:sz="0" w:space="0" w:color="auto"/>
      </w:divBdr>
    </w:div>
    <w:div w:id="40444217">
      <w:bodyDiv w:val="1"/>
      <w:marLeft w:val="0"/>
      <w:marRight w:val="0"/>
      <w:marTop w:val="0"/>
      <w:marBottom w:val="0"/>
      <w:divBdr>
        <w:top w:val="none" w:sz="0" w:space="0" w:color="auto"/>
        <w:left w:val="none" w:sz="0" w:space="0" w:color="auto"/>
        <w:bottom w:val="none" w:sz="0" w:space="0" w:color="auto"/>
        <w:right w:val="none" w:sz="0" w:space="0" w:color="auto"/>
      </w:divBdr>
    </w:div>
    <w:div w:id="41755088">
      <w:bodyDiv w:val="1"/>
      <w:marLeft w:val="0"/>
      <w:marRight w:val="0"/>
      <w:marTop w:val="0"/>
      <w:marBottom w:val="0"/>
      <w:divBdr>
        <w:top w:val="none" w:sz="0" w:space="0" w:color="auto"/>
        <w:left w:val="none" w:sz="0" w:space="0" w:color="auto"/>
        <w:bottom w:val="none" w:sz="0" w:space="0" w:color="auto"/>
        <w:right w:val="none" w:sz="0" w:space="0" w:color="auto"/>
      </w:divBdr>
    </w:div>
    <w:div w:id="44255705">
      <w:bodyDiv w:val="1"/>
      <w:marLeft w:val="0"/>
      <w:marRight w:val="0"/>
      <w:marTop w:val="0"/>
      <w:marBottom w:val="0"/>
      <w:divBdr>
        <w:top w:val="none" w:sz="0" w:space="0" w:color="auto"/>
        <w:left w:val="none" w:sz="0" w:space="0" w:color="auto"/>
        <w:bottom w:val="none" w:sz="0" w:space="0" w:color="auto"/>
        <w:right w:val="none" w:sz="0" w:space="0" w:color="auto"/>
      </w:divBdr>
    </w:div>
    <w:div w:id="45884459">
      <w:bodyDiv w:val="1"/>
      <w:marLeft w:val="0"/>
      <w:marRight w:val="0"/>
      <w:marTop w:val="0"/>
      <w:marBottom w:val="0"/>
      <w:divBdr>
        <w:top w:val="none" w:sz="0" w:space="0" w:color="auto"/>
        <w:left w:val="none" w:sz="0" w:space="0" w:color="auto"/>
        <w:bottom w:val="none" w:sz="0" w:space="0" w:color="auto"/>
        <w:right w:val="none" w:sz="0" w:space="0" w:color="auto"/>
      </w:divBdr>
    </w:div>
    <w:div w:id="46102310">
      <w:bodyDiv w:val="1"/>
      <w:marLeft w:val="0"/>
      <w:marRight w:val="0"/>
      <w:marTop w:val="0"/>
      <w:marBottom w:val="0"/>
      <w:divBdr>
        <w:top w:val="none" w:sz="0" w:space="0" w:color="auto"/>
        <w:left w:val="none" w:sz="0" w:space="0" w:color="auto"/>
        <w:bottom w:val="none" w:sz="0" w:space="0" w:color="auto"/>
        <w:right w:val="none" w:sz="0" w:space="0" w:color="auto"/>
      </w:divBdr>
    </w:div>
    <w:div w:id="46685611">
      <w:bodyDiv w:val="1"/>
      <w:marLeft w:val="0"/>
      <w:marRight w:val="0"/>
      <w:marTop w:val="0"/>
      <w:marBottom w:val="0"/>
      <w:divBdr>
        <w:top w:val="none" w:sz="0" w:space="0" w:color="auto"/>
        <w:left w:val="none" w:sz="0" w:space="0" w:color="auto"/>
        <w:bottom w:val="none" w:sz="0" w:space="0" w:color="auto"/>
        <w:right w:val="none" w:sz="0" w:space="0" w:color="auto"/>
      </w:divBdr>
    </w:div>
    <w:div w:id="48235606">
      <w:bodyDiv w:val="1"/>
      <w:marLeft w:val="0"/>
      <w:marRight w:val="0"/>
      <w:marTop w:val="0"/>
      <w:marBottom w:val="0"/>
      <w:divBdr>
        <w:top w:val="none" w:sz="0" w:space="0" w:color="auto"/>
        <w:left w:val="none" w:sz="0" w:space="0" w:color="auto"/>
        <w:bottom w:val="none" w:sz="0" w:space="0" w:color="auto"/>
        <w:right w:val="none" w:sz="0" w:space="0" w:color="auto"/>
      </w:divBdr>
    </w:div>
    <w:div w:id="49159573">
      <w:bodyDiv w:val="1"/>
      <w:marLeft w:val="0"/>
      <w:marRight w:val="0"/>
      <w:marTop w:val="0"/>
      <w:marBottom w:val="0"/>
      <w:divBdr>
        <w:top w:val="none" w:sz="0" w:space="0" w:color="auto"/>
        <w:left w:val="none" w:sz="0" w:space="0" w:color="auto"/>
        <w:bottom w:val="none" w:sz="0" w:space="0" w:color="auto"/>
        <w:right w:val="none" w:sz="0" w:space="0" w:color="auto"/>
      </w:divBdr>
    </w:div>
    <w:div w:id="49498269">
      <w:bodyDiv w:val="1"/>
      <w:marLeft w:val="0"/>
      <w:marRight w:val="0"/>
      <w:marTop w:val="0"/>
      <w:marBottom w:val="0"/>
      <w:divBdr>
        <w:top w:val="none" w:sz="0" w:space="0" w:color="auto"/>
        <w:left w:val="none" w:sz="0" w:space="0" w:color="auto"/>
        <w:bottom w:val="none" w:sz="0" w:space="0" w:color="auto"/>
        <w:right w:val="none" w:sz="0" w:space="0" w:color="auto"/>
      </w:divBdr>
    </w:div>
    <w:div w:id="51543745">
      <w:bodyDiv w:val="1"/>
      <w:marLeft w:val="0"/>
      <w:marRight w:val="0"/>
      <w:marTop w:val="0"/>
      <w:marBottom w:val="0"/>
      <w:divBdr>
        <w:top w:val="none" w:sz="0" w:space="0" w:color="auto"/>
        <w:left w:val="none" w:sz="0" w:space="0" w:color="auto"/>
        <w:bottom w:val="none" w:sz="0" w:space="0" w:color="auto"/>
        <w:right w:val="none" w:sz="0" w:space="0" w:color="auto"/>
      </w:divBdr>
    </w:div>
    <w:div w:id="54359238">
      <w:bodyDiv w:val="1"/>
      <w:marLeft w:val="0"/>
      <w:marRight w:val="0"/>
      <w:marTop w:val="0"/>
      <w:marBottom w:val="0"/>
      <w:divBdr>
        <w:top w:val="none" w:sz="0" w:space="0" w:color="auto"/>
        <w:left w:val="none" w:sz="0" w:space="0" w:color="auto"/>
        <w:bottom w:val="none" w:sz="0" w:space="0" w:color="auto"/>
        <w:right w:val="none" w:sz="0" w:space="0" w:color="auto"/>
      </w:divBdr>
      <w:divsChild>
        <w:div w:id="1915117699">
          <w:marLeft w:val="0"/>
          <w:marRight w:val="0"/>
          <w:marTop w:val="0"/>
          <w:marBottom w:val="0"/>
          <w:divBdr>
            <w:top w:val="none" w:sz="0" w:space="0" w:color="auto"/>
            <w:left w:val="none" w:sz="0" w:space="0" w:color="auto"/>
            <w:bottom w:val="none" w:sz="0" w:space="0" w:color="auto"/>
            <w:right w:val="none" w:sz="0" w:space="0" w:color="auto"/>
          </w:divBdr>
        </w:div>
        <w:div w:id="509636179">
          <w:marLeft w:val="0"/>
          <w:marRight w:val="0"/>
          <w:marTop w:val="0"/>
          <w:marBottom w:val="0"/>
          <w:divBdr>
            <w:top w:val="none" w:sz="0" w:space="0" w:color="auto"/>
            <w:left w:val="none" w:sz="0" w:space="0" w:color="auto"/>
            <w:bottom w:val="none" w:sz="0" w:space="0" w:color="auto"/>
            <w:right w:val="none" w:sz="0" w:space="0" w:color="auto"/>
          </w:divBdr>
        </w:div>
      </w:divsChild>
    </w:div>
    <w:div w:id="58750599">
      <w:bodyDiv w:val="1"/>
      <w:marLeft w:val="0"/>
      <w:marRight w:val="0"/>
      <w:marTop w:val="0"/>
      <w:marBottom w:val="0"/>
      <w:divBdr>
        <w:top w:val="none" w:sz="0" w:space="0" w:color="auto"/>
        <w:left w:val="none" w:sz="0" w:space="0" w:color="auto"/>
        <w:bottom w:val="none" w:sz="0" w:space="0" w:color="auto"/>
        <w:right w:val="none" w:sz="0" w:space="0" w:color="auto"/>
      </w:divBdr>
    </w:div>
    <w:div w:id="59641187">
      <w:bodyDiv w:val="1"/>
      <w:marLeft w:val="0"/>
      <w:marRight w:val="0"/>
      <w:marTop w:val="0"/>
      <w:marBottom w:val="0"/>
      <w:divBdr>
        <w:top w:val="none" w:sz="0" w:space="0" w:color="auto"/>
        <w:left w:val="none" w:sz="0" w:space="0" w:color="auto"/>
        <w:bottom w:val="none" w:sz="0" w:space="0" w:color="auto"/>
        <w:right w:val="none" w:sz="0" w:space="0" w:color="auto"/>
      </w:divBdr>
    </w:div>
    <w:div w:id="62025971">
      <w:bodyDiv w:val="1"/>
      <w:marLeft w:val="0"/>
      <w:marRight w:val="0"/>
      <w:marTop w:val="0"/>
      <w:marBottom w:val="0"/>
      <w:divBdr>
        <w:top w:val="none" w:sz="0" w:space="0" w:color="auto"/>
        <w:left w:val="none" w:sz="0" w:space="0" w:color="auto"/>
        <w:bottom w:val="none" w:sz="0" w:space="0" w:color="auto"/>
        <w:right w:val="none" w:sz="0" w:space="0" w:color="auto"/>
      </w:divBdr>
      <w:divsChild>
        <w:div w:id="394932062">
          <w:marLeft w:val="0"/>
          <w:marRight w:val="0"/>
          <w:marTop w:val="0"/>
          <w:marBottom w:val="0"/>
          <w:divBdr>
            <w:top w:val="none" w:sz="0" w:space="0" w:color="auto"/>
            <w:left w:val="none" w:sz="0" w:space="0" w:color="auto"/>
            <w:bottom w:val="none" w:sz="0" w:space="0" w:color="auto"/>
            <w:right w:val="none" w:sz="0" w:space="0" w:color="auto"/>
          </w:divBdr>
        </w:div>
        <w:div w:id="794837463">
          <w:marLeft w:val="0"/>
          <w:marRight w:val="0"/>
          <w:marTop w:val="0"/>
          <w:marBottom w:val="0"/>
          <w:divBdr>
            <w:top w:val="none" w:sz="0" w:space="0" w:color="auto"/>
            <w:left w:val="none" w:sz="0" w:space="0" w:color="auto"/>
            <w:bottom w:val="none" w:sz="0" w:space="0" w:color="auto"/>
            <w:right w:val="none" w:sz="0" w:space="0" w:color="auto"/>
          </w:divBdr>
        </w:div>
        <w:div w:id="1603761747">
          <w:marLeft w:val="0"/>
          <w:marRight w:val="0"/>
          <w:marTop w:val="0"/>
          <w:marBottom w:val="0"/>
          <w:divBdr>
            <w:top w:val="none" w:sz="0" w:space="0" w:color="auto"/>
            <w:left w:val="none" w:sz="0" w:space="0" w:color="auto"/>
            <w:bottom w:val="none" w:sz="0" w:space="0" w:color="auto"/>
            <w:right w:val="none" w:sz="0" w:space="0" w:color="auto"/>
          </w:divBdr>
        </w:div>
      </w:divsChild>
    </w:div>
    <w:div w:id="62261640">
      <w:bodyDiv w:val="1"/>
      <w:marLeft w:val="0"/>
      <w:marRight w:val="0"/>
      <w:marTop w:val="0"/>
      <w:marBottom w:val="0"/>
      <w:divBdr>
        <w:top w:val="none" w:sz="0" w:space="0" w:color="auto"/>
        <w:left w:val="none" w:sz="0" w:space="0" w:color="auto"/>
        <w:bottom w:val="none" w:sz="0" w:space="0" w:color="auto"/>
        <w:right w:val="none" w:sz="0" w:space="0" w:color="auto"/>
      </w:divBdr>
    </w:div>
    <w:div w:id="62290887">
      <w:bodyDiv w:val="1"/>
      <w:marLeft w:val="0"/>
      <w:marRight w:val="0"/>
      <w:marTop w:val="0"/>
      <w:marBottom w:val="0"/>
      <w:divBdr>
        <w:top w:val="none" w:sz="0" w:space="0" w:color="auto"/>
        <w:left w:val="none" w:sz="0" w:space="0" w:color="auto"/>
        <w:bottom w:val="none" w:sz="0" w:space="0" w:color="auto"/>
        <w:right w:val="none" w:sz="0" w:space="0" w:color="auto"/>
      </w:divBdr>
    </w:div>
    <w:div w:id="65880581">
      <w:bodyDiv w:val="1"/>
      <w:marLeft w:val="0"/>
      <w:marRight w:val="0"/>
      <w:marTop w:val="0"/>
      <w:marBottom w:val="0"/>
      <w:divBdr>
        <w:top w:val="none" w:sz="0" w:space="0" w:color="auto"/>
        <w:left w:val="none" w:sz="0" w:space="0" w:color="auto"/>
        <w:bottom w:val="none" w:sz="0" w:space="0" w:color="auto"/>
        <w:right w:val="none" w:sz="0" w:space="0" w:color="auto"/>
      </w:divBdr>
    </w:div>
    <w:div w:id="66348434">
      <w:bodyDiv w:val="1"/>
      <w:marLeft w:val="0"/>
      <w:marRight w:val="0"/>
      <w:marTop w:val="0"/>
      <w:marBottom w:val="0"/>
      <w:divBdr>
        <w:top w:val="none" w:sz="0" w:space="0" w:color="auto"/>
        <w:left w:val="none" w:sz="0" w:space="0" w:color="auto"/>
        <w:bottom w:val="none" w:sz="0" w:space="0" w:color="auto"/>
        <w:right w:val="none" w:sz="0" w:space="0" w:color="auto"/>
      </w:divBdr>
    </w:div>
    <w:div w:id="68962862">
      <w:bodyDiv w:val="1"/>
      <w:marLeft w:val="0"/>
      <w:marRight w:val="0"/>
      <w:marTop w:val="0"/>
      <w:marBottom w:val="0"/>
      <w:divBdr>
        <w:top w:val="none" w:sz="0" w:space="0" w:color="auto"/>
        <w:left w:val="none" w:sz="0" w:space="0" w:color="auto"/>
        <w:bottom w:val="none" w:sz="0" w:space="0" w:color="auto"/>
        <w:right w:val="none" w:sz="0" w:space="0" w:color="auto"/>
      </w:divBdr>
      <w:divsChild>
        <w:div w:id="186915969">
          <w:marLeft w:val="0"/>
          <w:marRight w:val="0"/>
          <w:marTop w:val="0"/>
          <w:marBottom w:val="0"/>
          <w:divBdr>
            <w:top w:val="none" w:sz="0" w:space="0" w:color="auto"/>
            <w:left w:val="none" w:sz="0" w:space="0" w:color="auto"/>
            <w:bottom w:val="none" w:sz="0" w:space="0" w:color="auto"/>
            <w:right w:val="none" w:sz="0" w:space="0" w:color="auto"/>
          </w:divBdr>
        </w:div>
        <w:div w:id="7175844">
          <w:marLeft w:val="0"/>
          <w:marRight w:val="0"/>
          <w:marTop w:val="0"/>
          <w:marBottom w:val="0"/>
          <w:divBdr>
            <w:top w:val="none" w:sz="0" w:space="0" w:color="auto"/>
            <w:left w:val="none" w:sz="0" w:space="0" w:color="auto"/>
            <w:bottom w:val="none" w:sz="0" w:space="0" w:color="auto"/>
            <w:right w:val="none" w:sz="0" w:space="0" w:color="auto"/>
          </w:divBdr>
        </w:div>
        <w:div w:id="90703205">
          <w:marLeft w:val="0"/>
          <w:marRight w:val="0"/>
          <w:marTop w:val="0"/>
          <w:marBottom w:val="0"/>
          <w:divBdr>
            <w:top w:val="none" w:sz="0" w:space="0" w:color="auto"/>
            <w:left w:val="none" w:sz="0" w:space="0" w:color="auto"/>
            <w:bottom w:val="none" w:sz="0" w:space="0" w:color="auto"/>
            <w:right w:val="none" w:sz="0" w:space="0" w:color="auto"/>
          </w:divBdr>
        </w:div>
      </w:divsChild>
    </w:div>
    <w:div w:id="69350179">
      <w:bodyDiv w:val="1"/>
      <w:marLeft w:val="0"/>
      <w:marRight w:val="0"/>
      <w:marTop w:val="0"/>
      <w:marBottom w:val="0"/>
      <w:divBdr>
        <w:top w:val="none" w:sz="0" w:space="0" w:color="auto"/>
        <w:left w:val="none" w:sz="0" w:space="0" w:color="auto"/>
        <w:bottom w:val="none" w:sz="0" w:space="0" w:color="auto"/>
        <w:right w:val="none" w:sz="0" w:space="0" w:color="auto"/>
      </w:divBdr>
    </w:div>
    <w:div w:id="71898236">
      <w:bodyDiv w:val="1"/>
      <w:marLeft w:val="0"/>
      <w:marRight w:val="0"/>
      <w:marTop w:val="0"/>
      <w:marBottom w:val="0"/>
      <w:divBdr>
        <w:top w:val="none" w:sz="0" w:space="0" w:color="auto"/>
        <w:left w:val="none" w:sz="0" w:space="0" w:color="auto"/>
        <w:bottom w:val="none" w:sz="0" w:space="0" w:color="auto"/>
        <w:right w:val="none" w:sz="0" w:space="0" w:color="auto"/>
      </w:divBdr>
    </w:div>
    <w:div w:id="73672566">
      <w:bodyDiv w:val="1"/>
      <w:marLeft w:val="0"/>
      <w:marRight w:val="0"/>
      <w:marTop w:val="0"/>
      <w:marBottom w:val="0"/>
      <w:divBdr>
        <w:top w:val="none" w:sz="0" w:space="0" w:color="auto"/>
        <w:left w:val="none" w:sz="0" w:space="0" w:color="auto"/>
        <w:bottom w:val="none" w:sz="0" w:space="0" w:color="auto"/>
        <w:right w:val="none" w:sz="0" w:space="0" w:color="auto"/>
      </w:divBdr>
    </w:div>
    <w:div w:id="74595147">
      <w:bodyDiv w:val="1"/>
      <w:marLeft w:val="0"/>
      <w:marRight w:val="0"/>
      <w:marTop w:val="0"/>
      <w:marBottom w:val="0"/>
      <w:divBdr>
        <w:top w:val="none" w:sz="0" w:space="0" w:color="auto"/>
        <w:left w:val="none" w:sz="0" w:space="0" w:color="auto"/>
        <w:bottom w:val="none" w:sz="0" w:space="0" w:color="auto"/>
        <w:right w:val="none" w:sz="0" w:space="0" w:color="auto"/>
      </w:divBdr>
      <w:divsChild>
        <w:div w:id="1956906937">
          <w:marLeft w:val="0"/>
          <w:marRight w:val="0"/>
          <w:marTop w:val="0"/>
          <w:marBottom w:val="0"/>
          <w:divBdr>
            <w:top w:val="none" w:sz="0" w:space="0" w:color="auto"/>
            <w:left w:val="none" w:sz="0" w:space="0" w:color="auto"/>
            <w:bottom w:val="none" w:sz="0" w:space="0" w:color="auto"/>
            <w:right w:val="none" w:sz="0" w:space="0" w:color="auto"/>
          </w:divBdr>
        </w:div>
        <w:div w:id="1371034675">
          <w:marLeft w:val="0"/>
          <w:marRight w:val="0"/>
          <w:marTop w:val="0"/>
          <w:marBottom w:val="0"/>
          <w:divBdr>
            <w:top w:val="none" w:sz="0" w:space="0" w:color="auto"/>
            <w:left w:val="none" w:sz="0" w:space="0" w:color="auto"/>
            <w:bottom w:val="none" w:sz="0" w:space="0" w:color="auto"/>
            <w:right w:val="none" w:sz="0" w:space="0" w:color="auto"/>
          </w:divBdr>
        </w:div>
        <w:div w:id="1027215082">
          <w:marLeft w:val="0"/>
          <w:marRight w:val="0"/>
          <w:marTop w:val="0"/>
          <w:marBottom w:val="0"/>
          <w:divBdr>
            <w:top w:val="none" w:sz="0" w:space="0" w:color="auto"/>
            <w:left w:val="none" w:sz="0" w:space="0" w:color="auto"/>
            <w:bottom w:val="none" w:sz="0" w:space="0" w:color="auto"/>
            <w:right w:val="none" w:sz="0" w:space="0" w:color="auto"/>
          </w:divBdr>
        </w:div>
        <w:div w:id="574634304">
          <w:marLeft w:val="0"/>
          <w:marRight w:val="0"/>
          <w:marTop w:val="0"/>
          <w:marBottom w:val="0"/>
          <w:divBdr>
            <w:top w:val="none" w:sz="0" w:space="0" w:color="auto"/>
            <w:left w:val="none" w:sz="0" w:space="0" w:color="auto"/>
            <w:bottom w:val="none" w:sz="0" w:space="0" w:color="auto"/>
            <w:right w:val="none" w:sz="0" w:space="0" w:color="auto"/>
          </w:divBdr>
        </w:div>
        <w:div w:id="1971399978">
          <w:marLeft w:val="0"/>
          <w:marRight w:val="0"/>
          <w:marTop w:val="0"/>
          <w:marBottom w:val="0"/>
          <w:divBdr>
            <w:top w:val="none" w:sz="0" w:space="0" w:color="auto"/>
            <w:left w:val="none" w:sz="0" w:space="0" w:color="auto"/>
            <w:bottom w:val="none" w:sz="0" w:space="0" w:color="auto"/>
            <w:right w:val="none" w:sz="0" w:space="0" w:color="auto"/>
          </w:divBdr>
        </w:div>
        <w:div w:id="1019089899">
          <w:marLeft w:val="0"/>
          <w:marRight w:val="0"/>
          <w:marTop w:val="0"/>
          <w:marBottom w:val="0"/>
          <w:divBdr>
            <w:top w:val="none" w:sz="0" w:space="0" w:color="auto"/>
            <w:left w:val="none" w:sz="0" w:space="0" w:color="auto"/>
            <w:bottom w:val="none" w:sz="0" w:space="0" w:color="auto"/>
            <w:right w:val="none" w:sz="0" w:space="0" w:color="auto"/>
          </w:divBdr>
        </w:div>
        <w:div w:id="808474882">
          <w:marLeft w:val="0"/>
          <w:marRight w:val="0"/>
          <w:marTop w:val="0"/>
          <w:marBottom w:val="0"/>
          <w:divBdr>
            <w:top w:val="none" w:sz="0" w:space="0" w:color="auto"/>
            <w:left w:val="none" w:sz="0" w:space="0" w:color="auto"/>
            <w:bottom w:val="none" w:sz="0" w:space="0" w:color="auto"/>
            <w:right w:val="none" w:sz="0" w:space="0" w:color="auto"/>
          </w:divBdr>
        </w:div>
        <w:div w:id="911936870">
          <w:marLeft w:val="0"/>
          <w:marRight w:val="0"/>
          <w:marTop w:val="0"/>
          <w:marBottom w:val="0"/>
          <w:divBdr>
            <w:top w:val="none" w:sz="0" w:space="0" w:color="auto"/>
            <w:left w:val="none" w:sz="0" w:space="0" w:color="auto"/>
            <w:bottom w:val="none" w:sz="0" w:space="0" w:color="auto"/>
            <w:right w:val="none" w:sz="0" w:space="0" w:color="auto"/>
          </w:divBdr>
        </w:div>
        <w:div w:id="444274788">
          <w:marLeft w:val="0"/>
          <w:marRight w:val="0"/>
          <w:marTop w:val="0"/>
          <w:marBottom w:val="0"/>
          <w:divBdr>
            <w:top w:val="none" w:sz="0" w:space="0" w:color="auto"/>
            <w:left w:val="none" w:sz="0" w:space="0" w:color="auto"/>
            <w:bottom w:val="none" w:sz="0" w:space="0" w:color="auto"/>
            <w:right w:val="none" w:sz="0" w:space="0" w:color="auto"/>
          </w:divBdr>
        </w:div>
        <w:div w:id="1294676775">
          <w:marLeft w:val="0"/>
          <w:marRight w:val="0"/>
          <w:marTop w:val="0"/>
          <w:marBottom w:val="0"/>
          <w:divBdr>
            <w:top w:val="none" w:sz="0" w:space="0" w:color="auto"/>
            <w:left w:val="none" w:sz="0" w:space="0" w:color="auto"/>
            <w:bottom w:val="none" w:sz="0" w:space="0" w:color="auto"/>
            <w:right w:val="none" w:sz="0" w:space="0" w:color="auto"/>
          </w:divBdr>
        </w:div>
        <w:div w:id="2037609096">
          <w:marLeft w:val="0"/>
          <w:marRight w:val="0"/>
          <w:marTop w:val="0"/>
          <w:marBottom w:val="0"/>
          <w:divBdr>
            <w:top w:val="none" w:sz="0" w:space="0" w:color="auto"/>
            <w:left w:val="none" w:sz="0" w:space="0" w:color="auto"/>
            <w:bottom w:val="none" w:sz="0" w:space="0" w:color="auto"/>
            <w:right w:val="none" w:sz="0" w:space="0" w:color="auto"/>
          </w:divBdr>
        </w:div>
        <w:div w:id="1810704278">
          <w:marLeft w:val="0"/>
          <w:marRight w:val="0"/>
          <w:marTop w:val="0"/>
          <w:marBottom w:val="0"/>
          <w:divBdr>
            <w:top w:val="none" w:sz="0" w:space="0" w:color="auto"/>
            <w:left w:val="none" w:sz="0" w:space="0" w:color="auto"/>
            <w:bottom w:val="none" w:sz="0" w:space="0" w:color="auto"/>
            <w:right w:val="none" w:sz="0" w:space="0" w:color="auto"/>
          </w:divBdr>
        </w:div>
        <w:div w:id="668023103">
          <w:marLeft w:val="0"/>
          <w:marRight w:val="0"/>
          <w:marTop w:val="0"/>
          <w:marBottom w:val="0"/>
          <w:divBdr>
            <w:top w:val="none" w:sz="0" w:space="0" w:color="auto"/>
            <w:left w:val="none" w:sz="0" w:space="0" w:color="auto"/>
            <w:bottom w:val="none" w:sz="0" w:space="0" w:color="auto"/>
            <w:right w:val="none" w:sz="0" w:space="0" w:color="auto"/>
          </w:divBdr>
        </w:div>
        <w:div w:id="874805183">
          <w:marLeft w:val="0"/>
          <w:marRight w:val="0"/>
          <w:marTop w:val="0"/>
          <w:marBottom w:val="0"/>
          <w:divBdr>
            <w:top w:val="none" w:sz="0" w:space="0" w:color="auto"/>
            <w:left w:val="none" w:sz="0" w:space="0" w:color="auto"/>
            <w:bottom w:val="none" w:sz="0" w:space="0" w:color="auto"/>
            <w:right w:val="none" w:sz="0" w:space="0" w:color="auto"/>
          </w:divBdr>
        </w:div>
        <w:div w:id="363944170">
          <w:marLeft w:val="0"/>
          <w:marRight w:val="0"/>
          <w:marTop w:val="0"/>
          <w:marBottom w:val="0"/>
          <w:divBdr>
            <w:top w:val="none" w:sz="0" w:space="0" w:color="auto"/>
            <w:left w:val="none" w:sz="0" w:space="0" w:color="auto"/>
            <w:bottom w:val="none" w:sz="0" w:space="0" w:color="auto"/>
            <w:right w:val="none" w:sz="0" w:space="0" w:color="auto"/>
          </w:divBdr>
        </w:div>
        <w:div w:id="961888014">
          <w:marLeft w:val="0"/>
          <w:marRight w:val="0"/>
          <w:marTop w:val="0"/>
          <w:marBottom w:val="0"/>
          <w:divBdr>
            <w:top w:val="none" w:sz="0" w:space="0" w:color="auto"/>
            <w:left w:val="none" w:sz="0" w:space="0" w:color="auto"/>
            <w:bottom w:val="none" w:sz="0" w:space="0" w:color="auto"/>
            <w:right w:val="none" w:sz="0" w:space="0" w:color="auto"/>
          </w:divBdr>
        </w:div>
        <w:div w:id="524681931">
          <w:marLeft w:val="0"/>
          <w:marRight w:val="0"/>
          <w:marTop w:val="0"/>
          <w:marBottom w:val="0"/>
          <w:divBdr>
            <w:top w:val="none" w:sz="0" w:space="0" w:color="auto"/>
            <w:left w:val="none" w:sz="0" w:space="0" w:color="auto"/>
            <w:bottom w:val="none" w:sz="0" w:space="0" w:color="auto"/>
            <w:right w:val="none" w:sz="0" w:space="0" w:color="auto"/>
          </w:divBdr>
        </w:div>
        <w:div w:id="1068379619">
          <w:marLeft w:val="0"/>
          <w:marRight w:val="0"/>
          <w:marTop w:val="0"/>
          <w:marBottom w:val="0"/>
          <w:divBdr>
            <w:top w:val="none" w:sz="0" w:space="0" w:color="auto"/>
            <w:left w:val="none" w:sz="0" w:space="0" w:color="auto"/>
            <w:bottom w:val="none" w:sz="0" w:space="0" w:color="auto"/>
            <w:right w:val="none" w:sz="0" w:space="0" w:color="auto"/>
          </w:divBdr>
        </w:div>
        <w:div w:id="2076319294">
          <w:marLeft w:val="0"/>
          <w:marRight w:val="0"/>
          <w:marTop w:val="0"/>
          <w:marBottom w:val="0"/>
          <w:divBdr>
            <w:top w:val="none" w:sz="0" w:space="0" w:color="auto"/>
            <w:left w:val="none" w:sz="0" w:space="0" w:color="auto"/>
            <w:bottom w:val="none" w:sz="0" w:space="0" w:color="auto"/>
            <w:right w:val="none" w:sz="0" w:space="0" w:color="auto"/>
          </w:divBdr>
        </w:div>
        <w:div w:id="997731759">
          <w:marLeft w:val="0"/>
          <w:marRight w:val="0"/>
          <w:marTop w:val="0"/>
          <w:marBottom w:val="0"/>
          <w:divBdr>
            <w:top w:val="none" w:sz="0" w:space="0" w:color="auto"/>
            <w:left w:val="none" w:sz="0" w:space="0" w:color="auto"/>
            <w:bottom w:val="none" w:sz="0" w:space="0" w:color="auto"/>
            <w:right w:val="none" w:sz="0" w:space="0" w:color="auto"/>
          </w:divBdr>
        </w:div>
        <w:div w:id="823469532">
          <w:marLeft w:val="0"/>
          <w:marRight w:val="0"/>
          <w:marTop w:val="0"/>
          <w:marBottom w:val="0"/>
          <w:divBdr>
            <w:top w:val="none" w:sz="0" w:space="0" w:color="auto"/>
            <w:left w:val="none" w:sz="0" w:space="0" w:color="auto"/>
            <w:bottom w:val="none" w:sz="0" w:space="0" w:color="auto"/>
            <w:right w:val="none" w:sz="0" w:space="0" w:color="auto"/>
          </w:divBdr>
        </w:div>
        <w:div w:id="2065521454">
          <w:marLeft w:val="0"/>
          <w:marRight w:val="0"/>
          <w:marTop w:val="0"/>
          <w:marBottom w:val="0"/>
          <w:divBdr>
            <w:top w:val="none" w:sz="0" w:space="0" w:color="auto"/>
            <w:left w:val="none" w:sz="0" w:space="0" w:color="auto"/>
            <w:bottom w:val="none" w:sz="0" w:space="0" w:color="auto"/>
            <w:right w:val="none" w:sz="0" w:space="0" w:color="auto"/>
          </w:divBdr>
        </w:div>
        <w:div w:id="327515145">
          <w:marLeft w:val="0"/>
          <w:marRight w:val="0"/>
          <w:marTop w:val="0"/>
          <w:marBottom w:val="0"/>
          <w:divBdr>
            <w:top w:val="none" w:sz="0" w:space="0" w:color="auto"/>
            <w:left w:val="none" w:sz="0" w:space="0" w:color="auto"/>
            <w:bottom w:val="none" w:sz="0" w:space="0" w:color="auto"/>
            <w:right w:val="none" w:sz="0" w:space="0" w:color="auto"/>
          </w:divBdr>
        </w:div>
        <w:div w:id="536695329">
          <w:marLeft w:val="0"/>
          <w:marRight w:val="0"/>
          <w:marTop w:val="0"/>
          <w:marBottom w:val="0"/>
          <w:divBdr>
            <w:top w:val="none" w:sz="0" w:space="0" w:color="auto"/>
            <w:left w:val="none" w:sz="0" w:space="0" w:color="auto"/>
            <w:bottom w:val="none" w:sz="0" w:space="0" w:color="auto"/>
            <w:right w:val="none" w:sz="0" w:space="0" w:color="auto"/>
          </w:divBdr>
        </w:div>
        <w:div w:id="1628588471">
          <w:marLeft w:val="0"/>
          <w:marRight w:val="0"/>
          <w:marTop w:val="0"/>
          <w:marBottom w:val="0"/>
          <w:divBdr>
            <w:top w:val="none" w:sz="0" w:space="0" w:color="auto"/>
            <w:left w:val="none" w:sz="0" w:space="0" w:color="auto"/>
            <w:bottom w:val="none" w:sz="0" w:space="0" w:color="auto"/>
            <w:right w:val="none" w:sz="0" w:space="0" w:color="auto"/>
          </w:divBdr>
        </w:div>
        <w:div w:id="398022291">
          <w:marLeft w:val="0"/>
          <w:marRight w:val="0"/>
          <w:marTop w:val="0"/>
          <w:marBottom w:val="0"/>
          <w:divBdr>
            <w:top w:val="none" w:sz="0" w:space="0" w:color="auto"/>
            <w:left w:val="none" w:sz="0" w:space="0" w:color="auto"/>
            <w:bottom w:val="none" w:sz="0" w:space="0" w:color="auto"/>
            <w:right w:val="none" w:sz="0" w:space="0" w:color="auto"/>
          </w:divBdr>
        </w:div>
        <w:div w:id="1935047132">
          <w:marLeft w:val="0"/>
          <w:marRight w:val="0"/>
          <w:marTop w:val="0"/>
          <w:marBottom w:val="0"/>
          <w:divBdr>
            <w:top w:val="none" w:sz="0" w:space="0" w:color="auto"/>
            <w:left w:val="none" w:sz="0" w:space="0" w:color="auto"/>
            <w:bottom w:val="none" w:sz="0" w:space="0" w:color="auto"/>
            <w:right w:val="none" w:sz="0" w:space="0" w:color="auto"/>
          </w:divBdr>
        </w:div>
        <w:div w:id="237709082">
          <w:marLeft w:val="0"/>
          <w:marRight w:val="0"/>
          <w:marTop w:val="0"/>
          <w:marBottom w:val="0"/>
          <w:divBdr>
            <w:top w:val="none" w:sz="0" w:space="0" w:color="auto"/>
            <w:left w:val="none" w:sz="0" w:space="0" w:color="auto"/>
            <w:bottom w:val="none" w:sz="0" w:space="0" w:color="auto"/>
            <w:right w:val="none" w:sz="0" w:space="0" w:color="auto"/>
          </w:divBdr>
        </w:div>
        <w:div w:id="720251005">
          <w:marLeft w:val="0"/>
          <w:marRight w:val="0"/>
          <w:marTop w:val="0"/>
          <w:marBottom w:val="0"/>
          <w:divBdr>
            <w:top w:val="none" w:sz="0" w:space="0" w:color="auto"/>
            <w:left w:val="none" w:sz="0" w:space="0" w:color="auto"/>
            <w:bottom w:val="none" w:sz="0" w:space="0" w:color="auto"/>
            <w:right w:val="none" w:sz="0" w:space="0" w:color="auto"/>
          </w:divBdr>
        </w:div>
        <w:div w:id="1278173713">
          <w:marLeft w:val="0"/>
          <w:marRight w:val="0"/>
          <w:marTop w:val="0"/>
          <w:marBottom w:val="0"/>
          <w:divBdr>
            <w:top w:val="none" w:sz="0" w:space="0" w:color="auto"/>
            <w:left w:val="none" w:sz="0" w:space="0" w:color="auto"/>
            <w:bottom w:val="none" w:sz="0" w:space="0" w:color="auto"/>
            <w:right w:val="none" w:sz="0" w:space="0" w:color="auto"/>
          </w:divBdr>
        </w:div>
        <w:div w:id="1083261682">
          <w:marLeft w:val="0"/>
          <w:marRight w:val="0"/>
          <w:marTop w:val="0"/>
          <w:marBottom w:val="0"/>
          <w:divBdr>
            <w:top w:val="none" w:sz="0" w:space="0" w:color="auto"/>
            <w:left w:val="none" w:sz="0" w:space="0" w:color="auto"/>
            <w:bottom w:val="none" w:sz="0" w:space="0" w:color="auto"/>
            <w:right w:val="none" w:sz="0" w:space="0" w:color="auto"/>
          </w:divBdr>
        </w:div>
        <w:div w:id="1426000933">
          <w:marLeft w:val="0"/>
          <w:marRight w:val="0"/>
          <w:marTop w:val="0"/>
          <w:marBottom w:val="0"/>
          <w:divBdr>
            <w:top w:val="none" w:sz="0" w:space="0" w:color="auto"/>
            <w:left w:val="none" w:sz="0" w:space="0" w:color="auto"/>
            <w:bottom w:val="none" w:sz="0" w:space="0" w:color="auto"/>
            <w:right w:val="none" w:sz="0" w:space="0" w:color="auto"/>
          </w:divBdr>
        </w:div>
        <w:div w:id="1641616816">
          <w:marLeft w:val="0"/>
          <w:marRight w:val="0"/>
          <w:marTop w:val="0"/>
          <w:marBottom w:val="0"/>
          <w:divBdr>
            <w:top w:val="none" w:sz="0" w:space="0" w:color="auto"/>
            <w:left w:val="none" w:sz="0" w:space="0" w:color="auto"/>
            <w:bottom w:val="none" w:sz="0" w:space="0" w:color="auto"/>
            <w:right w:val="none" w:sz="0" w:space="0" w:color="auto"/>
          </w:divBdr>
        </w:div>
        <w:div w:id="35203916">
          <w:marLeft w:val="0"/>
          <w:marRight w:val="0"/>
          <w:marTop w:val="0"/>
          <w:marBottom w:val="0"/>
          <w:divBdr>
            <w:top w:val="none" w:sz="0" w:space="0" w:color="auto"/>
            <w:left w:val="none" w:sz="0" w:space="0" w:color="auto"/>
            <w:bottom w:val="none" w:sz="0" w:space="0" w:color="auto"/>
            <w:right w:val="none" w:sz="0" w:space="0" w:color="auto"/>
          </w:divBdr>
        </w:div>
      </w:divsChild>
    </w:div>
    <w:div w:id="74861032">
      <w:bodyDiv w:val="1"/>
      <w:marLeft w:val="0"/>
      <w:marRight w:val="0"/>
      <w:marTop w:val="0"/>
      <w:marBottom w:val="0"/>
      <w:divBdr>
        <w:top w:val="none" w:sz="0" w:space="0" w:color="auto"/>
        <w:left w:val="none" w:sz="0" w:space="0" w:color="auto"/>
        <w:bottom w:val="none" w:sz="0" w:space="0" w:color="auto"/>
        <w:right w:val="none" w:sz="0" w:space="0" w:color="auto"/>
      </w:divBdr>
    </w:div>
    <w:div w:id="76640544">
      <w:bodyDiv w:val="1"/>
      <w:marLeft w:val="0"/>
      <w:marRight w:val="0"/>
      <w:marTop w:val="0"/>
      <w:marBottom w:val="0"/>
      <w:divBdr>
        <w:top w:val="none" w:sz="0" w:space="0" w:color="auto"/>
        <w:left w:val="none" w:sz="0" w:space="0" w:color="auto"/>
        <w:bottom w:val="none" w:sz="0" w:space="0" w:color="auto"/>
        <w:right w:val="none" w:sz="0" w:space="0" w:color="auto"/>
      </w:divBdr>
    </w:div>
    <w:div w:id="78253718">
      <w:bodyDiv w:val="1"/>
      <w:marLeft w:val="0"/>
      <w:marRight w:val="0"/>
      <w:marTop w:val="0"/>
      <w:marBottom w:val="0"/>
      <w:divBdr>
        <w:top w:val="none" w:sz="0" w:space="0" w:color="auto"/>
        <w:left w:val="none" w:sz="0" w:space="0" w:color="auto"/>
        <w:bottom w:val="none" w:sz="0" w:space="0" w:color="auto"/>
        <w:right w:val="none" w:sz="0" w:space="0" w:color="auto"/>
      </w:divBdr>
    </w:div>
    <w:div w:id="78328520">
      <w:bodyDiv w:val="1"/>
      <w:marLeft w:val="0"/>
      <w:marRight w:val="0"/>
      <w:marTop w:val="0"/>
      <w:marBottom w:val="0"/>
      <w:divBdr>
        <w:top w:val="none" w:sz="0" w:space="0" w:color="auto"/>
        <w:left w:val="none" w:sz="0" w:space="0" w:color="auto"/>
        <w:bottom w:val="none" w:sz="0" w:space="0" w:color="auto"/>
        <w:right w:val="none" w:sz="0" w:space="0" w:color="auto"/>
      </w:divBdr>
    </w:div>
    <w:div w:id="78987287">
      <w:bodyDiv w:val="1"/>
      <w:marLeft w:val="0"/>
      <w:marRight w:val="0"/>
      <w:marTop w:val="0"/>
      <w:marBottom w:val="0"/>
      <w:divBdr>
        <w:top w:val="none" w:sz="0" w:space="0" w:color="auto"/>
        <w:left w:val="none" w:sz="0" w:space="0" w:color="auto"/>
        <w:bottom w:val="none" w:sz="0" w:space="0" w:color="auto"/>
        <w:right w:val="none" w:sz="0" w:space="0" w:color="auto"/>
      </w:divBdr>
    </w:div>
    <w:div w:id="84229863">
      <w:bodyDiv w:val="1"/>
      <w:marLeft w:val="0"/>
      <w:marRight w:val="0"/>
      <w:marTop w:val="0"/>
      <w:marBottom w:val="0"/>
      <w:divBdr>
        <w:top w:val="none" w:sz="0" w:space="0" w:color="auto"/>
        <w:left w:val="none" w:sz="0" w:space="0" w:color="auto"/>
        <w:bottom w:val="none" w:sz="0" w:space="0" w:color="auto"/>
        <w:right w:val="none" w:sz="0" w:space="0" w:color="auto"/>
      </w:divBdr>
    </w:div>
    <w:div w:id="84494861">
      <w:bodyDiv w:val="1"/>
      <w:marLeft w:val="0"/>
      <w:marRight w:val="0"/>
      <w:marTop w:val="0"/>
      <w:marBottom w:val="0"/>
      <w:divBdr>
        <w:top w:val="none" w:sz="0" w:space="0" w:color="auto"/>
        <w:left w:val="none" w:sz="0" w:space="0" w:color="auto"/>
        <w:bottom w:val="none" w:sz="0" w:space="0" w:color="auto"/>
        <w:right w:val="none" w:sz="0" w:space="0" w:color="auto"/>
      </w:divBdr>
    </w:div>
    <w:div w:id="86849394">
      <w:bodyDiv w:val="1"/>
      <w:marLeft w:val="0"/>
      <w:marRight w:val="0"/>
      <w:marTop w:val="0"/>
      <w:marBottom w:val="0"/>
      <w:divBdr>
        <w:top w:val="none" w:sz="0" w:space="0" w:color="auto"/>
        <w:left w:val="none" w:sz="0" w:space="0" w:color="auto"/>
        <w:bottom w:val="none" w:sz="0" w:space="0" w:color="auto"/>
        <w:right w:val="none" w:sz="0" w:space="0" w:color="auto"/>
      </w:divBdr>
    </w:div>
    <w:div w:id="87579566">
      <w:bodyDiv w:val="1"/>
      <w:marLeft w:val="0"/>
      <w:marRight w:val="0"/>
      <w:marTop w:val="0"/>
      <w:marBottom w:val="0"/>
      <w:divBdr>
        <w:top w:val="none" w:sz="0" w:space="0" w:color="auto"/>
        <w:left w:val="none" w:sz="0" w:space="0" w:color="auto"/>
        <w:bottom w:val="none" w:sz="0" w:space="0" w:color="auto"/>
        <w:right w:val="none" w:sz="0" w:space="0" w:color="auto"/>
      </w:divBdr>
    </w:div>
    <w:div w:id="87969564">
      <w:bodyDiv w:val="1"/>
      <w:marLeft w:val="0"/>
      <w:marRight w:val="0"/>
      <w:marTop w:val="0"/>
      <w:marBottom w:val="0"/>
      <w:divBdr>
        <w:top w:val="none" w:sz="0" w:space="0" w:color="auto"/>
        <w:left w:val="none" w:sz="0" w:space="0" w:color="auto"/>
        <w:bottom w:val="none" w:sz="0" w:space="0" w:color="auto"/>
        <w:right w:val="none" w:sz="0" w:space="0" w:color="auto"/>
      </w:divBdr>
    </w:div>
    <w:div w:id="92629823">
      <w:bodyDiv w:val="1"/>
      <w:marLeft w:val="0"/>
      <w:marRight w:val="0"/>
      <w:marTop w:val="0"/>
      <w:marBottom w:val="0"/>
      <w:divBdr>
        <w:top w:val="none" w:sz="0" w:space="0" w:color="auto"/>
        <w:left w:val="none" w:sz="0" w:space="0" w:color="auto"/>
        <w:bottom w:val="none" w:sz="0" w:space="0" w:color="auto"/>
        <w:right w:val="none" w:sz="0" w:space="0" w:color="auto"/>
      </w:divBdr>
    </w:div>
    <w:div w:id="94449619">
      <w:bodyDiv w:val="1"/>
      <w:marLeft w:val="0"/>
      <w:marRight w:val="0"/>
      <w:marTop w:val="0"/>
      <w:marBottom w:val="0"/>
      <w:divBdr>
        <w:top w:val="none" w:sz="0" w:space="0" w:color="auto"/>
        <w:left w:val="none" w:sz="0" w:space="0" w:color="auto"/>
        <w:bottom w:val="none" w:sz="0" w:space="0" w:color="auto"/>
        <w:right w:val="none" w:sz="0" w:space="0" w:color="auto"/>
      </w:divBdr>
    </w:div>
    <w:div w:id="95253315">
      <w:bodyDiv w:val="1"/>
      <w:marLeft w:val="0"/>
      <w:marRight w:val="0"/>
      <w:marTop w:val="0"/>
      <w:marBottom w:val="0"/>
      <w:divBdr>
        <w:top w:val="none" w:sz="0" w:space="0" w:color="auto"/>
        <w:left w:val="none" w:sz="0" w:space="0" w:color="auto"/>
        <w:bottom w:val="none" w:sz="0" w:space="0" w:color="auto"/>
        <w:right w:val="none" w:sz="0" w:space="0" w:color="auto"/>
      </w:divBdr>
    </w:div>
    <w:div w:id="97257001">
      <w:bodyDiv w:val="1"/>
      <w:marLeft w:val="0"/>
      <w:marRight w:val="0"/>
      <w:marTop w:val="0"/>
      <w:marBottom w:val="0"/>
      <w:divBdr>
        <w:top w:val="none" w:sz="0" w:space="0" w:color="auto"/>
        <w:left w:val="none" w:sz="0" w:space="0" w:color="auto"/>
        <w:bottom w:val="none" w:sz="0" w:space="0" w:color="auto"/>
        <w:right w:val="none" w:sz="0" w:space="0" w:color="auto"/>
      </w:divBdr>
    </w:div>
    <w:div w:id="99222200">
      <w:bodyDiv w:val="1"/>
      <w:marLeft w:val="0"/>
      <w:marRight w:val="0"/>
      <w:marTop w:val="0"/>
      <w:marBottom w:val="0"/>
      <w:divBdr>
        <w:top w:val="none" w:sz="0" w:space="0" w:color="auto"/>
        <w:left w:val="none" w:sz="0" w:space="0" w:color="auto"/>
        <w:bottom w:val="none" w:sz="0" w:space="0" w:color="auto"/>
        <w:right w:val="none" w:sz="0" w:space="0" w:color="auto"/>
      </w:divBdr>
    </w:div>
    <w:div w:id="99565921">
      <w:bodyDiv w:val="1"/>
      <w:marLeft w:val="0"/>
      <w:marRight w:val="0"/>
      <w:marTop w:val="0"/>
      <w:marBottom w:val="0"/>
      <w:divBdr>
        <w:top w:val="none" w:sz="0" w:space="0" w:color="auto"/>
        <w:left w:val="none" w:sz="0" w:space="0" w:color="auto"/>
        <w:bottom w:val="none" w:sz="0" w:space="0" w:color="auto"/>
        <w:right w:val="none" w:sz="0" w:space="0" w:color="auto"/>
      </w:divBdr>
    </w:div>
    <w:div w:id="100495748">
      <w:bodyDiv w:val="1"/>
      <w:marLeft w:val="0"/>
      <w:marRight w:val="0"/>
      <w:marTop w:val="0"/>
      <w:marBottom w:val="0"/>
      <w:divBdr>
        <w:top w:val="none" w:sz="0" w:space="0" w:color="auto"/>
        <w:left w:val="none" w:sz="0" w:space="0" w:color="auto"/>
        <w:bottom w:val="none" w:sz="0" w:space="0" w:color="auto"/>
        <w:right w:val="none" w:sz="0" w:space="0" w:color="auto"/>
      </w:divBdr>
      <w:divsChild>
        <w:div w:id="2011132193">
          <w:marLeft w:val="0"/>
          <w:marRight w:val="0"/>
          <w:marTop w:val="0"/>
          <w:marBottom w:val="0"/>
          <w:divBdr>
            <w:top w:val="none" w:sz="0" w:space="0" w:color="auto"/>
            <w:left w:val="none" w:sz="0" w:space="0" w:color="auto"/>
            <w:bottom w:val="none" w:sz="0" w:space="0" w:color="auto"/>
            <w:right w:val="none" w:sz="0" w:space="0" w:color="auto"/>
          </w:divBdr>
        </w:div>
        <w:div w:id="714549484">
          <w:marLeft w:val="0"/>
          <w:marRight w:val="0"/>
          <w:marTop w:val="0"/>
          <w:marBottom w:val="0"/>
          <w:divBdr>
            <w:top w:val="none" w:sz="0" w:space="0" w:color="auto"/>
            <w:left w:val="none" w:sz="0" w:space="0" w:color="auto"/>
            <w:bottom w:val="none" w:sz="0" w:space="0" w:color="auto"/>
            <w:right w:val="none" w:sz="0" w:space="0" w:color="auto"/>
          </w:divBdr>
        </w:div>
      </w:divsChild>
    </w:div>
    <w:div w:id="101732751">
      <w:bodyDiv w:val="1"/>
      <w:marLeft w:val="0"/>
      <w:marRight w:val="0"/>
      <w:marTop w:val="0"/>
      <w:marBottom w:val="0"/>
      <w:divBdr>
        <w:top w:val="none" w:sz="0" w:space="0" w:color="auto"/>
        <w:left w:val="none" w:sz="0" w:space="0" w:color="auto"/>
        <w:bottom w:val="none" w:sz="0" w:space="0" w:color="auto"/>
        <w:right w:val="none" w:sz="0" w:space="0" w:color="auto"/>
      </w:divBdr>
    </w:div>
    <w:div w:id="105152389">
      <w:bodyDiv w:val="1"/>
      <w:marLeft w:val="0"/>
      <w:marRight w:val="0"/>
      <w:marTop w:val="0"/>
      <w:marBottom w:val="0"/>
      <w:divBdr>
        <w:top w:val="none" w:sz="0" w:space="0" w:color="auto"/>
        <w:left w:val="none" w:sz="0" w:space="0" w:color="auto"/>
        <w:bottom w:val="none" w:sz="0" w:space="0" w:color="auto"/>
        <w:right w:val="none" w:sz="0" w:space="0" w:color="auto"/>
      </w:divBdr>
    </w:div>
    <w:div w:id="108159712">
      <w:bodyDiv w:val="1"/>
      <w:marLeft w:val="0"/>
      <w:marRight w:val="0"/>
      <w:marTop w:val="0"/>
      <w:marBottom w:val="0"/>
      <w:divBdr>
        <w:top w:val="none" w:sz="0" w:space="0" w:color="auto"/>
        <w:left w:val="none" w:sz="0" w:space="0" w:color="auto"/>
        <w:bottom w:val="none" w:sz="0" w:space="0" w:color="auto"/>
        <w:right w:val="none" w:sz="0" w:space="0" w:color="auto"/>
      </w:divBdr>
    </w:div>
    <w:div w:id="113445157">
      <w:bodyDiv w:val="1"/>
      <w:marLeft w:val="0"/>
      <w:marRight w:val="0"/>
      <w:marTop w:val="0"/>
      <w:marBottom w:val="0"/>
      <w:divBdr>
        <w:top w:val="none" w:sz="0" w:space="0" w:color="auto"/>
        <w:left w:val="none" w:sz="0" w:space="0" w:color="auto"/>
        <w:bottom w:val="none" w:sz="0" w:space="0" w:color="auto"/>
        <w:right w:val="none" w:sz="0" w:space="0" w:color="auto"/>
      </w:divBdr>
    </w:div>
    <w:div w:id="114064093">
      <w:bodyDiv w:val="1"/>
      <w:marLeft w:val="0"/>
      <w:marRight w:val="0"/>
      <w:marTop w:val="0"/>
      <w:marBottom w:val="0"/>
      <w:divBdr>
        <w:top w:val="none" w:sz="0" w:space="0" w:color="auto"/>
        <w:left w:val="none" w:sz="0" w:space="0" w:color="auto"/>
        <w:bottom w:val="none" w:sz="0" w:space="0" w:color="auto"/>
        <w:right w:val="none" w:sz="0" w:space="0" w:color="auto"/>
      </w:divBdr>
    </w:div>
    <w:div w:id="118692343">
      <w:bodyDiv w:val="1"/>
      <w:marLeft w:val="0"/>
      <w:marRight w:val="0"/>
      <w:marTop w:val="0"/>
      <w:marBottom w:val="0"/>
      <w:divBdr>
        <w:top w:val="none" w:sz="0" w:space="0" w:color="auto"/>
        <w:left w:val="none" w:sz="0" w:space="0" w:color="auto"/>
        <w:bottom w:val="none" w:sz="0" w:space="0" w:color="auto"/>
        <w:right w:val="none" w:sz="0" w:space="0" w:color="auto"/>
      </w:divBdr>
    </w:div>
    <w:div w:id="118692952">
      <w:bodyDiv w:val="1"/>
      <w:marLeft w:val="0"/>
      <w:marRight w:val="0"/>
      <w:marTop w:val="0"/>
      <w:marBottom w:val="0"/>
      <w:divBdr>
        <w:top w:val="none" w:sz="0" w:space="0" w:color="auto"/>
        <w:left w:val="none" w:sz="0" w:space="0" w:color="auto"/>
        <w:bottom w:val="none" w:sz="0" w:space="0" w:color="auto"/>
        <w:right w:val="none" w:sz="0" w:space="0" w:color="auto"/>
      </w:divBdr>
    </w:div>
    <w:div w:id="119804719">
      <w:bodyDiv w:val="1"/>
      <w:marLeft w:val="0"/>
      <w:marRight w:val="0"/>
      <w:marTop w:val="0"/>
      <w:marBottom w:val="0"/>
      <w:divBdr>
        <w:top w:val="none" w:sz="0" w:space="0" w:color="auto"/>
        <w:left w:val="none" w:sz="0" w:space="0" w:color="auto"/>
        <w:bottom w:val="none" w:sz="0" w:space="0" w:color="auto"/>
        <w:right w:val="none" w:sz="0" w:space="0" w:color="auto"/>
      </w:divBdr>
    </w:div>
    <w:div w:id="124086161">
      <w:bodyDiv w:val="1"/>
      <w:marLeft w:val="0"/>
      <w:marRight w:val="0"/>
      <w:marTop w:val="0"/>
      <w:marBottom w:val="0"/>
      <w:divBdr>
        <w:top w:val="none" w:sz="0" w:space="0" w:color="auto"/>
        <w:left w:val="none" w:sz="0" w:space="0" w:color="auto"/>
        <w:bottom w:val="none" w:sz="0" w:space="0" w:color="auto"/>
        <w:right w:val="none" w:sz="0" w:space="0" w:color="auto"/>
      </w:divBdr>
    </w:div>
    <w:div w:id="124323515">
      <w:bodyDiv w:val="1"/>
      <w:marLeft w:val="0"/>
      <w:marRight w:val="0"/>
      <w:marTop w:val="0"/>
      <w:marBottom w:val="0"/>
      <w:divBdr>
        <w:top w:val="none" w:sz="0" w:space="0" w:color="auto"/>
        <w:left w:val="none" w:sz="0" w:space="0" w:color="auto"/>
        <w:bottom w:val="none" w:sz="0" w:space="0" w:color="auto"/>
        <w:right w:val="none" w:sz="0" w:space="0" w:color="auto"/>
      </w:divBdr>
    </w:div>
    <w:div w:id="127863328">
      <w:bodyDiv w:val="1"/>
      <w:marLeft w:val="0"/>
      <w:marRight w:val="0"/>
      <w:marTop w:val="0"/>
      <w:marBottom w:val="0"/>
      <w:divBdr>
        <w:top w:val="none" w:sz="0" w:space="0" w:color="auto"/>
        <w:left w:val="none" w:sz="0" w:space="0" w:color="auto"/>
        <w:bottom w:val="none" w:sz="0" w:space="0" w:color="auto"/>
        <w:right w:val="none" w:sz="0" w:space="0" w:color="auto"/>
      </w:divBdr>
    </w:div>
    <w:div w:id="132989081">
      <w:bodyDiv w:val="1"/>
      <w:marLeft w:val="0"/>
      <w:marRight w:val="0"/>
      <w:marTop w:val="0"/>
      <w:marBottom w:val="0"/>
      <w:divBdr>
        <w:top w:val="none" w:sz="0" w:space="0" w:color="auto"/>
        <w:left w:val="none" w:sz="0" w:space="0" w:color="auto"/>
        <w:bottom w:val="none" w:sz="0" w:space="0" w:color="auto"/>
        <w:right w:val="none" w:sz="0" w:space="0" w:color="auto"/>
      </w:divBdr>
    </w:div>
    <w:div w:id="135415732">
      <w:bodyDiv w:val="1"/>
      <w:marLeft w:val="0"/>
      <w:marRight w:val="0"/>
      <w:marTop w:val="0"/>
      <w:marBottom w:val="0"/>
      <w:divBdr>
        <w:top w:val="none" w:sz="0" w:space="0" w:color="auto"/>
        <w:left w:val="none" w:sz="0" w:space="0" w:color="auto"/>
        <w:bottom w:val="none" w:sz="0" w:space="0" w:color="auto"/>
        <w:right w:val="none" w:sz="0" w:space="0" w:color="auto"/>
      </w:divBdr>
    </w:div>
    <w:div w:id="136462784">
      <w:bodyDiv w:val="1"/>
      <w:marLeft w:val="0"/>
      <w:marRight w:val="0"/>
      <w:marTop w:val="0"/>
      <w:marBottom w:val="0"/>
      <w:divBdr>
        <w:top w:val="none" w:sz="0" w:space="0" w:color="auto"/>
        <w:left w:val="none" w:sz="0" w:space="0" w:color="auto"/>
        <w:bottom w:val="none" w:sz="0" w:space="0" w:color="auto"/>
        <w:right w:val="none" w:sz="0" w:space="0" w:color="auto"/>
      </w:divBdr>
    </w:div>
    <w:div w:id="138151959">
      <w:bodyDiv w:val="1"/>
      <w:marLeft w:val="0"/>
      <w:marRight w:val="0"/>
      <w:marTop w:val="0"/>
      <w:marBottom w:val="0"/>
      <w:divBdr>
        <w:top w:val="none" w:sz="0" w:space="0" w:color="auto"/>
        <w:left w:val="none" w:sz="0" w:space="0" w:color="auto"/>
        <w:bottom w:val="none" w:sz="0" w:space="0" w:color="auto"/>
        <w:right w:val="none" w:sz="0" w:space="0" w:color="auto"/>
      </w:divBdr>
    </w:div>
    <w:div w:id="138350978">
      <w:bodyDiv w:val="1"/>
      <w:marLeft w:val="0"/>
      <w:marRight w:val="0"/>
      <w:marTop w:val="0"/>
      <w:marBottom w:val="0"/>
      <w:divBdr>
        <w:top w:val="none" w:sz="0" w:space="0" w:color="auto"/>
        <w:left w:val="none" w:sz="0" w:space="0" w:color="auto"/>
        <w:bottom w:val="none" w:sz="0" w:space="0" w:color="auto"/>
        <w:right w:val="none" w:sz="0" w:space="0" w:color="auto"/>
      </w:divBdr>
    </w:div>
    <w:div w:id="141776927">
      <w:bodyDiv w:val="1"/>
      <w:marLeft w:val="0"/>
      <w:marRight w:val="0"/>
      <w:marTop w:val="0"/>
      <w:marBottom w:val="0"/>
      <w:divBdr>
        <w:top w:val="none" w:sz="0" w:space="0" w:color="auto"/>
        <w:left w:val="none" w:sz="0" w:space="0" w:color="auto"/>
        <w:bottom w:val="none" w:sz="0" w:space="0" w:color="auto"/>
        <w:right w:val="none" w:sz="0" w:space="0" w:color="auto"/>
      </w:divBdr>
    </w:div>
    <w:div w:id="142311212">
      <w:bodyDiv w:val="1"/>
      <w:marLeft w:val="0"/>
      <w:marRight w:val="0"/>
      <w:marTop w:val="0"/>
      <w:marBottom w:val="0"/>
      <w:divBdr>
        <w:top w:val="none" w:sz="0" w:space="0" w:color="auto"/>
        <w:left w:val="none" w:sz="0" w:space="0" w:color="auto"/>
        <w:bottom w:val="none" w:sz="0" w:space="0" w:color="auto"/>
        <w:right w:val="none" w:sz="0" w:space="0" w:color="auto"/>
      </w:divBdr>
    </w:div>
    <w:div w:id="143014123">
      <w:bodyDiv w:val="1"/>
      <w:marLeft w:val="0"/>
      <w:marRight w:val="0"/>
      <w:marTop w:val="0"/>
      <w:marBottom w:val="0"/>
      <w:divBdr>
        <w:top w:val="none" w:sz="0" w:space="0" w:color="auto"/>
        <w:left w:val="none" w:sz="0" w:space="0" w:color="auto"/>
        <w:bottom w:val="none" w:sz="0" w:space="0" w:color="auto"/>
        <w:right w:val="none" w:sz="0" w:space="0" w:color="auto"/>
      </w:divBdr>
    </w:div>
    <w:div w:id="145516422">
      <w:bodyDiv w:val="1"/>
      <w:marLeft w:val="0"/>
      <w:marRight w:val="0"/>
      <w:marTop w:val="0"/>
      <w:marBottom w:val="0"/>
      <w:divBdr>
        <w:top w:val="none" w:sz="0" w:space="0" w:color="auto"/>
        <w:left w:val="none" w:sz="0" w:space="0" w:color="auto"/>
        <w:bottom w:val="none" w:sz="0" w:space="0" w:color="auto"/>
        <w:right w:val="none" w:sz="0" w:space="0" w:color="auto"/>
      </w:divBdr>
    </w:div>
    <w:div w:id="146478437">
      <w:bodyDiv w:val="1"/>
      <w:marLeft w:val="0"/>
      <w:marRight w:val="0"/>
      <w:marTop w:val="0"/>
      <w:marBottom w:val="0"/>
      <w:divBdr>
        <w:top w:val="none" w:sz="0" w:space="0" w:color="auto"/>
        <w:left w:val="none" w:sz="0" w:space="0" w:color="auto"/>
        <w:bottom w:val="none" w:sz="0" w:space="0" w:color="auto"/>
        <w:right w:val="none" w:sz="0" w:space="0" w:color="auto"/>
      </w:divBdr>
      <w:divsChild>
        <w:div w:id="1691224032">
          <w:marLeft w:val="0"/>
          <w:marRight w:val="0"/>
          <w:marTop w:val="0"/>
          <w:marBottom w:val="0"/>
          <w:divBdr>
            <w:top w:val="none" w:sz="0" w:space="0" w:color="auto"/>
            <w:left w:val="none" w:sz="0" w:space="0" w:color="auto"/>
            <w:bottom w:val="none" w:sz="0" w:space="0" w:color="auto"/>
            <w:right w:val="none" w:sz="0" w:space="0" w:color="auto"/>
          </w:divBdr>
        </w:div>
        <w:div w:id="382364201">
          <w:marLeft w:val="0"/>
          <w:marRight w:val="0"/>
          <w:marTop w:val="0"/>
          <w:marBottom w:val="0"/>
          <w:divBdr>
            <w:top w:val="none" w:sz="0" w:space="0" w:color="auto"/>
            <w:left w:val="none" w:sz="0" w:space="0" w:color="auto"/>
            <w:bottom w:val="none" w:sz="0" w:space="0" w:color="auto"/>
            <w:right w:val="none" w:sz="0" w:space="0" w:color="auto"/>
          </w:divBdr>
        </w:div>
        <w:div w:id="1444887886">
          <w:marLeft w:val="0"/>
          <w:marRight w:val="0"/>
          <w:marTop w:val="0"/>
          <w:marBottom w:val="0"/>
          <w:divBdr>
            <w:top w:val="none" w:sz="0" w:space="0" w:color="auto"/>
            <w:left w:val="none" w:sz="0" w:space="0" w:color="auto"/>
            <w:bottom w:val="none" w:sz="0" w:space="0" w:color="auto"/>
            <w:right w:val="none" w:sz="0" w:space="0" w:color="auto"/>
          </w:divBdr>
        </w:div>
        <w:div w:id="1639218848">
          <w:marLeft w:val="0"/>
          <w:marRight w:val="0"/>
          <w:marTop w:val="0"/>
          <w:marBottom w:val="0"/>
          <w:divBdr>
            <w:top w:val="none" w:sz="0" w:space="0" w:color="auto"/>
            <w:left w:val="none" w:sz="0" w:space="0" w:color="auto"/>
            <w:bottom w:val="none" w:sz="0" w:space="0" w:color="auto"/>
            <w:right w:val="none" w:sz="0" w:space="0" w:color="auto"/>
          </w:divBdr>
        </w:div>
        <w:div w:id="1700547783">
          <w:marLeft w:val="0"/>
          <w:marRight w:val="0"/>
          <w:marTop w:val="0"/>
          <w:marBottom w:val="0"/>
          <w:divBdr>
            <w:top w:val="none" w:sz="0" w:space="0" w:color="auto"/>
            <w:left w:val="none" w:sz="0" w:space="0" w:color="auto"/>
            <w:bottom w:val="none" w:sz="0" w:space="0" w:color="auto"/>
            <w:right w:val="none" w:sz="0" w:space="0" w:color="auto"/>
          </w:divBdr>
        </w:div>
        <w:div w:id="449667028">
          <w:marLeft w:val="0"/>
          <w:marRight w:val="0"/>
          <w:marTop w:val="0"/>
          <w:marBottom w:val="0"/>
          <w:divBdr>
            <w:top w:val="none" w:sz="0" w:space="0" w:color="auto"/>
            <w:left w:val="none" w:sz="0" w:space="0" w:color="auto"/>
            <w:bottom w:val="none" w:sz="0" w:space="0" w:color="auto"/>
            <w:right w:val="none" w:sz="0" w:space="0" w:color="auto"/>
          </w:divBdr>
        </w:div>
        <w:div w:id="1714378112">
          <w:marLeft w:val="0"/>
          <w:marRight w:val="0"/>
          <w:marTop w:val="0"/>
          <w:marBottom w:val="0"/>
          <w:divBdr>
            <w:top w:val="none" w:sz="0" w:space="0" w:color="auto"/>
            <w:left w:val="none" w:sz="0" w:space="0" w:color="auto"/>
            <w:bottom w:val="none" w:sz="0" w:space="0" w:color="auto"/>
            <w:right w:val="none" w:sz="0" w:space="0" w:color="auto"/>
          </w:divBdr>
        </w:div>
        <w:div w:id="1127040883">
          <w:marLeft w:val="0"/>
          <w:marRight w:val="0"/>
          <w:marTop w:val="0"/>
          <w:marBottom w:val="0"/>
          <w:divBdr>
            <w:top w:val="none" w:sz="0" w:space="0" w:color="auto"/>
            <w:left w:val="none" w:sz="0" w:space="0" w:color="auto"/>
            <w:bottom w:val="none" w:sz="0" w:space="0" w:color="auto"/>
            <w:right w:val="none" w:sz="0" w:space="0" w:color="auto"/>
          </w:divBdr>
        </w:div>
        <w:div w:id="906190891">
          <w:marLeft w:val="0"/>
          <w:marRight w:val="0"/>
          <w:marTop w:val="0"/>
          <w:marBottom w:val="0"/>
          <w:divBdr>
            <w:top w:val="none" w:sz="0" w:space="0" w:color="auto"/>
            <w:left w:val="none" w:sz="0" w:space="0" w:color="auto"/>
            <w:bottom w:val="none" w:sz="0" w:space="0" w:color="auto"/>
            <w:right w:val="none" w:sz="0" w:space="0" w:color="auto"/>
          </w:divBdr>
        </w:div>
        <w:div w:id="2099405569">
          <w:marLeft w:val="0"/>
          <w:marRight w:val="0"/>
          <w:marTop w:val="0"/>
          <w:marBottom w:val="0"/>
          <w:divBdr>
            <w:top w:val="none" w:sz="0" w:space="0" w:color="auto"/>
            <w:left w:val="none" w:sz="0" w:space="0" w:color="auto"/>
            <w:bottom w:val="none" w:sz="0" w:space="0" w:color="auto"/>
            <w:right w:val="none" w:sz="0" w:space="0" w:color="auto"/>
          </w:divBdr>
        </w:div>
        <w:div w:id="1086223525">
          <w:marLeft w:val="0"/>
          <w:marRight w:val="0"/>
          <w:marTop w:val="0"/>
          <w:marBottom w:val="0"/>
          <w:divBdr>
            <w:top w:val="none" w:sz="0" w:space="0" w:color="auto"/>
            <w:left w:val="none" w:sz="0" w:space="0" w:color="auto"/>
            <w:bottom w:val="none" w:sz="0" w:space="0" w:color="auto"/>
            <w:right w:val="none" w:sz="0" w:space="0" w:color="auto"/>
          </w:divBdr>
        </w:div>
        <w:div w:id="2078433799">
          <w:marLeft w:val="0"/>
          <w:marRight w:val="0"/>
          <w:marTop w:val="0"/>
          <w:marBottom w:val="0"/>
          <w:divBdr>
            <w:top w:val="none" w:sz="0" w:space="0" w:color="auto"/>
            <w:left w:val="none" w:sz="0" w:space="0" w:color="auto"/>
            <w:bottom w:val="none" w:sz="0" w:space="0" w:color="auto"/>
            <w:right w:val="none" w:sz="0" w:space="0" w:color="auto"/>
          </w:divBdr>
        </w:div>
        <w:div w:id="1276014250">
          <w:marLeft w:val="0"/>
          <w:marRight w:val="0"/>
          <w:marTop w:val="0"/>
          <w:marBottom w:val="0"/>
          <w:divBdr>
            <w:top w:val="none" w:sz="0" w:space="0" w:color="auto"/>
            <w:left w:val="none" w:sz="0" w:space="0" w:color="auto"/>
            <w:bottom w:val="none" w:sz="0" w:space="0" w:color="auto"/>
            <w:right w:val="none" w:sz="0" w:space="0" w:color="auto"/>
          </w:divBdr>
        </w:div>
        <w:div w:id="518474815">
          <w:marLeft w:val="0"/>
          <w:marRight w:val="0"/>
          <w:marTop w:val="0"/>
          <w:marBottom w:val="0"/>
          <w:divBdr>
            <w:top w:val="none" w:sz="0" w:space="0" w:color="auto"/>
            <w:left w:val="none" w:sz="0" w:space="0" w:color="auto"/>
            <w:bottom w:val="none" w:sz="0" w:space="0" w:color="auto"/>
            <w:right w:val="none" w:sz="0" w:space="0" w:color="auto"/>
          </w:divBdr>
        </w:div>
        <w:div w:id="867062995">
          <w:marLeft w:val="0"/>
          <w:marRight w:val="0"/>
          <w:marTop w:val="0"/>
          <w:marBottom w:val="0"/>
          <w:divBdr>
            <w:top w:val="none" w:sz="0" w:space="0" w:color="auto"/>
            <w:left w:val="none" w:sz="0" w:space="0" w:color="auto"/>
            <w:bottom w:val="none" w:sz="0" w:space="0" w:color="auto"/>
            <w:right w:val="none" w:sz="0" w:space="0" w:color="auto"/>
          </w:divBdr>
        </w:div>
        <w:div w:id="1180580177">
          <w:marLeft w:val="0"/>
          <w:marRight w:val="0"/>
          <w:marTop w:val="0"/>
          <w:marBottom w:val="0"/>
          <w:divBdr>
            <w:top w:val="none" w:sz="0" w:space="0" w:color="auto"/>
            <w:left w:val="none" w:sz="0" w:space="0" w:color="auto"/>
            <w:bottom w:val="none" w:sz="0" w:space="0" w:color="auto"/>
            <w:right w:val="none" w:sz="0" w:space="0" w:color="auto"/>
          </w:divBdr>
        </w:div>
        <w:div w:id="2133743063">
          <w:marLeft w:val="0"/>
          <w:marRight w:val="0"/>
          <w:marTop w:val="0"/>
          <w:marBottom w:val="0"/>
          <w:divBdr>
            <w:top w:val="none" w:sz="0" w:space="0" w:color="auto"/>
            <w:left w:val="none" w:sz="0" w:space="0" w:color="auto"/>
            <w:bottom w:val="none" w:sz="0" w:space="0" w:color="auto"/>
            <w:right w:val="none" w:sz="0" w:space="0" w:color="auto"/>
          </w:divBdr>
        </w:div>
        <w:div w:id="944389191">
          <w:marLeft w:val="0"/>
          <w:marRight w:val="0"/>
          <w:marTop w:val="0"/>
          <w:marBottom w:val="0"/>
          <w:divBdr>
            <w:top w:val="none" w:sz="0" w:space="0" w:color="auto"/>
            <w:left w:val="none" w:sz="0" w:space="0" w:color="auto"/>
            <w:bottom w:val="none" w:sz="0" w:space="0" w:color="auto"/>
            <w:right w:val="none" w:sz="0" w:space="0" w:color="auto"/>
          </w:divBdr>
        </w:div>
        <w:div w:id="17704514">
          <w:marLeft w:val="0"/>
          <w:marRight w:val="0"/>
          <w:marTop w:val="0"/>
          <w:marBottom w:val="0"/>
          <w:divBdr>
            <w:top w:val="none" w:sz="0" w:space="0" w:color="auto"/>
            <w:left w:val="none" w:sz="0" w:space="0" w:color="auto"/>
            <w:bottom w:val="none" w:sz="0" w:space="0" w:color="auto"/>
            <w:right w:val="none" w:sz="0" w:space="0" w:color="auto"/>
          </w:divBdr>
        </w:div>
        <w:div w:id="1457530712">
          <w:marLeft w:val="0"/>
          <w:marRight w:val="0"/>
          <w:marTop w:val="0"/>
          <w:marBottom w:val="0"/>
          <w:divBdr>
            <w:top w:val="none" w:sz="0" w:space="0" w:color="auto"/>
            <w:left w:val="none" w:sz="0" w:space="0" w:color="auto"/>
            <w:bottom w:val="none" w:sz="0" w:space="0" w:color="auto"/>
            <w:right w:val="none" w:sz="0" w:space="0" w:color="auto"/>
          </w:divBdr>
        </w:div>
        <w:div w:id="1775901006">
          <w:marLeft w:val="0"/>
          <w:marRight w:val="0"/>
          <w:marTop w:val="0"/>
          <w:marBottom w:val="0"/>
          <w:divBdr>
            <w:top w:val="none" w:sz="0" w:space="0" w:color="auto"/>
            <w:left w:val="none" w:sz="0" w:space="0" w:color="auto"/>
            <w:bottom w:val="none" w:sz="0" w:space="0" w:color="auto"/>
            <w:right w:val="none" w:sz="0" w:space="0" w:color="auto"/>
          </w:divBdr>
        </w:div>
        <w:div w:id="1225216294">
          <w:marLeft w:val="0"/>
          <w:marRight w:val="0"/>
          <w:marTop w:val="0"/>
          <w:marBottom w:val="0"/>
          <w:divBdr>
            <w:top w:val="none" w:sz="0" w:space="0" w:color="auto"/>
            <w:left w:val="none" w:sz="0" w:space="0" w:color="auto"/>
            <w:bottom w:val="none" w:sz="0" w:space="0" w:color="auto"/>
            <w:right w:val="none" w:sz="0" w:space="0" w:color="auto"/>
          </w:divBdr>
        </w:div>
        <w:div w:id="1321498837">
          <w:marLeft w:val="0"/>
          <w:marRight w:val="0"/>
          <w:marTop w:val="0"/>
          <w:marBottom w:val="0"/>
          <w:divBdr>
            <w:top w:val="none" w:sz="0" w:space="0" w:color="auto"/>
            <w:left w:val="none" w:sz="0" w:space="0" w:color="auto"/>
            <w:bottom w:val="none" w:sz="0" w:space="0" w:color="auto"/>
            <w:right w:val="none" w:sz="0" w:space="0" w:color="auto"/>
          </w:divBdr>
        </w:div>
        <w:div w:id="773868874">
          <w:marLeft w:val="0"/>
          <w:marRight w:val="0"/>
          <w:marTop w:val="0"/>
          <w:marBottom w:val="0"/>
          <w:divBdr>
            <w:top w:val="none" w:sz="0" w:space="0" w:color="auto"/>
            <w:left w:val="none" w:sz="0" w:space="0" w:color="auto"/>
            <w:bottom w:val="none" w:sz="0" w:space="0" w:color="auto"/>
            <w:right w:val="none" w:sz="0" w:space="0" w:color="auto"/>
          </w:divBdr>
        </w:div>
        <w:div w:id="721639230">
          <w:marLeft w:val="0"/>
          <w:marRight w:val="0"/>
          <w:marTop w:val="0"/>
          <w:marBottom w:val="0"/>
          <w:divBdr>
            <w:top w:val="none" w:sz="0" w:space="0" w:color="auto"/>
            <w:left w:val="none" w:sz="0" w:space="0" w:color="auto"/>
            <w:bottom w:val="none" w:sz="0" w:space="0" w:color="auto"/>
            <w:right w:val="none" w:sz="0" w:space="0" w:color="auto"/>
          </w:divBdr>
        </w:div>
        <w:div w:id="217979783">
          <w:marLeft w:val="0"/>
          <w:marRight w:val="0"/>
          <w:marTop w:val="0"/>
          <w:marBottom w:val="0"/>
          <w:divBdr>
            <w:top w:val="none" w:sz="0" w:space="0" w:color="auto"/>
            <w:left w:val="none" w:sz="0" w:space="0" w:color="auto"/>
            <w:bottom w:val="none" w:sz="0" w:space="0" w:color="auto"/>
            <w:right w:val="none" w:sz="0" w:space="0" w:color="auto"/>
          </w:divBdr>
        </w:div>
        <w:div w:id="390539438">
          <w:marLeft w:val="0"/>
          <w:marRight w:val="0"/>
          <w:marTop w:val="0"/>
          <w:marBottom w:val="0"/>
          <w:divBdr>
            <w:top w:val="none" w:sz="0" w:space="0" w:color="auto"/>
            <w:left w:val="none" w:sz="0" w:space="0" w:color="auto"/>
            <w:bottom w:val="none" w:sz="0" w:space="0" w:color="auto"/>
            <w:right w:val="none" w:sz="0" w:space="0" w:color="auto"/>
          </w:divBdr>
        </w:div>
        <w:div w:id="534393132">
          <w:marLeft w:val="0"/>
          <w:marRight w:val="0"/>
          <w:marTop w:val="0"/>
          <w:marBottom w:val="0"/>
          <w:divBdr>
            <w:top w:val="none" w:sz="0" w:space="0" w:color="auto"/>
            <w:left w:val="none" w:sz="0" w:space="0" w:color="auto"/>
            <w:bottom w:val="none" w:sz="0" w:space="0" w:color="auto"/>
            <w:right w:val="none" w:sz="0" w:space="0" w:color="auto"/>
          </w:divBdr>
        </w:div>
      </w:divsChild>
    </w:div>
    <w:div w:id="146633847">
      <w:bodyDiv w:val="1"/>
      <w:marLeft w:val="0"/>
      <w:marRight w:val="0"/>
      <w:marTop w:val="0"/>
      <w:marBottom w:val="0"/>
      <w:divBdr>
        <w:top w:val="none" w:sz="0" w:space="0" w:color="auto"/>
        <w:left w:val="none" w:sz="0" w:space="0" w:color="auto"/>
        <w:bottom w:val="none" w:sz="0" w:space="0" w:color="auto"/>
        <w:right w:val="none" w:sz="0" w:space="0" w:color="auto"/>
      </w:divBdr>
    </w:div>
    <w:div w:id="147215572">
      <w:bodyDiv w:val="1"/>
      <w:marLeft w:val="0"/>
      <w:marRight w:val="0"/>
      <w:marTop w:val="0"/>
      <w:marBottom w:val="0"/>
      <w:divBdr>
        <w:top w:val="none" w:sz="0" w:space="0" w:color="auto"/>
        <w:left w:val="none" w:sz="0" w:space="0" w:color="auto"/>
        <w:bottom w:val="none" w:sz="0" w:space="0" w:color="auto"/>
        <w:right w:val="none" w:sz="0" w:space="0" w:color="auto"/>
      </w:divBdr>
    </w:div>
    <w:div w:id="147404067">
      <w:bodyDiv w:val="1"/>
      <w:marLeft w:val="0"/>
      <w:marRight w:val="0"/>
      <w:marTop w:val="0"/>
      <w:marBottom w:val="0"/>
      <w:divBdr>
        <w:top w:val="none" w:sz="0" w:space="0" w:color="auto"/>
        <w:left w:val="none" w:sz="0" w:space="0" w:color="auto"/>
        <w:bottom w:val="none" w:sz="0" w:space="0" w:color="auto"/>
        <w:right w:val="none" w:sz="0" w:space="0" w:color="auto"/>
      </w:divBdr>
    </w:div>
    <w:div w:id="147594834">
      <w:bodyDiv w:val="1"/>
      <w:marLeft w:val="0"/>
      <w:marRight w:val="0"/>
      <w:marTop w:val="0"/>
      <w:marBottom w:val="0"/>
      <w:divBdr>
        <w:top w:val="none" w:sz="0" w:space="0" w:color="auto"/>
        <w:left w:val="none" w:sz="0" w:space="0" w:color="auto"/>
        <w:bottom w:val="none" w:sz="0" w:space="0" w:color="auto"/>
        <w:right w:val="none" w:sz="0" w:space="0" w:color="auto"/>
      </w:divBdr>
    </w:div>
    <w:div w:id="154147813">
      <w:bodyDiv w:val="1"/>
      <w:marLeft w:val="0"/>
      <w:marRight w:val="0"/>
      <w:marTop w:val="0"/>
      <w:marBottom w:val="0"/>
      <w:divBdr>
        <w:top w:val="none" w:sz="0" w:space="0" w:color="auto"/>
        <w:left w:val="none" w:sz="0" w:space="0" w:color="auto"/>
        <w:bottom w:val="none" w:sz="0" w:space="0" w:color="auto"/>
        <w:right w:val="none" w:sz="0" w:space="0" w:color="auto"/>
      </w:divBdr>
    </w:div>
    <w:div w:id="154345983">
      <w:bodyDiv w:val="1"/>
      <w:marLeft w:val="0"/>
      <w:marRight w:val="0"/>
      <w:marTop w:val="0"/>
      <w:marBottom w:val="0"/>
      <w:divBdr>
        <w:top w:val="none" w:sz="0" w:space="0" w:color="auto"/>
        <w:left w:val="none" w:sz="0" w:space="0" w:color="auto"/>
        <w:bottom w:val="none" w:sz="0" w:space="0" w:color="auto"/>
        <w:right w:val="none" w:sz="0" w:space="0" w:color="auto"/>
      </w:divBdr>
    </w:div>
    <w:div w:id="171451702">
      <w:bodyDiv w:val="1"/>
      <w:marLeft w:val="0"/>
      <w:marRight w:val="0"/>
      <w:marTop w:val="0"/>
      <w:marBottom w:val="0"/>
      <w:divBdr>
        <w:top w:val="none" w:sz="0" w:space="0" w:color="auto"/>
        <w:left w:val="none" w:sz="0" w:space="0" w:color="auto"/>
        <w:bottom w:val="none" w:sz="0" w:space="0" w:color="auto"/>
        <w:right w:val="none" w:sz="0" w:space="0" w:color="auto"/>
      </w:divBdr>
    </w:div>
    <w:div w:id="172188211">
      <w:bodyDiv w:val="1"/>
      <w:marLeft w:val="0"/>
      <w:marRight w:val="0"/>
      <w:marTop w:val="0"/>
      <w:marBottom w:val="0"/>
      <w:divBdr>
        <w:top w:val="none" w:sz="0" w:space="0" w:color="auto"/>
        <w:left w:val="none" w:sz="0" w:space="0" w:color="auto"/>
        <w:bottom w:val="none" w:sz="0" w:space="0" w:color="auto"/>
        <w:right w:val="none" w:sz="0" w:space="0" w:color="auto"/>
      </w:divBdr>
    </w:div>
    <w:div w:id="174925568">
      <w:bodyDiv w:val="1"/>
      <w:marLeft w:val="0"/>
      <w:marRight w:val="0"/>
      <w:marTop w:val="0"/>
      <w:marBottom w:val="0"/>
      <w:divBdr>
        <w:top w:val="none" w:sz="0" w:space="0" w:color="auto"/>
        <w:left w:val="none" w:sz="0" w:space="0" w:color="auto"/>
        <w:bottom w:val="none" w:sz="0" w:space="0" w:color="auto"/>
        <w:right w:val="none" w:sz="0" w:space="0" w:color="auto"/>
      </w:divBdr>
    </w:div>
    <w:div w:id="175197080">
      <w:bodyDiv w:val="1"/>
      <w:marLeft w:val="0"/>
      <w:marRight w:val="0"/>
      <w:marTop w:val="0"/>
      <w:marBottom w:val="0"/>
      <w:divBdr>
        <w:top w:val="none" w:sz="0" w:space="0" w:color="auto"/>
        <w:left w:val="none" w:sz="0" w:space="0" w:color="auto"/>
        <w:bottom w:val="none" w:sz="0" w:space="0" w:color="auto"/>
        <w:right w:val="none" w:sz="0" w:space="0" w:color="auto"/>
      </w:divBdr>
    </w:div>
    <w:div w:id="175460442">
      <w:bodyDiv w:val="1"/>
      <w:marLeft w:val="0"/>
      <w:marRight w:val="0"/>
      <w:marTop w:val="0"/>
      <w:marBottom w:val="0"/>
      <w:divBdr>
        <w:top w:val="none" w:sz="0" w:space="0" w:color="auto"/>
        <w:left w:val="none" w:sz="0" w:space="0" w:color="auto"/>
        <w:bottom w:val="none" w:sz="0" w:space="0" w:color="auto"/>
        <w:right w:val="none" w:sz="0" w:space="0" w:color="auto"/>
      </w:divBdr>
    </w:div>
    <w:div w:id="175969057">
      <w:bodyDiv w:val="1"/>
      <w:marLeft w:val="0"/>
      <w:marRight w:val="0"/>
      <w:marTop w:val="0"/>
      <w:marBottom w:val="0"/>
      <w:divBdr>
        <w:top w:val="none" w:sz="0" w:space="0" w:color="auto"/>
        <w:left w:val="none" w:sz="0" w:space="0" w:color="auto"/>
        <w:bottom w:val="none" w:sz="0" w:space="0" w:color="auto"/>
        <w:right w:val="none" w:sz="0" w:space="0" w:color="auto"/>
      </w:divBdr>
      <w:divsChild>
        <w:div w:id="1726250118">
          <w:marLeft w:val="0"/>
          <w:marRight w:val="0"/>
          <w:marTop w:val="0"/>
          <w:marBottom w:val="0"/>
          <w:divBdr>
            <w:top w:val="none" w:sz="0" w:space="0" w:color="auto"/>
            <w:left w:val="none" w:sz="0" w:space="0" w:color="auto"/>
            <w:bottom w:val="none" w:sz="0" w:space="0" w:color="auto"/>
            <w:right w:val="none" w:sz="0" w:space="0" w:color="auto"/>
          </w:divBdr>
        </w:div>
        <w:div w:id="1287659012">
          <w:marLeft w:val="0"/>
          <w:marRight w:val="0"/>
          <w:marTop w:val="0"/>
          <w:marBottom w:val="0"/>
          <w:divBdr>
            <w:top w:val="none" w:sz="0" w:space="0" w:color="auto"/>
            <w:left w:val="none" w:sz="0" w:space="0" w:color="auto"/>
            <w:bottom w:val="none" w:sz="0" w:space="0" w:color="auto"/>
            <w:right w:val="none" w:sz="0" w:space="0" w:color="auto"/>
          </w:divBdr>
        </w:div>
      </w:divsChild>
    </w:div>
    <w:div w:id="175971950">
      <w:bodyDiv w:val="1"/>
      <w:marLeft w:val="0"/>
      <w:marRight w:val="0"/>
      <w:marTop w:val="0"/>
      <w:marBottom w:val="0"/>
      <w:divBdr>
        <w:top w:val="none" w:sz="0" w:space="0" w:color="auto"/>
        <w:left w:val="none" w:sz="0" w:space="0" w:color="auto"/>
        <w:bottom w:val="none" w:sz="0" w:space="0" w:color="auto"/>
        <w:right w:val="none" w:sz="0" w:space="0" w:color="auto"/>
      </w:divBdr>
    </w:div>
    <w:div w:id="176697532">
      <w:bodyDiv w:val="1"/>
      <w:marLeft w:val="0"/>
      <w:marRight w:val="0"/>
      <w:marTop w:val="0"/>
      <w:marBottom w:val="0"/>
      <w:divBdr>
        <w:top w:val="none" w:sz="0" w:space="0" w:color="auto"/>
        <w:left w:val="none" w:sz="0" w:space="0" w:color="auto"/>
        <w:bottom w:val="none" w:sz="0" w:space="0" w:color="auto"/>
        <w:right w:val="none" w:sz="0" w:space="0" w:color="auto"/>
      </w:divBdr>
    </w:div>
    <w:div w:id="176894978">
      <w:bodyDiv w:val="1"/>
      <w:marLeft w:val="0"/>
      <w:marRight w:val="0"/>
      <w:marTop w:val="0"/>
      <w:marBottom w:val="0"/>
      <w:divBdr>
        <w:top w:val="none" w:sz="0" w:space="0" w:color="auto"/>
        <w:left w:val="none" w:sz="0" w:space="0" w:color="auto"/>
        <w:bottom w:val="none" w:sz="0" w:space="0" w:color="auto"/>
        <w:right w:val="none" w:sz="0" w:space="0" w:color="auto"/>
      </w:divBdr>
    </w:div>
    <w:div w:id="177164462">
      <w:bodyDiv w:val="1"/>
      <w:marLeft w:val="0"/>
      <w:marRight w:val="0"/>
      <w:marTop w:val="0"/>
      <w:marBottom w:val="0"/>
      <w:divBdr>
        <w:top w:val="none" w:sz="0" w:space="0" w:color="auto"/>
        <w:left w:val="none" w:sz="0" w:space="0" w:color="auto"/>
        <w:bottom w:val="none" w:sz="0" w:space="0" w:color="auto"/>
        <w:right w:val="none" w:sz="0" w:space="0" w:color="auto"/>
      </w:divBdr>
    </w:div>
    <w:div w:id="179054388">
      <w:bodyDiv w:val="1"/>
      <w:marLeft w:val="0"/>
      <w:marRight w:val="0"/>
      <w:marTop w:val="0"/>
      <w:marBottom w:val="0"/>
      <w:divBdr>
        <w:top w:val="none" w:sz="0" w:space="0" w:color="auto"/>
        <w:left w:val="none" w:sz="0" w:space="0" w:color="auto"/>
        <w:bottom w:val="none" w:sz="0" w:space="0" w:color="auto"/>
        <w:right w:val="none" w:sz="0" w:space="0" w:color="auto"/>
      </w:divBdr>
    </w:div>
    <w:div w:id="180702496">
      <w:bodyDiv w:val="1"/>
      <w:marLeft w:val="0"/>
      <w:marRight w:val="0"/>
      <w:marTop w:val="0"/>
      <w:marBottom w:val="0"/>
      <w:divBdr>
        <w:top w:val="none" w:sz="0" w:space="0" w:color="auto"/>
        <w:left w:val="none" w:sz="0" w:space="0" w:color="auto"/>
        <w:bottom w:val="none" w:sz="0" w:space="0" w:color="auto"/>
        <w:right w:val="none" w:sz="0" w:space="0" w:color="auto"/>
      </w:divBdr>
    </w:div>
    <w:div w:id="180970862">
      <w:bodyDiv w:val="1"/>
      <w:marLeft w:val="0"/>
      <w:marRight w:val="0"/>
      <w:marTop w:val="0"/>
      <w:marBottom w:val="0"/>
      <w:divBdr>
        <w:top w:val="none" w:sz="0" w:space="0" w:color="auto"/>
        <w:left w:val="none" w:sz="0" w:space="0" w:color="auto"/>
        <w:bottom w:val="none" w:sz="0" w:space="0" w:color="auto"/>
        <w:right w:val="none" w:sz="0" w:space="0" w:color="auto"/>
      </w:divBdr>
    </w:div>
    <w:div w:id="181819974">
      <w:bodyDiv w:val="1"/>
      <w:marLeft w:val="0"/>
      <w:marRight w:val="0"/>
      <w:marTop w:val="0"/>
      <w:marBottom w:val="0"/>
      <w:divBdr>
        <w:top w:val="none" w:sz="0" w:space="0" w:color="auto"/>
        <w:left w:val="none" w:sz="0" w:space="0" w:color="auto"/>
        <w:bottom w:val="none" w:sz="0" w:space="0" w:color="auto"/>
        <w:right w:val="none" w:sz="0" w:space="0" w:color="auto"/>
      </w:divBdr>
    </w:div>
    <w:div w:id="183059106">
      <w:bodyDiv w:val="1"/>
      <w:marLeft w:val="0"/>
      <w:marRight w:val="0"/>
      <w:marTop w:val="0"/>
      <w:marBottom w:val="0"/>
      <w:divBdr>
        <w:top w:val="none" w:sz="0" w:space="0" w:color="auto"/>
        <w:left w:val="none" w:sz="0" w:space="0" w:color="auto"/>
        <w:bottom w:val="none" w:sz="0" w:space="0" w:color="auto"/>
        <w:right w:val="none" w:sz="0" w:space="0" w:color="auto"/>
      </w:divBdr>
    </w:div>
    <w:div w:id="184711457">
      <w:bodyDiv w:val="1"/>
      <w:marLeft w:val="0"/>
      <w:marRight w:val="0"/>
      <w:marTop w:val="0"/>
      <w:marBottom w:val="0"/>
      <w:divBdr>
        <w:top w:val="none" w:sz="0" w:space="0" w:color="auto"/>
        <w:left w:val="none" w:sz="0" w:space="0" w:color="auto"/>
        <w:bottom w:val="none" w:sz="0" w:space="0" w:color="auto"/>
        <w:right w:val="none" w:sz="0" w:space="0" w:color="auto"/>
      </w:divBdr>
    </w:div>
    <w:div w:id="187645017">
      <w:bodyDiv w:val="1"/>
      <w:marLeft w:val="0"/>
      <w:marRight w:val="0"/>
      <w:marTop w:val="0"/>
      <w:marBottom w:val="0"/>
      <w:divBdr>
        <w:top w:val="none" w:sz="0" w:space="0" w:color="auto"/>
        <w:left w:val="none" w:sz="0" w:space="0" w:color="auto"/>
        <w:bottom w:val="none" w:sz="0" w:space="0" w:color="auto"/>
        <w:right w:val="none" w:sz="0" w:space="0" w:color="auto"/>
      </w:divBdr>
      <w:divsChild>
        <w:div w:id="580530583">
          <w:marLeft w:val="0"/>
          <w:marRight w:val="0"/>
          <w:marTop w:val="0"/>
          <w:marBottom w:val="0"/>
          <w:divBdr>
            <w:top w:val="none" w:sz="0" w:space="0" w:color="auto"/>
            <w:left w:val="none" w:sz="0" w:space="0" w:color="auto"/>
            <w:bottom w:val="none" w:sz="0" w:space="0" w:color="auto"/>
            <w:right w:val="none" w:sz="0" w:space="0" w:color="auto"/>
          </w:divBdr>
        </w:div>
        <w:div w:id="1979216661">
          <w:marLeft w:val="0"/>
          <w:marRight w:val="0"/>
          <w:marTop w:val="0"/>
          <w:marBottom w:val="0"/>
          <w:divBdr>
            <w:top w:val="none" w:sz="0" w:space="0" w:color="auto"/>
            <w:left w:val="none" w:sz="0" w:space="0" w:color="auto"/>
            <w:bottom w:val="none" w:sz="0" w:space="0" w:color="auto"/>
            <w:right w:val="none" w:sz="0" w:space="0" w:color="auto"/>
          </w:divBdr>
        </w:div>
      </w:divsChild>
    </w:div>
    <w:div w:id="188420498">
      <w:bodyDiv w:val="1"/>
      <w:marLeft w:val="0"/>
      <w:marRight w:val="0"/>
      <w:marTop w:val="0"/>
      <w:marBottom w:val="0"/>
      <w:divBdr>
        <w:top w:val="none" w:sz="0" w:space="0" w:color="auto"/>
        <w:left w:val="none" w:sz="0" w:space="0" w:color="auto"/>
        <w:bottom w:val="none" w:sz="0" w:space="0" w:color="auto"/>
        <w:right w:val="none" w:sz="0" w:space="0" w:color="auto"/>
      </w:divBdr>
      <w:divsChild>
        <w:div w:id="267394939">
          <w:marLeft w:val="0"/>
          <w:marRight w:val="0"/>
          <w:marTop w:val="0"/>
          <w:marBottom w:val="0"/>
          <w:divBdr>
            <w:top w:val="none" w:sz="0" w:space="0" w:color="auto"/>
            <w:left w:val="none" w:sz="0" w:space="0" w:color="auto"/>
            <w:bottom w:val="none" w:sz="0" w:space="0" w:color="auto"/>
            <w:right w:val="none" w:sz="0" w:space="0" w:color="auto"/>
          </w:divBdr>
        </w:div>
        <w:div w:id="1401947179">
          <w:marLeft w:val="0"/>
          <w:marRight w:val="0"/>
          <w:marTop w:val="0"/>
          <w:marBottom w:val="0"/>
          <w:divBdr>
            <w:top w:val="none" w:sz="0" w:space="0" w:color="auto"/>
            <w:left w:val="none" w:sz="0" w:space="0" w:color="auto"/>
            <w:bottom w:val="none" w:sz="0" w:space="0" w:color="auto"/>
            <w:right w:val="none" w:sz="0" w:space="0" w:color="auto"/>
          </w:divBdr>
        </w:div>
        <w:div w:id="2005670124">
          <w:marLeft w:val="0"/>
          <w:marRight w:val="0"/>
          <w:marTop w:val="0"/>
          <w:marBottom w:val="0"/>
          <w:divBdr>
            <w:top w:val="none" w:sz="0" w:space="0" w:color="auto"/>
            <w:left w:val="none" w:sz="0" w:space="0" w:color="auto"/>
            <w:bottom w:val="none" w:sz="0" w:space="0" w:color="auto"/>
            <w:right w:val="none" w:sz="0" w:space="0" w:color="auto"/>
          </w:divBdr>
        </w:div>
        <w:div w:id="366759892">
          <w:marLeft w:val="0"/>
          <w:marRight w:val="0"/>
          <w:marTop w:val="0"/>
          <w:marBottom w:val="0"/>
          <w:divBdr>
            <w:top w:val="none" w:sz="0" w:space="0" w:color="auto"/>
            <w:left w:val="none" w:sz="0" w:space="0" w:color="auto"/>
            <w:bottom w:val="none" w:sz="0" w:space="0" w:color="auto"/>
            <w:right w:val="none" w:sz="0" w:space="0" w:color="auto"/>
          </w:divBdr>
        </w:div>
        <w:div w:id="413431431">
          <w:marLeft w:val="0"/>
          <w:marRight w:val="0"/>
          <w:marTop w:val="0"/>
          <w:marBottom w:val="0"/>
          <w:divBdr>
            <w:top w:val="none" w:sz="0" w:space="0" w:color="auto"/>
            <w:left w:val="none" w:sz="0" w:space="0" w:color="auto"/>
            <w:bottom w:val="none" w:sz="0" w:space="0" w:color="auto"/>
            <w:right w:val="none" w:sz="0" w:space="0" w:color="auto"/>
          </w:divBdr>
        </w:div>
        <w:div w:id="971911462">
          <w:marLeft w:val="0"/>
          <w:marRight w:val="0"/>
          <w:marTop w:val="0"/>
          <w:marBottom w:val="0"/>
          <w:divBdr>
            <w:top w:val="none" w:sz="0" w:space="0" w:color="auto"/>
            <w:left w:val="none" w:sz="0" w:space="0" w:color="auto"/>
            <w:bottom w:val="none" w:sz="0" w:space="0" w:color="auto"/>
            <w:right w:val="none" w:sz="0" w:space="0" w:color="auto"/>
          </w:divBdr>
        </w:div>
        <w:div w:id="123620708">
          <w:marLeft w:val="0"/>
          <w:marRight w:val="0"/>
          <w:marTop w:val="0"/>
          <w:marBottom w:val="0"/>
          <w:divBdr>
            <w:top w:val="none" w:sz="0" w:space="0" w:color="auto"/>
            <w:left w:val="none" w:sz="0" w:space="0" w:color="auto"/>
            <w:bottom w:val="none" w:sz="0" w:space="0" w:color="auto"/>
            <w:right w:val="none" w:sz="0" w:space="0" w:color="auto"/>
          </w:divBdr>
        </w:div>
        <w:div w:id="339279919">
          <w:marLeft w:val="0"/>
          <w:marRight w:val="0"/>
          <w:marTop w:val="0"/>
          <w:marBottom w:val="0"/>
          <w:divBdr>
            <w:top w:val="none" w:sz="0" w:space="0" w:color="auto"/>
            <w:left w:val="none" w:sz="0" w:space="0" w:color="auto"/>
            <w:bottom w:val="none" w:sz="0" w:space="0" w:color="auto"/>
            <w:right w:val="none" w:sz="0" w:space="0" w:color="auto"/>
          </w:divBdr>
        </w:div>
        <w:div w:id="60175687">
          <w:marLeft w:val="0"/>
          <w:marRight w:val="0"/>
          <w:marTop w:val="0"/>
          <w:marBottom w:val="0"/>
          <w:divBdr>
            <w:top w:val="none" w:sz="0" w:space="0" w:color="auto"/>
            <w:left w:val="none" w:sz="0" w:space="0" w:color="auto"/>
            <w:bottom w:val="none" w:sz="0" w:space="0" w:color="auto"/>
            <w:right w:val="none" w:sz="0" w:space="0" w:color="auto"/>
          </w:divBdr>
        </w:div>
        <w:div w:id="58796683">
          <w:marLeft w:val="0"/>
          <w:marRight w:val="0"/>
          <w:marTop w:val="0"/>
          <w:marBottom w:val="0"/>
          <w:divBdr>
            <w:top w:val="none" w:sz="0" w:space="0" w:color="auto"/>
            <w:left w:val="none" w:sz="0" w:space="0" w:color="auto"/>
            <w:bottom w:val="none" w:sz="0" w:space="0" w:color="auto"/>
            <w:right w:val="none" w:sz="0" w:space="0" w:color="auto"/>
          </w:divBdr>
        </w:div>
        <w:div w:id="566262003">
          <w:marLeft w:val="0"/>
          <w:marRight w:val="0"/>
          <w:marTop w:val="0"/>
          <w:marBottom w:val="0"/>
          <w:divBdr>
            <w:top w:val="none" w:sz="0" w:space="0" w:color="auto"/>
            <w:left w:val="none" w:sz="0" w:space="0" w:color="auto"/>
            <w:bottom w:val="none" w:sz="0" w:space="0" w:color="auto"/>
            <w:right w:val="none" w:sz="0" w:space="0" w:color="auto"/>
          </w:divBdr>
        </w:div>
        <w:div w:id="735933516">
          <w:marLeft w:val="0"/>
          <w:marRight w:val="0"/>
          <w:marTop w:val="0"/>
          <w:marBottom w:val="0"/>
          <w:divBdr>
            <w:top w:val="none" w:sz="0" w:space="0" w:color="auto"/>
            <w:left w:val="none" w:sz="0" w:space="0" w:color="auto"/>
            <w:bottom w:val="none" w:sz="0" w:space="0" w:color="auto"/>
            <w:right w:val="none" w:sz="0" w:space="0" w:color="auto"/>
          </w:divBdr>
        </w:div>
        <w:div w:id="735469556">
          <w:marLeft w:val="0"/>
          <w:marRight w:val="0"/>
          <w:marTop w:val="0"/>
          <w:marBottom w:val="0"/>
          <w:divBdr>
            <w:top w:val="none" w:sz="0" w:space="0" w:color="auto"/>
            <w:left w:val="none" w:sz="0" w:space="0" w:color="auto"/>
            <w:bottom w:val="none" w:sz="0" w:space="0" w:color="auto"/>
            <w:right w:val="none" w:sz="0" w:space="0" w:color="auto"/>
          </w:divBdr>
        </w:div>
        <w:div w:id="762998388">
          <w:marLeft w:val="0"/>
          <w:marRight w:val="0"/>
          <w:marTop w:val="0"/>
          <w:marBottom w:val="0"/>
          <w:divBdr>
            <w:top w:val="none" w:sz="0" w:space="0" w:color="auto"/>
            <w:left w:val="none" w:sz="0" w:space="0" w:color="auto"/>
            <w:bottom w:val="none" w:sz="0" w:space="0" w:color="auto"/>
            <w:right w:val="none" w:sz="0" w:space="0" w:color="auto"/>
          </w:divBdr>
        </w:div>
        <w:div w:id="2105760723">
          <w:marLeft w:val="0"/>
          <w:marRight w:val="0"/>
          <w:marTop w:val="0"/>
          <w:marBottom w:val="0"/>
          <w:divBdr>
            <w:top w:val="none" w:sz="0" w:space="0" w:color="auto"/>
            <w:left w:val="none" w:sz="0" w:space="0" w:color="auto"/>
            <w:bottom w:val="none" w:sz="0" w:space="0" w:color="auto"/>
            <w:right w:val="none" w:sz="0" w:space="0" w:color="auto"/>
          </w:divBdr>
        </w:div>
        <w:div w:id="1200707017">
          <w:marLeft w:val="0"/>
          <w:marRight w:val="0"/>
          <w:marTop w:val="0"/>
          <w:marBottom w:val="0"/>
          <w:divBdr>
            <w:top w:val="none" w:sz="0" w:space="0" w:color="auto"/>
            <w:left w:val="none" w:sz="0" w:space="0" w:color="auto"/>
            <w:bottom w:val="none" w:sz="0" w:space="0" w:color="auto"/>
            <w:right w:val="none" w:sz="0" w:space="0" w:color="auto"/>
          </w:divBdr>
        </w:div>
        <w:div w:id="447968656">
          <w:marLeft w:val="0"/>
          <w:marRight w:val="0"/>
          <w:marTop w:val="0"/>
          <w:marBottom w:val="0"/>
          <w:divBdr>
            <w:top w:val="none" w:sz="0" w:space="0" w:color="auto"/>
            <w:left w:val="none" w:sz="0" w:space="0" w:color="auto"/>
            <w:bottom w:val="none" w:sz="0" w:space="0" w:color="auto"/>
            <w:right w:val="none" w:sz="0" w:space="0" w:color="auto"/>
          </w:divBdr>
        </w:div>
        <w:div w:id="1368526900">
          <w:marLeft w:val="0"/>
          <w:marRight w:val="0"/>
          <w:marTop w:val="0"/>
          <w:marBottom w:val="0"/>
          <w:divBdr>
            <w:top w:val="none" w:sz="0" w:space="0" w:color="auto"/>
            <w:left w:val="none" w:sz="0" w:space="0" w:color="auto"/>
            <w:bottom w:val="none" w:sz="0" w:space="0" w:color="auto"/>
            <w:right w:val="none" w:sz="0" w:space="0" w:color="auto"/>
          </w:divBdr>
        </w:div>
        <w:div w:id="369041189">
          <w:marLeft w:val="0"/>
          <w:marRight w:val="0"/>
          <w:marTop w:val="0"/>
          <w:marBottom w:val="0"/>
          <w:divBdr>
            <w:top w:val="none" w:sz="0" w:space="0" w:color="auto"/>
            <w:left w:val="none" w:sz="0" w:space="0" w:color="auto"/>
            <w:bottom w:val="none" w:sz="0" w:space="0" w:color="auto"/>
            <w:right w:val="none" w:sz="0" w:space="0" w:color="auto"/>
          </w:divBdr>
        </w:div>
        <w:div w:id="1723095426">
          <w:marLeft w:val="0"/>
          <w:marRight w:val="0"/>
          <w:marTop w:val="0"/>
          <w:marBottom w:val="0"/>
          <w:divBdr>
            <w:top w:val="none" w:sz="0" w:space="0" w:color="auto"/>
            <w:left w:val="none" w:sz="0" w:space="0" w:color="auto"/>
            <w:bottom w:val="none" w:sz="0" w:space="0" w:color="auto"/>
            <w:right w:val="none" w:sz="0" w:space="0" w:color="auto"/>
          </w:divBdr>
        </w:div>
        <w:div w:id="2038506223">
          <w:marLeft w:val="0"/>
          <w:marRight w:val="0"/>
          <w:marTop w:val="0"/>
          <w:marBottom w:val="0"/>
          <w:divBdr>
            <w:top w:val="none" w:sz="0" w:space="0" w:color="auto"/>
            <w:left w:val="none" w:sz="0" w:space="0" w:color="auto"/>
            <w:bottom w:val="none" w:sz="0" w:space="0" w:color="auto"/>
            <w:right w:val="none" w:sz="0" w:space="0" w:color="auto"/>
          </w:divBdr>
        </w:div>
        <w:div w:id="768546980">
          <w:marLeft w:val="0"/>
          <w:marRight w:val="0"/>
          <w:marTop w:val="0"/>
          <w:marBottom w:val="0"/>
          <w:divBdr>
            <w:top w:val="none" w:sz="0" w:space="0" w:color="auto"/>
            <w:left w:val="none" w:sz="0" w:space="0" w:color="auto"/>
            <w:bottom w:val="none" w:sz="0" w:space="0" w:color="auto"/>
            <w:right w:val="none" w:sz="0" w:space="0" w:color="auto"/>
          </w:divBdr>
        </w:div>
        <w:div w:id="1276257885">
          <w:marLeft w:val="0"/>
          <w:marRight w:val="0"/>
          <w:marTop w:val="0"/>
          <w:marBottom w:val="0"/>
          <w:divBdr>
            <w:top w:val="none" w:sz="0" w:space="0" w:color="auto"/>
            <w:left w:val="none" w:sz="0" w:space="0" w:color="auto"/>
            <w:bottom w:val="none" w:sz="0" w:space="0" w:color="auto"/>
            <w:right w:val="none" w:sz="0" w:space="0" w:color="auto"/>
          </w:divBdr>
        </w:div>
        <w:div w:id="1439374127">
          <w:marLeft w:val="0"/>
          <w:marRight w:val="0"/>
          <w:marTop w:val="0"/>
          <w:marBottom w:val="0"/>
          <w:divBdr>
            <w:top w:val="none" w:sz="0" w:space="0" w:color="auto"/>
            <w:left w:val="none" w:sz="0" w:space="0" w:color="auto"/>
            <w:bottom w:val="none" w:sz="0" w:space="0" w:color="auto"/>
            <w:right w:val="none" w:sz="0" w:space="0" w:color="auto"/>
          </w:divBdr>
        </w:div>
        <w:div w:id="1708408676">
          <w:marLeft w:val="0"/>
          <w:marRight w:val="0"/>
          <w:marTop w:val="0"/>
          <w:marBottom w:val="0"/>
          <w:divBdr>
            <w:top w:val="none" w:sz="0" w:space="0" w:color="auto"/>
            <w:left w:val="none" w:sz="0" w:space="0" w:color="auto"/>
            <w:bottom w:val="none" w:sz="0" w:space="0" w:color="auto"/>
            <w:right w:val="none" w:sz="0" w:space="0" w:color="auto"/>
          </w:divBdr>
        </w:div>
        <w:div w:id="2070104768">
          <w:marLeft w:val="0"/>
          <w:marRight w:val="0"/>
          <w:marTop w:val="0"/>
          <w:marBottom w:val="0"/>
          <w:divBdr>
            <w:top w:val="none" w:sz="0" w:space="0" w:color="auto"/>
            <w:left w:val="none" w:sz="0" w:space="0" w:color="auto"/>
            <w:bottom w:val="none" w:sz="0" w:space="0" w:color="auto"/>
            <w:right w:val="none" w:sz="0" w:space="0" w:color="auto"/>
          </w:divBdr>
        </w:div>
        <w:div w:id="884829640">
          <w:marLeft w:val="0"/>
          <w:marRight w:val="0"/>
          <w:marTop w:val="0"/>
          <w:marBottom w:val="0"/>
          <w:divBdr>
            <w:top w:val="none" w:sz="0" w:space="0" w:color="auto"/>
            <w:left w:val="none" w:sz="0" w:space="0" w:color="auto"/>
            <w:bottom w:val="none" w:sz="0" w:space="0" w:color="auto"/>
            <w:right w:val="none" w:sz="0" w:space="0" w:color="auto"/>
          </w:divBdr>
        </w:div>
        <w:div w:id="707022744">
          <w:marLeft w:val="0"/>
          <w:marRight w:val="0"/>
          <w:marTop w:val="0"/>
          <w:marBottom w:val="0"/>
          <w:divBdr>
            <w:top w:val="none" w:sz="0" w:space="0" w:color="auto"/>
            <w:left w:val="none" w:sz="0" w:space="0" w:color="auto"/>
            <w:bottom w:val="none" w:sz="0" w:space="0" w:color="auto"/>
            <w:right w:val="none" w:sz="0" w:space="0" w:color="auto"/>
          </w:divBdr>
        </w:div>
        <w:div w:id="187109728">
          <w:marLeft w:val="0"/>
          <w:marRight w:val="0"/>
          <w:marTop w:val="0"/>
          <w:marBottom w:val="0"/>
          <w:divBdr>
            <w:top w:val="none" w:sz="0" w:space="0" w:color="auto"/>
            <w:left w:val="none" w:sz="0" w:space="0" w:color="auto"/>
            <w:bottom w:val="none" w:sz="0" w:space="0" w:color="auto"/>
            <w:right w:val="none" w:sz="0" w:space="0" w:color="auto"/>
          </w:divBdr>
        </w:div>
        <w:div w:id="343023132">
          <w:marLeft w:val="0"/>
          <w:marRight w:val="0"/>
          <w:marTop w:val="0"/>
          <w:marBottom w:val="0"/>
          <w:divBdr>
            <w:top w:val="none" w:sz="0" w:space="0" w:color="auto"/>
            <w:left w:val="none" w:sz="0" w:space="0" w:color="auto"/>
            <w:bottom w:val="none" w:sz="0" w:space="0" w:color="auto"/>
            <w:right w:val="none" w:sz="0" w:space="0" w:color="auto"/>
          </w:divBdr>
        </w:div>
        <w:div w:id="516577164">
          <w:marLeft w:val="0"/>
          <w:marRight w:val="0"/>
          <w:marTop w:val="0"/>
          <w:marBottom w:val="0"/>
          <w:divBdr>
            <w:top w:val="none" w:sz="0" w:space="0" w:color="auto"/>
            <w:left w:val="none" w:sz="0" w:space="0" w:color="auto"/>
            <w:bottom w:val="none" w:sz="0" w:space="0" w:color="auto"/>
            <w:right w:val="none" w:sz="0" w:space="0" w:color="auto"/>
          </w:divBdr>
        </w:div>
        <w:div w:id="755827114">
          <w:marLeft w:val="0"/>
          <w:marRight w:val="0"/>
          <w:marTop w:val="0"/>
          <w:marBottom w:val="0"/>
          <w:divBdr>
            <w:top w:val="none" w:sz="0" w:space="0" w:color="auto"/>
            <w:left w:val="none" w:sz="0" w:space="0" w:color="auto"/>
            <w:bottom w:val="none" w:sz="0" w:space="0" w:color="auto"/>
            <w:right w:val="none" w:sz="0" w:space="0" w:color="auto"/>
          </w:divBdr>
        </w:div>
        <w:div w:id="1787966771">
          <w:marLeft w:val="0"/>
          <w:marRight w:val="0"/>
          <w:marTop w:val="0"/>
          <w:marBottom w:val="0"/>
          <w:divBdr>
            <w:top w:val="none" w:sz="0" w:space="0" w:color="auto"/>
            <w:left w:val="none" w:sz="0" w:space="0" w:color="auto"/>
            <w:bottom w:val="none" w:sz="0" w:space="0" w:color="auto"/>
            <w:right w:val="none" w:sz="0" w:space="0" w:color="auto"/>
          </w:divBdr>
        </w:div>
      </w:divsChild>
    </w:div>
    <w:div w:id="191303783">
      <w:bodyDiv w:val="1"/>
      <w:marLeft w:val="0"/>
      <w:marRight w:val="0"/>
      <w:marTop w:val="0"/>
      <w:marBottom w:val="0"/>
      <w:divBdr>
        <w:top w:val="none" w:sz="0" w:space="0" w:color="auto"/>
        <w:left w:val="none" w:sz="0" w:space="0" w:color="auto"/>
        <w:bottom w:val="none" w:sz="0" w:space="0" w:color="auto"/>
        <w:right w:val="none" w:sz="0" w:space="0" w:color="auto"/>
      </w:divBdr>
    </w:div>
    <w:div w:id="192496865">
      <w:bodyDiv w:val="1"/>
      <w:marLeft w:val="0"/>
      <w:marRight w:val="0"/>
      <w:marTop w:val="0"/>
      <w:marBottom w:val="0"/>
      <w:divBdr>
        <w:top w:val="none" w:sz="0" w:space="0" w:color="auto"/>
        <w:left w:val="none" w:sz="0" w:space="0" w:color="auto"/>
        <w:bottom w:val="none" w:sz="0" w:space="0" w:color="auto"/>
        <w:right w:val="none" w:sz="0" w:space="0" w:color="auto"/>
      </w:divBdr>
    </w:div>
    <w:div w:id="192965031">
      <w:bodyDiv w:val="1"/>
      <w:marLeft w:val="0"/>
      <w:marRight w:val="0"/>
      <w:marTop w:val="0"/>
      <w:marBottom w:val="0"/>
      <w:divBdr>
        <w:top w:val="none" w:sz="0" w:space="0" w:color="auto"/>
        <w:left w:val="none" w:sz="0" w:space="0" w:color="auto"/>
        <w:bottom w:val="none" w:sz="0" w:space="0" w:color="auto"/>
        <w:right w:val="none" w:sz="0" w:space="0" w:color="auto"/>
      </w:divBdr>
    </w:div>
    <w:div w:id="194345485">
      <w:bodyDiv w:val="1"/>
      <w:marLeft w:val="0"/>
      <w:marRight w:val="0"/>
      <w:marTop w:val="0"/>
      <w:marBottom w:val="0"/>
      <w:divBdr>
        <w:top w:val="none" w:sz="0" w:space="0" w:color="auto"/>
        <w:left w:val="none" w:sz="0" w:space="0" w:color="auto"/>
        <w:bottom w:val="none" w:sz="0" w:space="0" w:color="auto"/>
        <w:right w:val="none" w:sz="0" w:space="0" w:color="auto"/>
      </w:divBdr>
    </w:div>
    <w:div w:id="198050224">
      <w:bodyDiv w:val="1"/>
      <w:marLeft w:val="0"/>
      <w:marRight w:val="0"/>
      <w:marTop w:val="0"/>
      <w:marBottom w:val="0"/>
      <w:divBdr>
        <w:top w:val="none" w:sz="0" w:space="0" w:color="auto"/>
        <w:left w:val="none" w:sz="0" w:space="0" w:color="auto"/>
        <w:bottom w:val="none" w:sz="0" w:space="0" w:color="auto"/>
        <w:right w:val="none" w:sz="0" w:space="0" w:color="auto"/>
      </w:divBdr>
    </w:div>
    <w:div w:id="198469151">
      <w:bodyDiv w:val="1"/>
      <w:marLeft w:val="0"/>
      <w:marRight w:val="0"/>
      <w:marTop w:val="0"/>
      <w:marBottom w:val="0"/>
      <w:divBdr>
        <w:top w:val="none" w:sz="0" w:space="0" w:color="auto"/>
        <w:left w:val="none" w:sz="0" w:space="0" w:color="auto"/>
        <w:bottom w:val="none" w:sz="0" w:space="0" w:color="auto"/>
        <w:right w:val="none" w:sz="0" w:space="0" w:color="auto"/>
      </w:divBdr>
    </w:div>
    <w:div w:id="201064770">
      <w:bodyDiv w:val="1"/>
      <w:marLeft w:val="0"/>
      <w:marRight w:val="0"/>
      <w:marTop w:val="0"/>
      <w:marBottom w:val="0"/>
      <w:divBdr>
        <w:top w:val="none" w:sz="0" w:space="0" w:color="auto"/>
        <w:left w:val="none" w:sz="0" w:space="0" w:color="auto"/>
        <w:bottom w:val="none" w:sz="0" w:space="0" w:color="auto"/>
        <w:right w:val="none" w:sz="0" w:space="0" w:color="auto"/>
      </w:divBdr>
    </w:div>
    <w:div w:id="204223667">
      <w:bodyDiv w:val="1"/>
      <w:marLeft w:val="0"/>
      <w:marRight w:val="0"/>
      <w:marTop w:val="0"/>
      <w:marBottom w:val="0"/>
      <w:divBdr>
        <w:top w:val="none" w:sz="0" w:space="0" w:color="auto"/>
        <w:left w:val="none" w:sz="0" w:space="0" w:color="auto"/>
        <w:bottom w:val="none" w:sz="0" w:space="0" w:color="auto"/>
        <w:right w:val="none" w:sz="0" w:space="0" w:color="auto"/>
      </w:divBdr>
    </w:div>
    <w:div w:id="205873940">
      <w:bodyDiv w:val="1"/>
      <w:marLeft w:val="0"/>
      <w:marRight w:val="0"/>
      <w:marTop w:val="0"/>
      <w:marBottom w:val="0"/>
      <w:divBdr>
        <w:top w:val="none" w:sz="0" w:space="0" w:color="auto"/>
        <w:left w:val="none" w:sz="0" w:space="0" w:color="auto"/>
        <w:bottom w:val="none" w:sz="0" w:space="0" w:color="auto"/>
        <w:right w:val="none" w:sz="0" w:space="0" w:color="auto"/>
      </w:divBdr>
    </w:div>
    <w:div w:id="206989179">
      <w:bodyDiv w:val="1"/>
      <w:marLeft w:val="0"/>
      <w:marRight w:val="0"/>
      <w:marTop w:val="0"/>
      <w:marBottom w:val="0"/>
      <w:divBdr>
        <w:top w:val="none" w:sz="0" w:space="0" w:color="auto"/>
        <w:left w:val="none" w:sz="0" w:space="0" w:color="auto"/>
        <w:bottom w:val="none" w:sz="0" w:space="0" w:color="auto"/>
        <w:right w:val="none" w:sz="0" w:space="0" w:color="auto"/>
      </w:divBdr>
    </w:div>
    <w:div w:id="207373758">
      <w:bodyDiv w:val="1"/>
      <w:marLeft w:val="0"/>
      <w:marRight w:val="0"/>
      <w:marTop w:val="0"/>
      <w:marBottom w:val="0"/>
      <w:divBdr>
        <w:top w:val="none" w:sz="0" w:space="0" w:color="auto"/>
        <w:left w:val="none" w:sz="0" w:space="0" w:color="auto"/>
        <w:bottom w:val="none" w:sz="0" w:space="0" w:color="auto"/>
        <w:right w:val="none" w:sz="0" w:space="0" w:color="auto"/>
      </w:divBdr>
    </w:div>
    <w:div w:id="211775634">
      <w:bodyDiv w:val="1"/>
      <w:marLeft w:val="0"/>
      <w:marRight w:val="0"/>
      <w:marTop w:val="0"/>
      <w:marBottom w:val="0"/>
      <w:divBdr>
        <w:top w:val="none" w:sz="0" w:space="0" w:color="auto"/>
        <w:left w:val="none" w:sz="0" w:space="0" w:color="auto"/>
        <w:bottom w:val="none" w:sz="0" w:space="0" w:color="auto"/>
        <w:right w:val="none" w:sz="0" w:space="0" w:color="auto"/>
      </w:divBdr>
    </w:div>
    <w:div w:id="212009882">
      <w:bodyDiv w:val="1"/>
      <w:marLeft w:val="0"/>
      <w:marRight w:val="0"/>
      <w:marTop w:val="0"/>
      <w:marBottom w:val="0"/>
      <w:divBdr>
        <w:top w:val="none" w:sz="0" w:space="0" w:color="auto"/>
        <w:left w:val="none" w:sz="0" w:space="0" w:color="auto"/>
        <w:bottom w:val="none" w:sz="0" w:space="0" w:color="auto"/>
        <w:right w:val="none" w:sz="0" w:space="0" w:color="auto"/>
      </w:divBdr>
    </w:div>
    <w:div w:id="212037010">
      <w:bodyDiv w:val="1"/>
      <w:marLeft w:val="0"/>
      <w:marRight w:val="0"/>
      <w:marTop w:val="0"/>
      <w:marBottom w:val="0"/>
      <w:divBdr>
        <w:top w:val="none" w:sz="0" w:space="0" w:color="auto"/>
        <w:left w:val="none" w:sz="0" w:space="0" w:color="auto"/>
        <w:bottom w:val="none" w:sz="0" w:space="0" w:color="auto"/>
        <w:right w:val="none" w:sz="0" w:space="0" w:color="auto"/>
      </w:divBdr>
      <w:divsChild>
        <w:div w:id="1273828109">
          <w:marLeft w:val="0"/>
          <w:marRight w:val="0"/>
          <w:marTop w:val="0"/>
          <w:marBottom w:val="0"/>
          <w:divBdr>
            <w:top w:val="none" w:sz="0" w:space="0" w:color="auto"/>
            <w:left w:val="none" w:sz="0" w:space="0" w:color="auto"/>
            <w:bottom w:val="none" w:sz="0" w:space="0" w:color="auto"/>
            <w:right w:val="none" w:sz="0" w:space="0" w:color="auto"/>
          </w:divBdr>
        </w:div>
        <w:div w:id="1446727786">
          <w:marLeft w:val="0"/>
          <w:marRight w:val="0"/>
          <w:marTop w:val="0"/>
          <w:marBottom w:val="0"/>
          <w:divBdr>
            <w:top w:val="none" w:sz="0" w:space="0" w:color="auto"/>
            <w:left w:val="none" w:sz="0" w:space="0" w:color="auto"/>
            <w:bottom w:val="none" w:sz="0" w:space="0" w:color="auto"/>
            <w:right w:val="none" w:sz="0" w:space="0" w:color="auto"/>
          </w:divBdr>
        </w:div>
        <w:div w:id="458301197">
          <w:marLeft w:val="0"/>
          <w:marRight w:val="0"/>
          <w:marTop w:val="0"/>
          <w:marBottom w:val="0"/>
          <w:divBdr>
            <w:top w:val="none" w:sz="0" w:space="0" w:color="auto"/>
            <w:left w:val="none" w:sz="0" w:space="0" w:color="auto"/>
            <w:bottom w:val="none" w:sz="0" w:space="0" w:color="auto"/>
            <w:right w:val="none" w:sz="0" w:space="0" w:color="auto"/>
          </w:divBdr>
        </w:div>
        <w:div w:id="1510605834">
          <w:marLeft w:val="0"/>
          <w:marRight w:val="0"/>
          <w:marTop w:val="0"/>
          <w:marBottom w:val="0"/>
          <w:divBdr>
            <w:top w:val="none" w:sz="0" w:space="0" w:color="auto"/>
            <w:left w:val="none" w:sz="0" w:space="0" w:color="auto"/>
            <w:bottom w:val="none" w:sz="0" w:space="0" w:color="auto"/>
            <w:right w:val="none" w:sz="0" w:space="0" w:color="auto"/>
          </w:divBdr>
        </w:div>
        <w:div w:id="1870291945">
          <w:marLeft w:val="0"/>
          <w:marRight w:val="0"/>
          <w:marTop w:val="0"/>
          <w:marBottom w:val="0"/>
          <w:divBdr>
            <w:top w:val="none" w:sz="0" w:space="0" w:color="auto"/>
            <w:left w:val="none" w:sz="0" w:space="0" w:color="auto"/>
            <w:bottom w:val="none" w:sz="0" w:space="0" w:color="auto"/>
            <w:right w:val="none" w:sz="0" w:space="0" w:color="auto"/>
          </w:divBdr>
        </w:div>
      </w:divsChild>
    </w:div>
    <w:div w:id="215551936">
      <w:bodyDiv w:val="1"/>
      <w:marLeft w:val="0"/>
      <w:marRight w:val="0"/>
      <w:marTop w:val="0"/>
      <w:marBottom w:val="0"/>
      <w:divBdr>
        <w:top w:val="none" w:sz="0" w:space="0" w:color="auto"/>
        <w:left w:val="none" w:sz="0" w:space="0" w:color="auto"/>
        <w:bottom w:val="none" w:sz="0" w:space="0" w:color="auto"/>
        <w:right w:val="none" w:sz="0" w:space="0" w:color="auto"/>
      </w:divBdr>
    </w:div>
    <w:div w:id="217474547">
      <w:bodyDiv w:val="1"/>
      <w:marLeft w:val="0"/>
      <w:marRight w:val="0"/>
      <w:marTop w:val="0"/>
      <w:marBottom w:val="0"/>
      <w:divBdr>
        <w:top w:val="none" w:sz="0" w:space="0" w:color="auto"/>
        <w:left w:val="none" w:sz="0" w:space="0" w:color="auto"/>
        <w:bottom w:val="none" w:sz="0" w:space="0" w:color="auto"/>
        <w:right w:val="none" w:sz="0" w:space="0" w:color="auto"/>
      </w:divBdr>
    </w:div>
    <w:div w:id="217787958">
      <w:bodyDiv w:val="1"/>
      <w:marLeft w:val="0"/>
      <w:marRight w:val="0"/>
      <w:marTop w:val="0"/>
      <w:marBottom w:val="0"/>
      <w:divBdr>
        <w:top w:val="none" w:sz="0" w:space="0" w:color="auto"/>
        <w:left w:val="none" w:sz="0" w:space="0" w:color="auto"/>
        <w:bottom w:val="none" w:sz="0" w:space="0" w:color="auto"/>
        <w:right w:val="none" w:sz="0" w:space="0" w:color="auto"/>
      </w:divBdr>
    </w:div>
    <w:div w:id="219051907">
      <w:bodyDiv w:val="1"/>
      <w:marLeft w:val="0"/>
      <w:marRight w:val="0"/>
      <w:marTop w:val="0"/>
      <w:marBottom w:val="0"/>
      <w:divBdr>
        <w:top w:val="none" w:sz="0" w:space="0" w:color="auto"/>
        <w:left w:val="none" w:sz="0" w:space="0" w:color="auto"/>
        <w:bottom w:val="none" w:sz="0" w:space="0" w:color="auto"/>
        <w:right w:val="none" w:sz="0" w:space="0" w:color="auto"/>
      </w:divBdr>
    </w:div>
    <w:div w:id="220135817">
      <w:bodyDiv w:val="1"/>
      <w:marLeft w:val="0"/>
      <w:marRight w:val="0"/>
      <w:marTop w:val="0"/>
      <w:marBottom w:val="0"/>
      <w:divBdr>
        <w:top w:val="none" w:sz="0" w:space="0" w:color="auto"/>
        <w:left w:val="none" w:sz="0" w:space="0" w:color="auto"/>
        <w:bottom w:val="none" w:sz="0" w:space="0" w:color="auto"/>
        <w:right w:val="none" w:sz="0" w:space="0" w:color="auto"/>
      </w:divBdr>
    </w:div>
    <w:div w:id="221254357">
      <w:bodyDiv w:val="1"/>
      <w:marLeft w:val="0"/>
      <w:marRight w:val="0"/>
      <w:marTop w:val="0"/>
      <w:marBottom w:val="0"/>
      <w:divBdr>
        <w:top w:val="none" w:sz="0" w:space="0" w:color="auto"/>
        <w:left w:val="none" w:sz="0" w:space="0" w:color="auto"/>
        <w:bottom w:val="none" w:sz="0" w:space="0" w:color="auto"/>
        <w:right w:val="none" w:sz="0" w:space="0" w:color="auto"/>
      </w:divBdr>
    </w:div>
    <w:div w:id="222107148">
      <w:bodyDiv w:val="1"/>
      <w:marLeft w:val="0"/>
      <w:marRight w:val="0"/>
      <w:marTop w:val="0"/>
      <w:marBottom w:val="0"/>
      <w:divBdr>
        <w:top w:val="none" w:sz="0" w:space="0" w:color="auto"/>
        <w:left w:val="none" w:sz="0" w:space="0" w:color="auto"/>
        <w:bottom w:val="none" w:sz="0" w:space="0" w:color="auto"/>
        <w:right w:val="none" w:sz="0" w:space="0" w:color="auto"/>
      </w:divBdr>
    </w:div>
    <w:div w:id="222444712">
      <w:bodyDiv w:val="1"/>
      <w:marLeft w:val="0"/>
      <w:marRight w:val="0"/>
      <w:marTop w:val="0"/>
      <w:marBottom w:val="0"/>
      <w:divBdr>
        <w:top w:val="none" w:sz="0" w:space="0" w:color="auto"/>
        <w:left w:val="none" w:sz="0" w:space="0" w:color="auto"/>
        <w:bottom w:val="none" w:sz="0" w:space="0" w:color="auto"/>
        <w:right w:val="none" w:sz="0" w:space="0" w:color="auto"/>
      </w:divBdr>
    </w:div>
    <w:div w:id="225381596">
      <w:bodyDiv w:val="1"/>
      <w:marLeft w:val="0"/>
      <w:marRight w:val="0"/>
      <w:marTop w:val="0"/>
      <w:marBottom w:val="0"/>
      <w:divBdr>
        <w:top w:val="none" w:sz="0" w:space="0" w:color="auto"/>
        <w:left w:val="none" w:sz="0" w:space="0" w:color="auto"/>
        <w:bottom w:val="none" w:sz="0" w:space="0" w:color="auto"/>
        <w:right w:val="none" w:sz="0" w:space="0" w:color="auto"/>
      </w:divBdr>
    </w:div>
    <w:div w:id="226065934">
      <w:bodyDiv w:val="1"/>
      <w:marLeft w:val="0"/>
      <w:marRight w:val="0"/>
      <w:marTop w:val="0"/>
      <w:marBottom w:val="0"/>
      <w:divBdr>
        <w:top w:val="none" w:sz="0" w:space="0" w:color="auto"/>
        <w:left w:val="none" w:sz="0" w:space="0" w:color="auto"/>
        <w:bottom w:val="none" w:sz="0" w:space="0" w:color="auto"/>
        <w:right w:val="none" w:sz="0" w:space="0" w:color="auto"/>
      </w:divBdr>
    </w:div>
    <w:div w:id="226303580">
      <w:bodyDiv w:val="1"/>
      <w:marLeft w:val="0"/>
      <w:marRight w:val="0"/>
      <w:marTop w:val="0"/>
      <w:marBottom w:val="0"/>
      <w:divBdr>
        <w:top w:val="none" w:sz="0" w:space="0" w:color="auto"/>
        <w:left w:val="none" w:sz="0" w:space="0" w:color="auto"/>
        <w:bottom w:val="none" w:sz="0" w:space="0" w:color="auto"/>
        <w:right w:val="none" w:sz="0" w:space="0" w:color="auto"/>
      </w:divBdr>
    </w:div>
    <w:div w:id="227496560">
      <w:bodyDiv w:val="1"/>
      <w:marLeft w:val="0"/>
      <w:marRight w:val="0"/>
      <w:marTop w:val="0"/>
      <w:marBottom w:val="0"/>
      <w:divBdr>
        <w:top w:val="none" w:sz="0" w:space="0" w:color="auto"/>
        <w:left w:val="none" w:sz="0" w:space="0" w:color="auto"/>
        <w:bottom w:val="none" w:sz="0" w:space="0" w:color="auto"/>
        <w:right w:val="none" w:sz="0" w:space="0" w:color="auto"/>
      </w:divBdr>
    </w:div>
    <w:div w:id="229074278">
      <w:bodyDiv w:val="1"/>
      <w:marLeft w:val="0"/>
      <w:marRight w:val="0"/>
      <w:marTop w:val="0"/>
      <w:marBottom w:val="0"/>
      <w:divBdr>
        <w:top w:val="none" w:sz="0" w:space="0" w:color="auto"/>
        <w:left w:val="none" w:sz="0" w:space="0" w:color="auto"/>
        <w:bottom w:val="none" w:sz="0" w:space="0" w:color="auto"/>
        <w:right w:val="none" w:sz="0" w:space="0" w:color="auto"/>
      </w:divBdr>
    </w:div>
    <w:div w:id="231740710">
      <w:bodyDiv w:val="1"/>
      <w:marLeft w:val="0"/>
      <w:marRight w:val="0"/>
      <w:marTop w:val="0"/>
      <w:marBottom w:val="0"/>
      <w:divBdr>
        <w:top w:val="none" w:sz="0" w:space="0" w:color="auto"/>
        <w:left w:val="none" w:sz="0" w:space="0" w:color="auto"/>
        <w:bottom w:val="none" w:sz="0" w:space="0" w:color="auto"/>
        <w:right w:val="none" w:sz="0" w:space="0" w:color="auto"/>
      </w:divBdr>
    </w:div>
    <w:div w:id="232014521">
      <w:bodyDiv w:val="1"/>
      <w:marLeft w:val="0"/>
      <w:marRight w:val="0"/>
      <w:marTop w:val="0"/>
      <w:marBottom w:val="0"/>
      <w:divBdr>
        <w:top w:val="none" w:sz="0" w:space="0" w:color="auto"/>
        <w:left w:val="none" w:sz="0" w:space="0" w:color="auto"/>
        <w:bottom w:val="none" w:sz="0" w:space="0" w:color="auto"/>
        <w:right w:val="none" w:sz="0" w:space="0" w:color="auto"/>
      </w:divBdr>
      <w:divsChild>
        <w:div w:id="588320055">
          <w:marLeft w:val="0"/>
          <w:marRight w:val="0"/>
          <w:marTop w:val="0"/>
          <w:marBottom w:val="0"/>
          <w:divBdr>
            <w:top w:val="none" w:sz="0" w:space="0" w:color="auto"/>
            <w:left w:val="none" w:sz="0" w:space="0" w:color="auto"/>
            <w:bottom w:val="none" w:sz="0" w:space="0" w:color="auto"/>
            <w:right w:val="none" w:sz="0" w:space="0" w:color="auto"/>
          </w:divBdr>
        </w:div>
        <w:div w:id="154806664">
          <w:marLeft w:val="0"/>
          <w:marRight w:val="0"/>
          <w:marTop w:val="0"/>
          <w:marBottom w:val="0"/>
          <w:divBdr>
            <w:top w:val="none" w:sz="0" w:space="0" w:color="auto"/>
            <w:left w:val="none" w:sz="0" w:space="0" w:color="auto"/>
            <w:bottom w:val="none" w:sz="0" w:space="0" w:color="auto"/>
            <w:right w:val="none" w:sz="0" w:space="0" w:color="auto"/>
          </w:divBdr>
        </w:div>
        <w:div w:id="1415006366">
          <w:marLeft w:val="0"/>
          <w:marRight w:val="0"/>
          <w:marTop w:val="0"/>
          <w:marBottom w:val="0"/>
          <w:divBdr>
            <w:top w:val="none" w:sz="0" w:space="0" w:color="auto"/>
            <w:left w:val="none" w:sz="0" w:space="0" w:color="auto"/>
            <w:bottom w:val="none" w:sz="0" w:space="0" w:color="auto"/>
            <w:right w:val="none" w:sz="0" w:space="0" w:color="auto"/>
          </w:divBdr>
        </w:div>
        <w:div w:id="104082808">
          <w:marLeft w:val="0"/>
          <w:marRight w:val="0"/>
          <w:marTop w:val="0"/>
          <w:marBottom w:val="0"/>
          <w:divBdr>
            <w:top w:val="none" w:sz="0" w:space="0" w:color="auto"/>
            <w:left w:val="none" w:sz="0" w:space="0" w:color="auto"/>
            <w:bottom w:val="none" w:sz="0" w:space="0" w:color="auto"/>
            <w:right w:val="none" w:sz="0" w:space="0" w:color="auto"/>
          </w:divBdr>
        </w:div>
        <w:div w:id="1645508159">
          <w:marLeft w:val="0"/>
          <w:marRight w:val="0"/>
          <w:marTop w:val="0"/>
          <w:marBottom w:val="0"/>
          <w:divBdr>
            <w:top w:val="none" w:sz="0" w:space="0" w:color="auto"/>
            <w:left w:val="none" w:sz="0" w:space="0" w:color="auto"/>
            <w:bottom w:val="none" w:sz="0" w:space="0" w:color="auto"/>
            <w:right w:val="none" w:sz="0" w:space="0" w:color="auto"/>
          </w:divBdr>
        </w:div>
        <w:div w:id="1795555445">
          <w:marLeft w:val="0"/>
          <w:marRight w:val="0"/>
          <w:marTop w:val="0"/>
          <w:marBottom w:val="0"/>
          <w:divBdr>
            <w:top w:val="none" w:sz="0" w:space="0" w:color="auto"/>
            <w:left w:val="none" w:sz="0" w:space="0" w:color="auto"/>
            <w:bottom w:val="none" w:sz="0" w:space="0" w:color="auto"/>
            <w:right w:val="none" w:sz="0" w:space="0" w:color="auto"/>
          </w:divBdr>
        </w:div>
        <w:div w:id="8652935">
          <w:marLeft w:val="0"/>
          <w:marRight w:val="0"/>
          <w:marTop w:val="0"/>
          <w:marBottom w:val="0"/>
          <w:divBdr>
            <w:top w:val="none" w:sz="0" w:space="0" w:color="auto"/>
            <w:left w:val="none" w:sz="0" w:space="0" w:color="auto"/>
            <w:bottom w:val="none" w:sz="0" w:space="0" w:color="auto"/>
            <w:right w:val="none" w:sz="0" w:space="0" w:color="auto"/>
          </w:divBdr>
        </w:div>
        <w:div w:id="946892935">
          <w:marLeft w:val="0"/>
          <w:marRight w:val="0"/>
          <w:marTop w:val="0"/>
          <w:marBottom w:val="0"/>
          <w:divBdr>
            <w:top w:val="none" w:sz="0" w:space="0" w:color="auto"/>
            <w:left w:val="none" w:sz="0" w:space="0" w:color="auto"/>
            <w:bottom w:val="none" w:sz="0" w:space="0" w:color="auto"/>
            <w:right w:val="none" w:sz="0" w:space="0" w:color="auto"/>
          </w:divBdr>
        </w:div>
      </w:divsChild>
    </w:div>
    <w:div w:id="234828819">
      <w:bodyDiv w:val="1"/>
      <w:marLeft w:val="0"/>
      <w:marRight w:val="0"/>
      <w:marTop w:val="0"/>
      <w:marBottom w:val="0"/>
      <w:divBdr>
        <w:top w:val="none" w:sz="0" w:space="0" w:color="auto"/>
        <w:left w:val="none" w:sz="0" w:space="0" w:color="auto"/>
        <w:bottom w:val="none" w:sz="0" w:space="0" w:color="auto"/>
        <w:right w:val="none" w:sz="0" w:space="0" w:color="auto"/>
      </w:divBdr>
    </w:div>
    <w:div w:id="239872529">
      <w:bodyDiv w:val="1"/>
      <w:marLeft w:val="0"/>
      <w:marRight w:val="0"/>
      <w:marTop w:val="0"/>
      <w:marBottom w:val="0"/>
      <w:divBdr>
        <w:top w:val="none" w:sz="0" w:space="0" w:color="auto"/>
        <w:left w:val="none" w:sz="0" w:space="0" w:color="auto"/>
        <w:bottom w:val="none" w:sz="0" w:space="0" w:color="auto"/>
        <w:right w:val="none" w:sz="0" w:space="0" w:color="auto"/>
      </w:divBdr>
    </w:div>
    <w:div w:id="240877093">
      <w:bodyDiv w:val="1"/>
      <w:marLeft w:val="0"/>
      <w:marRight w:val="0"/>
      <w:marTop w:val="0"/>
      <w:marBottom w:val="0"/>
      <w:divBdr>
        <w:top w:val="none" w:sz="0" w:space="0" w:color="auto"/>
        <w:left w:val="none" w:sz="0" w:space="0" w:color="auto"/>
        <w:bottom w:val="none" w:sz="0" w:space="0" w:color="auto"/>
        <w:right w:val="none" w:sz="0" w:space="0" w:color="auto"/>
      </w:divBdr>
    </w:div>
    <w:div w:id="242841845">
      <w:bodyDiv w:val="1"/>
      <w:marLeft w:val="0"/>
      <w:marRight w:val="0"/>
      <w:marTop w:val="0"/>
      <w:marBottom w:val="0"/>
      <w:divBdr>
        <w:top w:val="none" w:sz="0" w:space="0" w:color="auto"/>
        <w:left w:val="none" w:sz="0" w:space="0" w:color="auto"/>
        <w:bottom w:val="none" w:sz="0" w:space="0" w:color="auto"/>
        <w:right w:val="none" w:sz="0" w:space="0" w:color="auto"/>
      </w:divBdr>
    </w:div>
    <w:div w:id="243801146">
      <w:bodyDiv w:val="1"/>
      <w:marLeft w:val="0"/>
      <w:marRight w:val="0"/>
      <w:marTop w:val="0"/>
      <w:marBottom w:val="0"/>
      <w:divBdr>
        <w:top w:val="none" w:sz="0" w:space="0" w:color="auto"/>
        <w:left w:val="none" w:sz="0" w:space="0" w:color="auto"/>
        <w:bottom w:val="none" w:sz="0" w:space="0" w:color="auto"/>
        <w:right w:val="none" w:sz="0" w:space="0" w:color="auto"/>
      </w:divBdr>
    </w:div>
    <w:div w:id="245505365">
      <w:bodyDiv w:val="1"/>
      <w:marLeft w:val="0"/>
      <w:marRight w:val="0"/>
      <w:marTop w:val="0"/>
      <w:marBottom w:val="0"/>
      <w:divBdr>
        <w:top w:val="none" w:sz="0" w:space="0" w:color="auto"/>
        <w:left w:val="none" w:sz="0" w:space="0" w:color="auto"/>
        <w:bottom w:val="none" w:sz="0" w:space="0" w:color="auto"/>
        <w:right w:val="none" w:sz="0" w:space="0" w:color="auto"/>
      </w:divBdr>
    </w:div>
    <w:div w:id="246692537">
      <w:bodyDiv w:val="1"/>
      <w:marLeft w:val="0"/>
      <w:marRight w:val="0"/>
      <w:marTop w:val="0"/>
      <w:marBottom w:val="0"/>
      <w:divBdr>
        <w:top w:val="none" w:sz="0" w:space="0" w:color="auto"/>
        <w:left w:val="none" w:sz="0" w:space="0" w:color="auto"/>
        <w:bottom w:val="none" w:sz="0" w:space="0" w:color="auto"/>
        <w:right w:val="none" w:sz="0" w:space="0" w:color="auto"/>
      </w:divBdr>
    </w:div>
    <w:div w:id="249895826">
      <w:bodyDiv w:val="1"/>
      <w:marLeft w:val="0"/>
      <w:marRight w:val="0"/>
      <w:marTop w:val="0"/>
      <w:marBottom w:val="0"/>
      <w:divBdr>
        <w:top w:val="none" w:sz="0" w:space="0" w:color="auto"/>
        <w:left w:val="none" w:sz="0" w:space="0" w:color="auto"/>
        <w:bottom w:val="none" w:sz="0" w:space="0" w:color="auto"/>
        <w:right w:val="none" w:sz="0" w:space="0" w:color="auto"/>
      </w:divBdr>
    </w:div>
    <w:div w:id="253251988">
      <w:bodyDiv w:val="1"/>
      <w:marLeft w:val="0"/>
      <w:marRight w:val="0"/>
      <w:marTop w:val="0"/>
      <w:marBottom w:val="0"/>
      <w:divBdr>
        <w:top w:val="none" w:sz="0" w:space="0" w:color="auto"/>
        <w:left w:val="none" w:sz="0" w:space="0" w:color="auto"/>
        <w:bottom w:val="none" w:sz="0" w:space="0" w:color="auto"/>
        <w:right w:val="none" w:sz="0" w:space="0" w:color="auto"/>
      </w:divBdr>
    </w:div>
    <w:div w:id="254244588">
      <w:bodyDiv w:val="1"/>
      <w:marLeft w:val="0"/>
      <w:marRight w:val="0"/>
      <w:marTop w:val="0"/>
      <w:marBottom w:val="0"/>
      <w:divBdr>
        <w:top w:val="none" w:sz="0" w:space="0" w:color="auto"/>
        <w:left w:val="none" w:sz="0" w:space="0" w:color="auto"/>
        <w:bottom w:val="none" w:sz="0" w:space="0" w:color="auto"/>
        <w:right w:val="none" w:sz="0" w:space="0" w:color="auto"/>
      </w:divBdr>
    </w:div>
    <w:div w:id="255942223">
      <w:bodyDiv w:val="1"/>
      <w:marLeft w:val="0"/>
      <w:marRight w:val="0"/>
      <w:marTop w:val="0"/>
      <w:marBottom w:val="0"/>
      <w:divBdr>
        <w:top w:val="none" w:sz="0" w:space="0" w:color="auto"/>
        <w:left w:val="none" w:sz="0" w:space="0" w:color="auto"/>
        <w:bottom w:val="none" w:sz="0" w:space="0" w:color="auto"/>
        <w:right w:val="none" w:sz="0" w:space="0" w:color="auto"/>
      </w:divBdr>
    </w:div>
    <w:div w:id="256447920">
      <w:bodyDiv w:val="1"/>
      <w:marLeft w:val="0"/>
      <w:marRight w:val="0"/>
      <w:marTop w:val="0"/>
      <w:marBottom w:val="0"/>
      <w:divBdr>
        <w:top w:val="none" w:sz="0" w:space="0" w:color="auto"/>
        <w:left w:val="none" w:sz="0" w:space="0" w:color="auto"/>
        <w:bottom w:val="none" w:sz="0" w:space="0" w:color="auto"/>
        <w:right w:val="none" w:sz="0" w:space="0" w:color="auto"/>
      </w:divBdr>
    </w:div>
    <w:div w:id="258681624">
      <w:bodyDiv w:val="1"/>
      <w:marLeft w:val="0"/>
      <w:marRight w:val="0"/>
      <w:marTop w:val="0"/>
      <w:marBottom w:val="0"/>
      <w:divBdr>
        <w:top w:val="none" w:sz="0" w:space="0" w:color="auto"/>
        <w:left w:val="none" w:sz="0" w:space="0" w:color="auto"/>
        <w:bottom w:val="none" w:sz="0" w:space="0" w:color="auto"/>
        <w:right w:val="none" w:sz="0" w:space="0" w:color="auto"/>
      </w:divBdr>
    </w:div>
    <w:div w:id="261687869">
      <w:bodyDiv w:val="1"/>
      <w:marLeft w:val="0"/>
      <w:marRight w:val="0"/>
      <w:marTop w:val="0"/>
      <w:marBottom w:val="0"/>
      <w:divBdr>
        <w:top w:val="none" w:sz="0" w:space="0" w:color="auto"/>
        <w:left w:val="none" w:sz="0" w:space="0" w:color="auto"/>
        <w:bottom w:val="none" w:sz="0" w:space="0" w:color="auto"/>
        <w:right w:val="none" w:sz="0" w:space="0" w:color="auto"/>
      </w:divBdr>
    </w:div>
    <w:div w:id="264192431">
      <w:bodyDiv w:val="1"/>
      <w:marLeft w:val="0"/>
      <w:marRight w:val="0"/>
      <w:marTop w:val="0"/>
      <w:marBottom w:val="0"/>
      <w:divBdr>
        <w:top w:val="none" w:sz="0" w:space="0" w:color="auto"/>
        <w:left w:val="none" w:sz="0" w:space="0" w:color="auto"/>
        <w:bottom w:val="none" w:sz="0" w:space="0" w:color="auto"/>
        <w:right w:val="none" w:sz="0" w:space="0" w:color="auto"/>
      </w:divBdr>
    </w:div>
    <w:div w:id="264269984">
      <w:bodyDiv w:val="1"/>
      <w:marLeft w:val="0"/>
      <w:marRight w:val="0"/>
      <w:marTop w:val="0"/>
      <w:marBottom w:val="0"/>
      <w:divBdr>
        <w:top w:val="none" w:sz="0" w:space="0" w:color="auto"/>
        <w:left w:val="none" w:sz="0" w:space="0" w:color="auto"/>
        <w:bottom w:val="none" w:sz="0" w:space="0" w:color="auto"/>
        <w:right w:val="none" w:sz="0" w:space="0" w:color="auto"/>
      </w:divBdr>
    </w:div>
    <w:div w:id="265191067">
      <w:bodyDiv w:val="1"/>
      <w:marLeft w:val="0"/>
      <w:marRight w:val="0"/>
      <w:marTop w:val="0"/>
      <w:marBottom w:val="0"/>
      <w:divBdr>
        <w:top w:val="none" w:sz="0" w:space="0" w:color="auto"/>
        <w:left w:val="none" w:sz="0" w:space="0" w:color="auto"/>
        <w:bottom w:val="none" w:sz="0" w:space="0" w:color="auto"/>
        <w:right w:val="none" w:sz="0" w:space="0" w:color="auto"/>
      </w:divBdr>
      <w:divsChild>
        <w:div w:id="2020504369">
          <w:marLeft w:val="0"/>
          <w:marRight w:val="0"/>
          <w:marTop w:val="0"/>
          <w:marBottom w:val="0"/>
          <w:divBdr>
            <w:top w:val="none" w:sz="0" w:space="0" w:color="auto"/>
            <w:left w:val="none" w:sz="0" w:space="0" w:color="auto"/>
            <w:bottom w:val="none" w:sz="0" w:space="0" w:color="auto"/>
            <w:right w:val="none" w:sz="0" w:space="0" w:color="auto"/>
          </w:divBdr>
        </w:div>
        <w:div w:id="1434201295">
          <w:marLeft w:val="0"/>
          <w:marRight w:val="0"/>
          <w:marTop w:val="0"/>
          <w:marBottom w:val="0"/>
          <w:divBdr>
            <w:top w:val="none" w:sz="0" w:space="0" w:color="auto"/>
            <w:left w:val="none" w:sz="0" w:space="0" w:color="auto"/>
            <w:bottom w:val="none" w:sz="0" w:space="0" w:color="auto"/>
            <w:right w:val="none" w:sz="0" w:space="0" w:color="auto"/>
          </w:divBdr>
        </w:div>
      </w:divsChild>
    </w:div>
    <w:div w:id="265963319">
      <w:bodyDiv w:val="1"/>
      <w:marLeft w:val="0"/>
      <w:marRight w:val="0"/>
      <w:marTop w:val="0"/>
      <w:marBottom w:val="0"/>
      <w:divBdr>
        <w:top w:val="none" w:sz="0" w:space="0" w:color="auto"/>
        <w:left w:val="none" w:sz="0" w:space="0" w:color="auto"/>
        <w:bottom w:val="none" w:sz="0" w:space="0" w:color="auto"/>
        <w:right w:val="none" w:sz="0" w:space="0" w:color="auto"/>
      </w:divBdr>
    </w:div>
    <w:div w:id="268894975">
      <w:bodyDiv w:val="1"/>
      <w:marLeft w:val="0"/>
      <w:marRight w:val="0"/>
      <w:marTop w:val="0"/>
      <w:marBottom w:val="0"/>
      <w:divBdr>
        <w:top w:val="none" w:sz="0" w:space="0" w:color="auto"/>
        <w:left w:val="none" w:sz="0" w:space="0" w:color="auto"/>
        <w:bottom w:val="none" w:sz="0" w:space="0" w:color="auto"/>
        <w:right w:val="none" w:sz="0" w:space="0" w:color="auto"/>
      </w:divBdr>
    </w:div>
    <w:div w:id="270019127">
      <w:bodyDiv w:val="1"/>
      <w:marLeft w:val="0"/>
      <w:marRight w:val="0"/>
      <w:marTop w:val="0"/>
      <w:marBottom w:val="0"/>
      <w:divBdr>
        <w:top w:val="none" w:sz="0" w:space="0" w:color="auto"/>
        <w:left w:val="none" w:sz="0" w:space="0" w:color="auto"/>
        <w:bottom w:val="none" w:sz="0" w:space="0" w:color="auto"/>
        <w:right w:val="none" w:sz="0" w:space="0" w:color="auto"/>
      </w:divBdr>
    </w:div>
    <w:div w:id="273753738">
      <w:bodyDiv w:val="1"/>
      <w:marLeft w:val="0"/>
      <w:marRight w:val="0"/>
      <w:marTop w:val="0"/>
      <w:marBottom w:val="0"/>
      <w:divBdr>
        <w:top w:val="none" w:sz="0" w:space="0" w:color="auto"/>
        <w:left w:val="none" w:sz="0" w:space="0" w:color="auto"/>
        <w:bottom w:val="none" w:sz="0" w:space="0" w:color="auto"/>
        <w:right w:val="none" w:sz="0" w:space="0" w:color="auto"/>
      </w:divBdr>
    </w:div>
    <w:div w:id="274483179">
      <w:bodyDiv w:val="1"/>
      <w:marLeft w:val="0"/>
      <w:marRight w:val="0"/>
      <w:marTop w:val="0"/>
      <w:marBottom w:val="0"/>
      <w:divBdr>
        <w:top w:val="none" w:sz="0" w:space="0" w:color="auto"/>
        <w:left w:val="none" w:sz="0" w:space="0" w:color="auto"/>
        <w:bottom w:val="none" w:sz="0" w:space="0" w:color="auto"/>
        <w:right w:val="none" w:sz="0" w:space="0" w:color="auto"/>
      </w:divBdr>
    </w:div>
    <w:div w:id="274866497">
      <w:bodyDiv w:val="1"/>
      <w:marLeft w:val="0"/>
      <w:marRight w:val="0"/>
      <w:marTop w:val="0"/>
      <w:marBottom w:val="0"/>
      <w:divBdr>
        <w:top w:val="none" w:sz="0" w:space="0" w:color="auto"/>
        <w:left w:val="none" w:sz="0" w:space="0" w:color="auto"/>
        <w:bottom w:val="none" w:sz="0" w:space="0" w:color="auto"/>
        <w:right w:val="none" w:sz="0" w:space="0" w:color="auto"/>
      </w:divBdr>
    </w:div>
    <w:div w:id="276374719">
      <w:bodyDiv w:val="1"/>
      <w:marLeft w:val="0"/>
      <w:marRight w:val="0"/>
      <w:marTop w:val="0"/>
      <w:marBottom w:val="0"/>
      <w:divBdr>
        <w:top w:val="none" w:sz="0" w:space="0" w:color="auto"/>
        <w:left w:val="none" w:sz="0" w:space="0" w:color="auto"/>
        <w:bottom w:val="none" w:sz="0" w:space="0" w:color="auto"/>
        <w:right w:val="none" w:sz="0" w:space="0" w:color="auto"/>
      </w:divBdr>
    </w:div>
    <w:div w:id="276765342">
      <w:bodyDiv w:val="1"/>
      <w:marLeft w:val="0"/>
      <w:marRight w:val="0"/>
      <w:marTop w:val="0"/>
      <w:marBottom w:val="0"/>
      <w:divBdr>
        <w:top w:val="none" w:sz="0" w:space="0" w:color="auto"/>
        <w:left w:val="none" w:sz="0" w:space="0" w:color="auto"/>
        <w:bottom w:val="none" w:sz="0" w:space="0" w:color="auto"/>
        <w:right w:val="none" w:sz="0" w:space="0" w:color="auto"/>
      </w:divBdr>
    </w:div>
    <w:div w:id="277375724">
      <w:bodyDiv w:val="1"/>
      <w:marLeft w:val="0"/>
      <w:marRight w:val="0"/>
      <w:marTop w:val="0"/>
      <w:marBottom w:val="0"/>
      <w:divBdr>
        <w:top w:val="none" w:sz="0" w:space="0" w:color="auto"/>
        <w:left w:val="none" w:sz="0" w:space="0" w:color="auto"/>
        <w:bottom w:val="none" w:sz="0" w:space="0" w:color="auto"/>
        <w:right w:val="none" w:sz="0" w:space="0" w:color="auto"/>
      </w:divBdr>
    </w:div>
    <w:div w:id="278033706">
      <w:bodyDiv w:val="1"/>
      <w:marLeft w:val="0"/>
      <w:marRight w:val="0"/>
      <w:marTop w:val="0"/>
      <w:marBottom w:val="0"/>
      <w:divBdr>
        <w:top w:val="none" w:sz="0" w:space="0" w:color="auto"/>
        <w:left w:val="none" w:sz="0" w:space="0" w:color="auto"/>
        <w:bottom w:val="none" w:sz="0" w:space="0" w:color="auto"/>
        <w:right w:val="none" w:sz="0" w:space="0" w:color="auto"/>
      </w:divBdr>
    </w:div>
    <w:div w:id="279145736">
      <w:bodyDiv w:val="1"/>
      <w:marLeft w:val="0"/>
      <w:marRight w:val="0"/>
      <w:marTop w:val="0"/>
      <w:marBottom w:val="0"/>
      <w:divBdr>
        <w:top w:val="none" w:sz="0" w:space="0" w:color="auto"/>
        <w:left w:val="none" w:sz="0" w:space="0" w:color="auto"/>
        <w:bottom w:val="none" w:sz="0" w:space="0" w:color="auto"/>
        <w:right w:val="none" w:sz="0" w:space="0" w:color="auto"/>
      </w:divBdr>
      <w:divsChild>
        <w:div w:id="1749038443">
          <w:marLeft w:val="0"/>
          <w:marRight w:val="0"/>
          <w:marTop w:val="0"/>
          <w:marBottom w:val="0"/>
          <w:divBdr>
            <w:top w:val="none" w:sz="0" w:space="0" w:color="auto"/>
            <w:left w:val="none" w:sz="0" w:space="0" w:color="auto"/>
            <w:bottom w:val="none" w:sz="0" w:space="0" w:color="auto"/>
            <w:right w:val="none" w:sz="0" w:space="0" w:color="auto"/>
          </w:divBdr>
        </w:div>
        <w:div w:id="1950239535">
          <w:marLeft w:val="0"/>
          <w:marRight w:val="0"/>
          <w:marTop w:val="0"/>
          <w:marBottom w:val="0"/>
          <w:divBdr>
            <w:top w:val="none" w:sz="0" w:space="0" w:color="auto"/>
            <w:left w:val="none" w:sz="0" w:space="0" w:color="auto"/>
            <w:bottom w:val="none" w:sz="0" w:space="0" w:color="auto"/>
            <w:right w:val="none" w:sz="0" w:space="0" w:color="auto"/>
          </w:divBdr>
        </w:div>
        <w:div w:id="1653026783">
          <w:marLeft w:val="0"/>
          <w:marRight w:val="0"/>
          <w:marTop w:val="0"/>
          <w:marBottom w:val="0"/>
          <w:divBdr>
            <w:top w:val="none" w:sz="0" w:space="0" w:color="auto"/>
            <w:left w:val="none" w:sz="0" w:space="0" w:color="auto"/>
            <w:bottom w:val="none" w:sz="0" w:space="0" w:color="auto"/>
            <w:right w:val="none" w:sz="0" w:space="0" w:color="auto"/>
          </w:divBdr>
        </w:div>
      </w:divsChild>
    </w:div>
    <w:div w:id="279731312">
      <w:bodyDiv w:val="1"/>
      <w:marLeft w:val="0"/>
      <w:marRight w:val="0"/>
      <w:marTop w:val="0"/>
      <w:marBottom w:val="0"/>
      <w:divBdr>
        <w:top w:val="none" w:sz="0" w:space="0" w:color="auto"/>
        <w:left w:val="none" w:sz="0" w:space="0" w:color="auto"/>
        <w:bottom w:val="none" w:sz="0" w:space="0" w:color="auto"/>
        <w:right w:val="none" w:sz="0" w:space="0" w:color="auto"/>
      </w:divBdr>
    </w:div>
    <w:div w:id="281351298">
      <w:bodyDiv w:val="1"/>
      <w:marLeft w:val="0"/>
      <w:marRight w:val="0"/>
      <w:marTop w:val="0"/>
      <w:marBottom w:val="0"/>
      <w:divBdr>
        <w:top w:val="none" w:sz="0" w:space="0" w:color="auto"/>
        <w:left w:val="none" w:sz="0" w:space="0" w:color="auto"/>
        <w:bottom w:val="none" w:sz="0" w:space="0" w:color="auto"/>
        <w:right w:val="none" w:sz="0" w:space="0" w:color="auto"/>
      </w:divBdr>
    </w:div>
    <w:div w:id="284046482">
      <w:bodyDiv w:val="1"/>
      <w:marLeft w:val="0"/>
      <w:marRight w:val="0"/>
      <w:marTop w:val="0"/>
      <w:marBottom w:val="0"/>
      <w:divBdr>
        <w:top w:val="none" w:sz="0" w:space="0" w:color="auto"/>
        <w:left w:val="none" w:sz="0" w:space="0" w:color="auto"/>
        <w:bottom w:val="none" w:sz="0" w:space="0" w:color="auto"/>
        <w:right w:val="none" w:sz="0" w:space="0" w:color="auto"/>
      </w:divBdr>
    </w:div>
    <w:div w:id="285358827">
      <w:bodyDiv w:val="1"/>
      <w:marLeft w:val="0"/>
      <w:marRight w:val="0"/>
      <w:marTop w:val="0"/>
      <w:marBottom w:val="0"/>
      <w:divBdr>
        <w:top w:val="none" w:sz="0" w:space="0" w:color="auto"/>
        <w:left w:val="none" w:sz="0" w:space="0" w:color="auto"/>
        <w:bottom w:val="none" w:sz="0" w:space="0" w:color="auto"/>
        <w:right w:val="none" w:sz="0" w:space="0" w:color="auto"/>
      </w:divBdr>
    </w:div>
    <w:div w:id="286472951">
      <w:bodyDiv w:val="1"/>
      <w:marLeft w:val="0"/>
      <w:marRight w:val="0"/>
      <w:marTop w:val="0"/>
      <w:marBottom w:val="0"/>
      <w:divBdr>
        <w:top w:val="none" w:sz="0" w:space="0" w:color="auto"/>
        <w:left w:val="none" w:sz="0" w:space="0" w:color="auto"/>
        <w:bottom w:val="none" w:sz="0" w:space="0" w:color="auto"/>
        <w:right w:val="none" w:sz="0" w:space="0" w:color="auto"/>
      </w:divBdr>
    </w:div>
    <w:div w:id="286864002">
      <w:bodyDiv w:val="1"/>
      <w:marLeft w:val="0"/>
      <w:marRight w:val="0"/>
      <w:marTop w:val="0"/>
      <w:marBottom w:val="0"/>
      <w:divBdr>
        <w:top w:val="none" w:sz="0" w:space="0" w:color="auto"/>
        <w:left w:val="none" w:sz="0" w:space="0" w:color="auto"/>
        <w:bottom w:val="none" w:sz="0" w:space="0" w:color="auto"/>
        <w:right w:val="none" w:sz="0" w:space="0" w:color="auto"/>
      </w:divBdr>
    </w:div>
    <w:div w:id="288320378">
      <w:bodyDiv w:val="1"/>
      <w:marLeft w:val="0"/>
      <w:marRight w:val="0"/>
      <w:marTop w:val="0"/>
      <w:marBottom w:val="0"/>
      <w:divBdr>
        <w:top w:val="none" w:sz="0" w:space="0" w:color="auto"/>
        <w:left w:val="none" w:sz="0" w:space="0" w:color="auto"/>
        <w:bottom w:val="none" w:sz="0" w:space="0" w:color="auto"/>
        <w:right w:val="none" w:sz="0" w:space="0" w:color="auto"/>
      </w:divBdr>
    </w:div>
    <w:div w:id="288709481">
      <w:bodyDiv w:val="1"/>
      <w:marLeft w:val="0"/>
      <w:marRight w:val="0"/>
      <w:marTop w:val="0"/>
      <w:marBottom w:val="0"/>
      <w:divBdr>
        <w:top w:val="none" w:sz="0" w:space="0" w:color="auto"/>
        <w:left w:val="none" w:sz="0" w:space="0" w:color="auto"/>
        <w:bottom w:val="none" w:sz="0" w:space="0" w:color="auto"/>
        <w:right w:val="none" w:sz="0" w:space="0" w:color="auto"/>
      </w:divBdr>
    </w:div>
    <w:div w:id="291056941">
      <w:bodyDiv w:val="1"/>
      <w:marLeft w:val="0"/>
      <w:marRight w:val="0"/>
      <w:marTop w:val="0"/>
      <w:marBottom w:val="0"/>
      <w:divBdr>
        <w:top w:val="none" w:sz="0" w:space="0" w:color="auto"/>
        <w:left w:val="none" w:sz="0" w:space="0" w:color="auto"/>
        <w:bottom w:val="none" w:sz="0" w:space="0" w:color="auto"/>
        <w:right w:val="none" w:sz="0" w:space="0" w:color="auto"/>
      </w:divBdr>
      <w:divsChild>
        <w:div w:id="185947167">
          <w:marLeft w:val="0"/>
          <w:marRight w:val="0"/>
          <w:marTop w:val="0"/>
          <w:marBottom w:val="0"/>
          <w:divBdr>
            <w:top w:val="none" w:sz="0" w:space="0" w:color="auto"/>
            <w:left w:val="none" w:sz="0" w:space="0" w:color="auto"/>
            <w:bottom w:val="none" w:sz="0" w:space="0" w:color="auto"/>
            <w:right w:val="none" w:sz="0" w:space="0" w:color="auto"/>
          </w:divBdr>
        </w:div>
        <w:div w:id="1275861921">
          <w:marLeft w:val="0"/>
          <w:marRight w:val="0"/>
          <w:marTop w:val="0"/>
          <w:marBottom w:val="0"/>
          <w:divBdr>
            <w:top w:val="none" w:sz="0" w:space="0" w:color="auto"/>
            <w:left w:val="none" w:sz="0" w:space="0" w:color="auto"/>
            <w:bottom w:val="none" w:sz="0" w:space="0" w:color="auto"/>
            <w:right w:val="none" w:sz="0" w:space="0" w:color="auto"/>
          </w:divBdr>
        </w:div>
      </w:divsChild>
    </w:div>
    <w:div w:id="291248260">
      <w:bodyDiv w:val="1"/>
      <w:marLeft w:val="0"/>
      <w:marRight w:val="0"/>
      <w:marTop w:val="0"/>
      <w:marBottom w:val="0"/>
      <w:divBdr>
        <w:top w:val="none" w:sz="0" w:space="0" w:color="auto"/>
        <w:left w:val="none" w:sz="0" w:space="0" w:color="auto"/>
        <w:bottom w:val="none" w:sz="0" w:space="0" w:color="auto"/>
        <w:right w:val="none" w:sz="0" w:space="0" w:color="auto"/>
      </w:divBdr>
    </w:div>
    <w:div w:id="293028348">
      <w:bodyDiv w:val="1"/>
      <w:marLeft w:val="0"/>
      <w:marRight w:val="0"/>
      <w:marTop w:val="0"/>
      <w:marBottom w:val="0"/>
      <w:divBdr>
        <w:top w:val="none" w:sz="0" w:space="0" w:color="auto"/>
        <w:left w:val="none" w:sz="0" w:space="0" w:color="auto"/>
        <w:bottom w:val="none" w:sz="0" w:space="0" w:color="auto"/>
        <w:right w:val="none" w:sz="0" w:space="0" w:color="auto"/>
      </w:divBdr>
      <w:divsChild>
        <w:div w:id="986322200">
          <w:marLeft w:val="0"/>
          <w:marRight w:val="0"/>
          <w:marTop w:val="0"/>
          <w:marBottom w:val="0"/>
          <w:divBdr>
            <w:top w:val="none" w:sz="0" w:space="0" w:color="auto"/>
            <w:left w:val="none" w:sz="0" w:space="0" w:color="auto"/>
            <w:bottom w:val="none" w:sz="0" w:space="0" w:color="auto"/>
            <w:right w:val="none" w:sz="0" w:space="0" w:color="auto"/>
          </w:divBdr>
        </w:div>
        <w:div w:id="1093937354">
          <w:marLeft w:val="0"/>
          <w:marRight w:val="0"/>
          <w:marTop w:val="0"/>
          <w:marBottom w:val="0"/>
          <w:divBdr>
            <w:top w:val="none" w:sz="0" w:space="0" w:color="auto"/>
            <w:left w:val="none" w:sz="0" w:space="0" w:color="auto"/>
            <w:bottom w:val="none" w:sz="0" w:space="0" w:color="auto"/>
            <w:right w:val="none" w:sz="0" w:space="0" w:color="auto"/>
          </w:divBdr>
        </w:div>
        <w:div w:id="1942293364">
          <w:marLeft w:val="0"/>
          <w:marRight w:val="0"/>
          <w:marTop w:val="0"/>
          <w:marBottom w:val="0"/>
          <w:divBdr>
            <w:top w:val="none" w:sz="0" w:space="0" w:color="auto"/>
            <w:left w:val="none" w:sz="0" w:space="0" w:color="auto"/>
            <w:bottom w:val="none" w:sz="0" w:space="0" w:color="auto"/>
            <w:right w:val="none" w:sz="0" w:space="0" w:color="auto"/>
          </w:divBdr>
        </w:div>
        <w:div w:id="1946574037">
          <w:marLeft w:val="0"/>
          <w:marRight w:val="0"/>
          <w:marTop w:val="0"/>
          <w:marBottom w:val="0"/>
          <w:divBdr>
            <w:top w:val="none" w:sz="0" w:space="0" w:color="auto"/>
            <w:left w:val="none" w:sz="0" w:space="0" w:color="auto"/>
            <w:bottom w:val="none" w:sz="0" w:space="0" w:color="auto"/>
            <w:right w:val="none" w:sz="0" w:space="0" w:color="auto"/>
          </w:divBdr>
        </w:div>
        <w:div w:id="40986764">
          <w:marLeft w:val="0"/>
          <w:marRight w:val="0"/>
          <w:marTop w:val="0"/>
          <w:marBottom w:val="0"/>
          <w:divBdr>
            <w:top w:val="none" w:sz="0" w:space="0" w:color="auto"/>
            <w:left w:val="none" w:sz="0" w:space="0" w:color="auto"/>
            <w:bottom w:val="none" w:sz="0" w:space="0" w:color="auto"/>
            <w:right w:val="none" w:sz="0" w:space="0" w:color="auto"/>
          </w:divBdr>
        </w:div>
        <w:div w:id="1651639272">
          <w:marLeft w:val="0"/>
          <w:marRight w:val="0"/>
          <w:marTop w:val="0"/>
          <w:marBottom w:val="0"/>
          <w:divBdr>
            <w:top w:val="none" w:sz="0" w:space="0" w:color="auto"/>
            <w:left w:val="none" w:sz="0" w:space="0" w:color="auto"/>
            <w:bottom w:val="none" w:sz="0" w:space="0" w:color="auto"/>
            <w:right w:val="none" w:sz="0" w:space="0" w:color="auto"/>
          </w:divBdr>
        </w:div>
        <w:div w:id="1977375697">
          <w:marLeft w:val="0"/>
          <w:marRight w:val="0"/>
          <w:marTop w:val="0"/>
          <w:marBottom w:val="0"/>
          <w:divBdr>
            <w:top w:val="none" w:sz="0" w:space="0" w:color="auto"/>
            <w:left w:val="none" w:sz="0" w:space="0" w:color="auto"/>
            <w:bottom w:val="none" w:sz="0" w:space="0" w:color="auto"/>
            <w:right w:val="none" w:sz="0" w:space="0" w:color="auto"/>
          </w:divBdr>
        </w:div>
        <w:div w:id="1984038856">
          <w:marLeft w:val="0"/>
          <w:marRight w:val="0"/>
          <w:marTop w:val="0"/>
          <w:marBottom w:val="0"/>
          <w:divBdr>
            <w:top w:val="none" w:sz="0" w:space="0" w:color="auto"/>
            <w:left w:val="none" w:sz="0" w:space="0" w:color="auto"/>
            <w:bottom w:val="none" w:sz="0" w:space="0" w:color="auto"/>
            <w:right w:val="none" w:sz="0" w:space="0" w:color="auto"/>
          </w:divBdr>
        </w:div>
        <w:div w:id="384184340">
          <w:marLeft w:val="0"/>
          <w:marRight w:val="0"/>
          <w:marTop w:val="0"/>
          <w:marBottom w:val="0"/>
          <w:divBdr>
            <w:top w:val="none" w:sz="0" w:space="0" w:color="auto"/>
            <w:left w:val="none" w:sz="0" w:space="0" w:color="auto"/>
            <w:bottom w:val="none" w:sz="0" w:space="0" w:color="auto"/>
            <w:right w:val="none" w:sz="0" w:space="0" w:color="auto"/>
          </w:divBdr>
        </w:div>
        <w:div w:id="1973948163">
          <w:marLeft w:val="0"/>
          <w:marRight w:val="0"/>
          <w:marTop w:val="0"/>
          <w:marBottom w:val="0"/>
          <w:divBdr>
            <w:top w:val="none" w:sz="0" w:space="0" w:color="auto"/>
            <w:left w:val="none" w:sz="0" w:space="0" w:color="auto"/>
            <w:bottom w:val="none" w:sz="0" w:space="0" w:color="auto"/>
            <w:right w:val="none" w:sz="0" w:space="0" w:color="auto"/>
          </w:divBdr>
        </w:div>
        <w:div w:id="22943293">
          <w:marLeft w:val="0"/>
          <w:marRight w:val="0"/>
          <w:marTop w:val="0"/>
          <w:marBottom w:val="0"/>
          <w:divBdr>
            <w:top w:val="none" w:sz="0" w:space="0" w:color="auto"/>
            <w:left w:val="none" w:sz="0" w:space="0" w:color="auto"/>
            <w:bottom w:val="none" w:sz="0" w:space="0" w:color="auto"/>
            <w:right w:val="none" w:sz="0" w:space="0" w:color="auto"/>
          </w:divBdr>
        </w:div>
        <w:div w:id="797458328">
          <w:marLeft w:val="0"/>
          <w:marRight w:val="0"/>
          <w:marTop w:val="0"/>
          <w:marBottom w:val="0"/>
          <w:divBdr>
            <w:top w:val="none" w:sz="0" w:space="0" w:color="auto"/>
            <w:left w:val="none" w:sz="0" w:space="0" w:color="auto"/>
            <w:bottom w:val="none" w:sz="0" w:space="0" w:color="auto"/>
            <w:right w:val="none" w:sz="0" w:space="0" w:color="auto"/>
          </w:divBdr>
        </w:div>
        <w:div w:id="1276445976">
          <w:marLeft w:val="0"/>
          <w:marRight w:val="0"/>
          <w:marTop w:val="0"/>
          <w:marBottom w:val="0"/>
          <w:divBdr>
            <w:top w:val="none" w:sz="0" w:space="0" w:color="auto"/>
            <w:left w:val="none" w:sz="0" w:space="0" w:color="auto"/>
            <w:bottom w:val="none" w:sz="0" w:space="0" w:color="auto"/>
            <w:right w:val="none" w:sz="0" w:space="0" w:color="auto"/>
          </w:divBdr>
        </w:div>
        <w:div w:id="2048143918">
          <w:marLeft w:val="0"/>
          <w:marRight w:val="0"/>
          <w:marTop w:val="0"/>
          <w:marBottom w:val="0"/>
          <w:divBdr>
            <w:top w:val="none" w:sz="0" w:space="0" w:color="auto"/>
            <w:left w:val="none" w:sz="0" w:space="0" w:color="auto"/>
            <w:bottom w:val="none" w:sz="0" w:space="0" w:color="auto"/>
            <w:right w:val="none" w:sz="0" w:space="0" w:color="auto"/>
          </w:divBdr>
        </w:div>
        <w:div w:id="391003913">
          <w:marLeft w:val="0"/>
          <w:marRight w:val="0"/>
          <w:marTop w:val="0"/>
          <w:marBottom w:val="0"/>
          <w:divBdr>
            <w:top w:val="none" w:sz="0" w:space="0" w:color="auto"/>
            <w:left w:val="none" w:sz="0" w:space="0" w:color="auto"/>
            <w:bottom w:val="none" w:sz="0" w:space="0" w:color="auto"/>
            <w:right w:val="none" w:sz="0" w:space="0" w:color="auto"/>
          </w:divBdr>
        </w:div>
        <w:div w:id="1678459029">
          <w:marLeft w:val="0"/>
          <w:marRight w:val="0"/>
          <w:marTop w:val="0"/>
          <w:marBottom w:val="0"/>
          <w:divBdr>
            <w:top w:val="none" w:sz="0" w:space="0" w:color="auto"/>
            <w:left w:val="none" w:sz="0" w:space="0" w:color="auto"/>
            <w:bottom w:val="none" w:sz="0" w:space="0" w:color="auto"/>
            <w:right w:val="none" w:sz="0" w:space="0" w:color="auto"/>
          </w:divBdr>
        </w:div>
        <w:div w:id="1008674482">
          <w:marLeft w:val="0"/>
          <w:marRight w:val="0"/>
          <w:marTop w:val="0"/>
          <w:marBottom w:val="0"/>
          <w:divBdr>
            <w:top w:val="none" w:sz="0" w:space="0" w:color="auto"/>
            <w:left w:val="none" w:sz="0" w:space="0" w:color="auto"/>
            <w:bottom w:val="none" w:sz="0" w:space="0" w:color="auto"/>
            <w:right w:val="none" w:sz="0" w:space="0" w:color="auto"/>
          </w:divBdr>
        </w:div>
        <w:div w:id="495222717">
          <w:marLeft w:val="0"/>
          <w:marRight w:val="0"/>
          <w:marTop w:val="0"/>
          <w:marBottom w:val="0"/>
          <w:divBdr>
            <w:top w:val="none" w:sz="0" w:space="0" w:color="auto"/>
            <w:left w:val="none" w:sz="0" w:space="0" w:color="auto"/>
            <w:bottom w:val="none" w:sz="0" w:space="0" w:color="auto"/>
            <w:right w:val="none" w:sz="0" w:space="0" w:color="auto"/>
          </w:divBdr>
        </w:div>
        <w:div w:id="706568299">
          <w:marLeft w:val="0"/>
          <w:marRight w:val="0"/>
          <w:marTop w:val="0"/>
          <w:marBottom w:val="0"/>
          <w:divBdr>
            <w:top w:val="none" w:sz="0" w:space="0" w:color="auto"/>
            <w:left w:val="none" w:sz="0" w:space="0" w:color="auto"/>
            <w:bottom w:val="none" w:sz="0" w:space="0" w:color="auto"/>
            <w:right w:val="none" w:sz="0" w:space="0" w:color="auto"/>
          </w:divBdr>
        </w:div>
        <w:div w:id="90594243">
          <w:marLeft w:val="0"/>
          <w:marRight w:val="0"/>
          <w:marTop w:val="0"/>
          <w:marBottom w:val="0"/>
          <w:divBdr>
            <w:top w:val="none" w:sz="0" w:space="0" w:color="auto"/>
            <w:left w:val="none" w:sz="0" w:space="0" w:color="auto"/>
            <w:bottom w:val="none" w:sz="0" w:space="0" w:color="auto"/>
            <w:right w:val="none" w:sz="0" w:space="0" w:color="auto"/>
          </w:divBdr>
        </w:div>
        <w:div w:id="1705642601">
          <w:marLeft w:val="0"/>
          <w:marRight w:val="0"/>
          <w:marTop w:val="0"/>
          <w:marBottom w:val="0"/>
          <w:divBdr>
            <w:top w:val="none" w:sz="0" w:space="0" w:color="auto"/>
            <w:left w:val="none" w:sz="0" w:space="0" w:color="auto"/>
            <w:bottom w:val="none" w:sz="0" w:space="0" w:color="auto"/>
            <w:right w:val="none" w:sz="0" w:space="0" w:color="auto"/>
          </w:divBdr>
        </w:div>
        <w:div w:id="1675955975">
          <w:marLeft w:val="0"/>
          <w:marRight w:val="0"/>
          <w:marTop w:val="0"/>
          <w:marBottom w:val="0"/>
          <w:divBdr>
            <w:top w:val="none" w:sz="0" w:space="0" w:color="auto"/>
            <w:left w:val="none" w:sz="0" w:space="0" w:color="auto"/>
            <w:bottom w:val="none" w:sz="0" w:space="0" w:color="auto"/>
            <w:right w:val="none" w:sz="0" w:space="0" w:color="auto"/>
          </w:divBdr>
        </w:div>
        <w:div w:id="201869835">
          <w:marLeft w:val="0"/>
          <w:marRight w:val="0"/>
          <w:marTop w:val="0"/>
          <w:marBottom w:val="0"/>
          <w:divBdr>
            <w:top w:val="none" w:sz="0" w:space="0" w:color="auto"/>
            <w:left w:val="none" w:sz="0" w:space="0" w:color="auto"/>
            <w:bottom w:val="none" w:sz="0" w:space="0" w:color="auto"/>
            <w:right w:val="none" w:sz="0" w:space="0" w:color="auto"/>
          </w:divBdr>
        </w:div>
        <w:div w:id="944969273">
          <w:marLeft w:val="0"/>
          <w:marRight w:val="0"/>
          <w:marTop w:val="0"/>
          <w:marBottom w:val="0"/>
          <w:divBdr>
            <w:top w:val="none" w:sz="0" w:space="0" w:color="auto"/>
            <w:left w:val="none" w:sz="0" w:space="0" w:color="auto"/>
            <w:bottom w:val="none" w:sz="0" w:space="0" w:color="auto"/>
            <w:right w:val="none" w:sz="0" w:space="0" w:color="auto"/>
          </w:divBdr>
        </w:div>
        <w:div w:id="243347427">
          <w:marLeft w:val="0"/>
          <w:marRight w:val="0"/>
          <w:marTop w:val="0"/>
          <w:marBottom w:val="0"/>
          <w:divBdr>
            <w:top w:val="none" w:sz="0" w:space="0" w:color="auto"/>
            <w:left w:val="none" w:sz="0" w:space="0" w:color="auto"/>
            <w:bottom w:val="none" w:sz="0" w:space="0" w:color="auto"/>
            <w:right w:val="none" w:sz="0" w:space="0" w:color="auto"/>
          </w:divBdr>
        </w:div>
        <w:div w:id="1001930398">
          <w:marLeft w:val="0"/>
          <w:marRight w:val="0"/>
          <w:marTop w:val="0"/>
          <w:marBottom w:val="0"/>
          <w:divBdr>
            <w:top w:val="none" w:sz="0" w:space="0" w:color="auto"/>
            <w:left w:val="none" w:sz="0" w:space="0" w:color="auto"/>
            <w:bottom w:val="none" w:sz="0" w:space="0" w:color="auto"/>
            <w:right w:val="none" w:sz="0" w:space="0" w:color="auto"/>
          </w:divBdr>
        </w:div>
        <w:div w:id="1171793566">
          <w:marLeft w:val="0"/>
          <w:marRight w:val="0"/>
          <w:marTop w:val="0"/>
          <w:marBottom w:val="0"/>
          <w:divBdr>
            <w:top w:val="none" w:sz="0" w:space="0" w:color="auto"/>
            <w:left w:val="none" w:sz="0" w:space="0" w:color="auto"/>
            <w:bottom w:val="none" w:sz="0" w:space="0" w:color="auto"/>
            <w:right w:val="none" w:sz="0" w:space="0" w:color="auto"/>
          </w:divBdr>
        </w:div>
        <w:div w:id="113714255">
          <w:marLeft w:val="0"/>
          <w:marRight w:val="0"/>
          <w:marTop w:val="0"/>
          <w:marBottom w:val="0"/>
          <w:divBdr>
            <w:top w:val="none" w:sz="0" w:space="0" w:color="auto"/>
            <w:left w:val="none" w:sz="0" w:space="0" w:color="auto"/>
            <w:bottom w:val="none" w:sz="0" w:space="0" w:color="auto"/>
            <w:right w:val="none" w:sz="0" w:space="0" w:color="auto"/>
          </w:divBdr>
        </w:div>
        <w:div w:id="1940017146">
          <w:marLeft w:val="0"/>
          <w:marRight w:val="0"/>
          <w:marTop w:val="0"/>
          <w:marBottom w:val="0"/>
          <w:divBdr>
            <w:top w:val="none" w:sz="0" w:space="0" w:color="auto"/>
            <w:left w:val="none" w:sz="0" w:space="0" w:color="auto"/>
            <w:bottom w:val="none" w:sz="0" w:space="0" w:color="auto"/>
            <w:right w:val="none" w:sz="0" w:space="0" w:color="auto"/>
          </w:divBdr>
        </w:div>
        <w:div w:id="1410348716">
          <w:marLeft w:val="0"/>
          <w:marRight w:val="0"/>
          <w:marTop w:val="0"/>
          <w:marBottom w:val="0"/>
          <w:divBdr>
            <w:top w:val="none" w:sz="0" w:space="0" w:color="auto"/>
            <w:left w:val="none" w:sz="0" w:space="0" w:color="auto"/>
            <w:bottom w:val="none" w:sz="0" w:space="0" w:color="auto"/>
            <w:right w:val="none" w:sz="0" w:space="0" w:color="auto"/>
          </w:divBdr>
        </w:div>
        <w:div w:id="2124298531">
          <w:marLeft w:val="0"/>
          <w:marRight w:val="0"/>
          <w:marTop w:val="0"/>
          <w:marBottom w:val="0"/>
          <w:divBdr>
            <w:top w:val="none" w:sz="0" w:space="0" w:color="auto"/>
            <w:left w:val="none" w:sz="0" w:space="0" w:color="auto"/>
            <w:bottom w:val="none" w:sz="0" w:space="0" w:color="auto"/>
            <w:right w:val="none" w:sz="0" w:space="0" w:color="auto"/>
          </w:divBdr>
        </w:div>
        <w:div w:id="280721798">
          <w:marLeft w:val="0"/>
          <w:marRight w:val="0"/>
          <w:marTop w:val="0"/>
          <w:marBottom w:val="0"/>
          <w:divBdr>
            <w:top w:val="none" w:sz="0" w:space="0" w:color="auto"/>
            <w:left w:val="none" w:sz="0" w:space="0" w:color="auto"/>
            <w:bottom w:val="none" w:sz="0" w:space="0" w:color="auto"/>
            <w:right w:val="none" w:sz="0" w:space="0" w:color="auto"/>
          </w:divBdr>
        </w:div>
        <w:div w:id="972098220">
          <w:marLeft w:val="0"/>
          <w:marRight w:val="0"/>
          <w:marTop w:val="0"/>
          <w:marBottom w:val="0"/>
          <w:divBdr>
            <w:top w:val="none" w:sz="0" w:space="0" w:color="auto"/>
            <w:left w:val="none" w:sz="0" w:space="0" w:color="auto"/>
            <w:bottom w:val="none" w:sz="0" w:space="0" w:color="auto"/>
            <w:right w:val="none" w:sz="0" w:space="0" w:color="auto"/>
          </w:divBdr>
        </w:div>
        <w:div w:id="1821075103">
          <w:marLeft w:val="0"/>
          <w:marRight w:val="0"/>
          <w:marTop w:val="0"/>
          <w:marBottom w:val="0"/>
          <w:divBdr>
            <w:top w:val="none" w:sz="0" w:space="0" w:color="auto"/>
            <w:left w:val="none" w:sz="0" w:space="0" w:color="auto"/>
            <w:bottom w:val="none" w:sz="0" w:space="0" w:color="auto"/>
            <w:right w:val="none" w:sz="0" w:space="0" w:color="auto"/>
          </w:divBdr>
        </w:div>
      </w:divsChild>
    </w:div>
    <w:div w:id="294066161">
      <w:bodyDiv w:val="1"/>
      <w:marLeft w:val="0"/>
      <w:marRight w:val="0"/>
      <w:marTop w:val="0"/>
      <w:marBottom w:val="0"/>
      <w:divBdr>
        <w:top w:val="none" w:sz="0" w:space="0" w:color="auto"/>
        <w:left w:val="none" w:sz="0" w:space="0" w:color="auto"/>
        <w:bottom w:val="none" w:sz="0" w:space="0" w:color="auto"/>
        <w:right w:val="none" w:sz="0" w:space="0" w:color="auto"/>
      </w:divBdr>
    </w:div>
    <w:div w:id="294524288">
      <w:bodyDiv w:val="1"/>
      <w:marLeft w:val="0"/>
      <w:marRight w:val="0"/>
      <w:marTop w:val="0"/>
      <w:marBottom w:val="0"/>
      <w:divBdr>
        <w:top w:val="none" w:sz="0" w:space="0" w:color="auto"/>
        <w:left w:val="none" w:sz="0" w:space="0" w:color="auto"/>
        <w:bottom w:val="none" w:sz="0" w:space="0" w:color="auto"/>
        <w:right w:val="none" w:sz="0" w:space="0" w:color="auto"/>
      </w:divBdr>
    </w:div>
    <w:div w:id="297105086">
      <w:bodyDiv w:val="1"/>
      <w:marLeft w:val="0"/>
      <w:marRight w:val="0"/>
      <w:marTop w:val="0"/>
      <w:marBottom w:val="0"/>
      <w:divBdr>
        <w:top w:val="none" w:sz="0" w:space="0" w:color="auto"/>
        <w:left w:val="none" w:sz="0" w:space="0" w:color="auto"/>
        <w:bottom w:val="none" w:sz="0" w:space="0" w:color="auto"/>
        <w:right w:val="none" w:sz="0" w:space="0" w:color="auto"/>
      </w:divBdr>
    </w:div>
    <w:div w:id="299265485">
      <w:bodyDiv w:val="1"/>
      <w:marLeft w:val="0"/>
      <w:marRight w:val="0"/>
      <w:marTop w:val="0"/>
      <w:marBottom w:val="0"/>
      <w:divBdr>
        <w:top w:val="none" w:sz="0" w:space="0" w:color="auto"/>
        <w:left w:val="none" w:sz="0" w:space="0" w:color="auto"/>
        <w:bottom w:val="none" w:sz="0" w:space="0" w:color="auto"/>
        <w:right w:val="none" w:sz="0" w:space="0" w:color="auto"/>
      </w:divBdr>
    </w:div>
    <w:div w:id="301497688">
      <w:bodyDiv w:val="1"/>
      <w:marLeft w:val="0"/>
      <w:marRight w:val="0"/>
      <w:marTop w:val="0"/>
      <w:marBottom w:val="0"/>
      <w:divBdr>
        <w:top w:val="none" w:sz="0" w:space="0" w:color="auto"/>
        <w:left w:val="none" w:sz="0" w:space="0" w:color="auto"/>
        <w:bottom w:val="none" w:sz="0" w:space="0" w:color="auto"/>
        <w:right w:val="none" w:sz="0" w:space="0" w:color="auto"/>
      </w:divBdr>
    </w:div>
    <w:div w:id="312568286">
      <w:bodyDiv w:val="1"/>
      <w:marLeft w:val="0"/>
      <w:marRight w:val="0"/>
      <w:marTop w:val="0"/>
      <w:marBottom w:val="0"/>
      <w:divBdr>
        <w:top w:val="none" w:sz="0" w:space="0" w:color="auto"/>
        <w:left w:val="none" w:sz="0" w:space="0" w:color="auto"/>
        <w:bottom w:val="none" w:sz="0" w:space="0" w:color="auto"/>
        <w:right w:val="none" w:sz="0" w:space="0" w:color="auto"/>
      </w:divBdr>
    </w:div>
    <w:div w:id="316080841">
      <w:bodyDiv w:val="1"/>
      <w:marLeft w:val="0"/>
      <w:marRight w:val="0"/>
      <w:marTop w:val="0"/>
      <w:marBottom w:val="0"/>
      <w:divBdr>
        <w:top w:val="none" w:sz="0" w:space="0" w:color="auto"/>
        <w:left w:val="none" w:sz="0" w:space="0" w:color="auto"/>
        <w:bottom w:val="none" w:sz="0" w:space="0" w:color="auto"/>
        <w:right w:val="none" w:sz="0" w:space="0" w:color="auto"/>
      </w:divBdr>
    </w:div>
    <w:div w:id="319162017">
      <w:bodyDiv w:val="1"/>
      <w:marLeft w:val="0"/>
      <w:marRight w:val="0"/>
      <w:marTop w:val="0"/>
      <w:marBottom w:val="0"/>
      <w:divBdr>
        <w:top w:val="none" w:sz="0" w:space="0" w:color="auto"/>
        <w:left w:val="none" w:sz="0" w:space="0" w:color="auto"/>
        <w:bottom w:val="none" w:sz="0" w:space="0" w:color="auto"/>
        <w:right w:val="none" w:sz="0" w:space="0" w:color="auto"/>
      </w:divBdr>
    </w:div>
    <w:div w:id="321392340">
      <w:bodyDiv w:val="1"/>
      <w:marLeft w:val="0"/>
      <w:marRight w:val="0"/>
      <w:marTop w:val="0"/>
      <w:marBottom w:val="0"/>
      <w:divBdr>
        <w:top w:val="none" w:sz="0" w:space="0" w:color="auto"/>
        <w:left w:val="none" w:sz="0" w:space="0" w:color="auto"/>
        <w:bottom w:val="none" w:sz="0" w:space="0" w:color="auto"/>
        <w:right w:val="none" w:sz="0" w:space="0" w:color="auto"/>
      </w:divBdr>
    </w:div>
    <w:div w:id="322658460">
      <w:bodyDiv w:val="1"/>
      <w:marLeft w:val="0"/>
      <w:marRight w:val="0"/>
      <w:marTop w:val="0"/>
      <w:marBottom w:val="0"/>
      <w:divBdr>
        <w:top w:val="none" w:sz="0" w:space="0" w:color="auto"/>
        <w:left w:val="none" w:sz="0" w:space="0" w:color="auto"/>
        <w:bottom w:val="none" w:sz="0" w:space="0" w:color="auto"/>
        <w:right w:val="none" w:sz="0" w:space="0" w:color="auto"/>
      </w:divBdr>
    </w:div>
    <w:div w:id="324473358">
      <w:bodyDiv w:val="1"/>
      <w:marLeft w:val="0"/>
      <w:marRight w:val="0"/>
      <w:marTop w:val="0"/>
      <w:marBottom w:val="0"/>
      <w:divBdr>
        <w:top w:val="none" w:sz="0" w:space="0" w:color="auto"/>
        <w:left w:val="none" w:sz="0" w:space="0" w:color="auto"/>
        <w:bottom w:val="none" w:sz="0" w:space="0" w:color="auto"/>
        <w:right w:val="none" w:sz="0" w:space="0" w:color="auto"/>
      </w:divBdr>
    </w:div>
    <w:div w:id="329646433">
      <w:bodyDiv w:val="1"/>
      <w:marLeft w:val="0"/>
      <w:marRight w:val="0"/>
      <w:marTop w:val="0"/>
      <w:marBottom w:val="0"/>
      <w:divBdr>
        <w:top w:val="none" w:sz="0" w:space="0" w:color="auto"/>
        <w:left w:val="none" w:sz="0" w:space="0" w:color="auto"/>
        <w:bottom w:val="none" w:sz="0" w:space="0" w:color="auto"/>
        <w:right w:val="none" w:sz="0" w:space="0" w:color="auto"/>
      </w:divBdr>
    </w:div>
    <w:div w:id="334650019">
      <w:bodyDiv w:val="1"/>
      <w:marLeft w:val="0"/>
      <w:marRight w:val="0"/>
      <w:marTop w:val="0"/>
      <w:marBottom w:val="0"/>
      <w:divBdr>
        <w:top w:val="none" w:sz="0" w:space="0" w:color="auto"/>
        <w:left w:val="none" w:sz="0" w:space="0" w:color="auto"/>
        <w:bottom w:val="none" w:sz="0" w:space="0" w:color="auto"/>
        <w:right w:val="none" w:sz="0" w:space="0" w:color="auto"/>
      </w:divBdr>
    </w:div>
    <w:div w:id="336540286">
      <w:bodyDiv w:val="1"/>
      <w:marLeft w:val="0"/>
      <w:marRight w:val="0"/>
      <w:marTop w:val="0"/>
      <w:marBottom w:val="0"/>
      <w:divBdr>
        <w:top w:val="none" w:sz="0" w:space="0" w:color="auto"/>
        <w:left w:val="none" w:sz="0" w:space="0" w:color="auto"/>
        <w:bottom w:val="none" w:sz="0" w:space="0" w:color="auto"/>
        <w:right w:val="none" w:sz="0" w:space="0" w:color="auto"/>
      </w:divBdr>
    </w:div>
    <w:div w:id="336545237">
      <w:bodyDiv w:val="1"/>
      <w:marLeft w:val="0"/>
      <w:marRight w:val="0"/>
      <w:marTop w:val="0"/>
      <w:marBottom w:val="0"/>
      <w:divBdr>
        <w:top w:val="none" w:sz="0" w:space="0" w:color="auto"/>
        <w:left w:val="none" w:sz="0" w:space="0" w:color="auto"/>
        <w:bottom w:val="none" w:sz="0" w:space="0" w:color="auto"/>
        <w:right w:val="none" w:sz="0" w:space="0" w:color="auto"/>
      </w:divBdr>
    </w:div>
    <w:div w:id="337777460">
      <w:bodyDiv w:val="1"/>
      <w:marLeft w:val="0"/>
      <w:marRight w:val="0"/>
      <w:marTop w:val="0"/>
      <w:marBottom w:val="0"/>
      <w:divBdr>
        <w:top w:val="none" w:sz="0" w:space="0" w:color="auto"/>
        <w:left w:val="none" w:sz="0" w:space="0" w:color="auto"/>
        <w:bottom w:val="none" w:sz="0" w:space="0" w:color="auto"/>
        <w:right w:val="none" w:sz="0" w:space="0" w:color="auto"/>
      </w:divBdr>
    </w:div>
    <w:div w:id="341470731">
      <w:bodyDiv w:val="1"/>
      <w:marLeft w:val="0"/>
      <w:marRight w:val="0"/>
      <w:marTop w:val="0"/>
      <w:marBottom w:val="0"/>
      <w:divBdr>
        <w:top w:val="none" w:sz="0" w:space="0" w:color="auto"/>
        <w:left w:val="none" w:sz="0" w:space="0" w:color="auto"/>
        <w:bottom w:val="none" w:sz="0" w:space="0" w:color="auto"/>
        <w:right w:val="none" w:sz="0" w:space="0" w:color="auto"/>
      </w:divBdr>
      <w:divsChild>
        <w:div w:id="65612218">
          <w:marLeft w:val="0"/>
          <w:marRight w:val="0"/>
          <w:marTop w:val="0"/>
          <w:marBottom w:val="0"/>
          <w:divBdr>
            <w:top w:val="none" w:sz="0" w:space="0" w:color="auto"/>
            <w:left w:val="none" w:sz="0" w:space="0" w:color="auto"/>
            <w:bottom w:val="none" w:sz="0" w:space="0" w:color="auto"/>
            <w:right w:val="none" w:sz="0" w:space="0" w:color="auto"/>
          </w:divBdr>
        </w:div>
        <w:div w:id="1180315430">
          <w:marLeft w:val="0"/>
          <w:marRight w:val="0"/>
          <w:marTop w:val="0"/>
          <w:marBottom w:val="0"/>
          <w:divBdr>
            <w:top w:val="none" w:sz="0" w:space="0" w:color="auto"/>
            <w:left w:val="none" w:sz="0" w:space="0" w:color="auto"/>
            <w:bottom w:val="none" w:sz="0" w:space="0" w:color="auto"/>
            <w:right w:val="none" w:sz="0" w:space="0" w:color="auto"/>
          </w:divBdr>
        </w:div>
        <w:div w:id="1665283266">
          <w:marLeft w:val="0"/>
          <w:marRight w:val="0"/>
          <w:marTop w:val="0"/>
          <w:marBottom w:val="0"/>
          <w:divBdr>
            <w:top w:val="none" w:sz="0" w:space="0" w:color="auto"/>
            <w:left w:val="none" w:sz="0" w:space="0" w:color="auto"/>
            <w:bottom w:val="none" w:sz="0" w:space="0" w:color="auto"/>
            <w:right w:val="none" w:sz="0" w:space="0" w:color="auto"/>
          </w:divBdr>
        </w:div>
      </w:divsChild>
    </w:div>
    <w:div w:id="341854834">
      <w:bodyDiv w:val="1"/>
      <w:marLeft w:val="0"/>
      <w:marRight w:val="0"/>
      <w:marTop w:val="0"/>
      <w:marBottom w:val="0"/>
      <w:divBdr>
        <w:top w:val="none" w:sz="0" w:space="0" w:color="auto"/>
        <w:left w:val="none" w:sz="0" w:space="0" w:color="auto"/>
        <w:bottom w:val="none" w:sz="0" w:space="0" w:color="auto"/>
        <w:right w:val="none" w:sz="0" w:space="0" w:color="auto"/>
      </w:divBdr>
    </w:div>
    <w:div w:id="345985751">
      <w:bodyDiv w:val="1"/>
      <w:marLeft w:val="0"/>
      <w:marRight w:val="0"/>
      <w:marTop w:val="0"/>
      <w:marBottom w:val="0"/>
      <w:divBdr>
        <w:top w:val="none" w:sz="0" w:space="0" w:color="auto"/>
        <w:left w:val="none" w:sz="0" w:space="0" w:color="auto"/>
        <w:bottom w:val="none" w:sz="0" w:space="0" w:color="auto"/>
        <w:right w:val="none" w:sz="0" w:space="0" w:color="auto"/>
      </w:divBdr>
    </w:div>
    <w:div w:id="351304477">
      <w:bodyDiv w:val="1"/>
      <w:marLeft w:val="0"/>
      <w:marRight w:val="0"/>
      <w:marTop w:val="0"/>
      <w:marBottom w:val="0"/>
      <w:divBdr>
        <w:top w:val="none" w:sz="0" w:space="0" w:color="auto"/>
        <w:left w:val="none" w:sz="0" w:space="0" w:color="auto"/>
        <w:bottom w:val="none" w:sz="0" w:space="0" w:color="auto"/>
        <w:right w:val="none" w:sz="0" w:space="0" w:color="auto"/>
      </w:divBdr>
    </w:div>
    <w:div w:id="351760582">
      <w:bodyDiv w:val="1"/>
      <w:marLeft w:val="0"/>
      <w:marRight w:val="0"/>
      <w:marTop w:val="0"/>
      <w:marBottom w:val="0"/>
      <w:divBdr>
        <w:top w:val="none" w:sz="0" w:space="0" w:color="auto"/>
        <w:left w:val="none" w:sz="0" w:space="0" w:color="auto"/>
        <w:bottom w:val="none" w:sz="0" w:space="0" w:color="auto"/>
        <w:right w:val="none" w:sz="0" w:space="0" w:color="auto"/>
      </w:divBdr>
    </w:div>
    <w:div w:id="352727875">
      <w:bodyDiv w:val="1"/>
      <w:marLeft w:val="0"/>
      <w:marRight w:val="0"/>
      <w:marTop w:val="0"/>
      <w:marBottom w:val="0"/>
      <w:divBdr>
        <w:top w:val="none" w:sz="0" w:space="0" w:color="auto"/>
        <w:left w:val="none" w:sz="0" w:space="0" w:color="auto"/>
        <w:bottom w:val="none" w:sz="0" w:space="0" w:color="auto"/>
        <w:right w:val="none" w:sz="0" w:space="0" w:color="auto"/>
      </w:divBdr>
    </w:div>
    <w:div w:id="354695146">
      <w:bodyDiv w:val="1"/>
      <w:marLeft w:val="0"/>
      <w:marRight w:val="0"/>
      <w:marTop w:val="0"/>
      <w:marBottom w:val="0"/>
      <w:divBdr>
        <w:top w:val="none" w:sz="0" w:space="0" w:color="auto"/>
        <w:left w:val="none" w:sz="0" w:space="0" w:color="auto"/>
        <w:bottom w:val="none" w:sz="0" w:space="0" w:color="auto"/>
        <w:right w:val="none" w:sz="0" w:space="0" w:color="auto"/>
      </w:divBdr>
    </w:div>
    <w:div w:id="357586593">
      <w:bodyDiv w:val="1"/>
      <w:marLeft w:val="0"/>
      <w:marRight w:val="0"/>
      <w:marTop w:val="0"/>
      <w:marBottom w:val="0"/>
      <w:divBdr>
        <w:top w:val="none" w:sz="0" w:space="0" w:color="auto"/>
        <w:left w:val="none" w:sz="0" w:space="0" w:color="auto"/>
        <w:bottom w:val="none" w:sz="0" w:space="0" w:color="auto"/>
        <w:right w:val="none" w:sz="0" w:space="0" w:color="auto"/>
      </w:divBdr>
    </w:div>
    <w:div w:id="359361045">
      <w:bodyDiv w:val="1"/>
      <w:marLeft w:val="0"/>
      <w:marRight w:val="0"/>
      <w:marTop w:val="0"/>
      <w:marBottom w:val="0"/>
      <w:divBdr>
        <w:top w:val="none" w:sz="0" w:space="0" w:color="auto"/>
        <w:left w:val="none" w:sz="0" w:space="0" w:color="auto"/>
        <w:bottom w:val="none" w:sz="0" w:space="0" w:color="auto"/>
        <w:right w:val="none" w:sz="0" w:space="0" w:color="auto"/>
      </w:divBdr>
    </w:div>
    <w:div w:id="362562384">
      <w:bodyDiv w:val="1"/>
      <w:marLeft w:val="0"/>
      <w:marRight w:val="0"/>
      <w:marTop w:val="0"/>
      <w:marBottom w:val="0"/>
      <w:divBdr>
        <w:top w:val="none" w:sz="0" w:space="0" w:color="auto"/>
        <w:left w:val="none" w:sz="0" w:space="0" w:color="auto"/>
        <w:bottom w:val="none" w:sz="0" w:space="0" w:color="auto"/>
        <w:right w:val="none" w:sz="0" w:space="0" w:color="auto"/>
      </w:divBdr>
    </w:div>
    <w:div w:id="370154426">
      <w:bodyDiv w:val="1"/>
      <w:marLeft w:val="0"/>
      <w:marRight w:val="0"/>
      <w:marTop w:val="0"/>
      <w:marBottom w:val="0"/>
      <w:divBdr>
        <w:top w:val="none" w:sz="0" w:space="0" w:color="auto"/>
        <w:left w:val="none" w:sz="0" w:space="0" w:color="auto"/>
        <w:bottom w:val="none" w:sz="0" w:space="0" w:color="auto"/>
        <w:right w:val="none" w:sz="0" w:space="0" w:color="auto"/>
      </w:divBdr>
    </w:div>
    <w:div w:id="370501540">
      <w:bodyDiv w:val="1"/>
      <w:marLeft w:val="0"/>
      <w:marRight w:val="0"/>
      <w:marTop w:val="0"/>
      <w:marBottom w:val="0"/>
      <w:divBdr>
        <w:top w:val="none" w:sz="0" w:space="0" w:color="auto"/>
        <w:left w:val="none" w:sz="0" w:space="0" w:color="auto"/>
        <w:bottom w:val="none" w:sz="0" w:space="0" w:color="auto"/>
        <w:right w:val="none" w:sz="0" w:space="0" w:color="auto"/>
      </w:divBdr>
    </w:div>
    <w:div w:id="371854577">
      <w:bodyDiv w:val="1"/>
      <w:marLeft w:val="0"/>
      <w:marRight w:val="0"/>
      <w:marTop w:val="0"/>
      <w:marBottom w:val="0"/>
      <w:divBdr>
        <w:top w:val="none" w:sz="0" w:space="0" w:color="auto"/>
        <w:left w:val="none" w:sz="0" w:space="0" w:color="auto"/>
        <w:bottom w:val="none" w:sz="0" w:space="0" w:color="auto"/>
        <w:right w:val="none" w:sz="0" w:space="0" w:color="auto"/>
      </w:divBdr>
    </w:div>
    <w:div w:id="374089430">
      <w:bodyDiv w:val="1"/>
      <w:marLeft w:val="0"/>
      <w:marRight w:val="0"/>
      <w:marTop w:val="0"/>
      <w:marBottom w:val="0"/>
      <w:divBdr>
        <w:top w:val="none" w:sz="0" w:space="0" w:color="auto"/>
        <w:left w:val="none" w:sz="0" w:space="0" w:color="auto"/>
        <w:bottom w:val="none" w:sz="0" w:space="0" w:color="auto"/>
        <w:right w:val="none" w:sz="0" w:space="0" w:color="auto"/>
      </w:divBdr>
    </w:div>
    <w:div w:id="375736950">
      <w:bodyDiv w:val="1"/>
      <w:marLeft w:val="0"/>
      <w:marRight w:val="0"/>
      <w:marTop w:val="0"/>
      <w:marBottom w:val="0"/>
      <w:divBdr>
        <w:top w:val="none" w:sz="0" w:space="0" w:color="auto"/>
        <w:left w:val="none" w:sz="0" w:space="0" w:color="auto"/>
        <w:bottom w:val="none" w:sz="0" w:space="0" w:color="auto"/>
        <w:right w:val="none" w:sz="0" w:space="0" w:color="auto"/>
      </w:divBdr>
    </w:div>
    <w:div w:id="376515943">
      <w:bodyDiv w:val="1"/>
      <w:marLeft w:val="0"/>
      <w:marRight w:val="0"/>
      <w:marTop w:val="0"/>
      <w:marBottom w:val="0"/>
      <w:divBdr>
        <w:top w:val="none" w:sz="0" w:space="0" w:color="auto"/>
        <w:left w:val="none" w:sz="0" w:space="0" w:color="auto"/>
        <w:bottom w:val="none" w:sz="0" w:space="0" w:color="auto"/>
        <w:right w:val="none" w:sz="0" w:space="0" w:color="auto"/>
      </w:divBdr>
    </w:div>
    <w:div w:id="377239944">
      <w:bodyDiv w:val="1"/>
      <w:marLeft w:val="0"/>
      <w:marRight w:val="0"/>
      <w:marTop w:val="0"/>
      <w:marBottom w:val="0"/>
      <w:divBdr>
        <w:top w:val="none" w:sz="0" w:space="0" w:color="auto"/>
        <w:left w:val="none" w:sz="0" w:space="0" w:color="auto"/>
        <w:bottom w:val="none" w:sz="0" w:space="0" w:color="auto"/>
        <w:right w:val="none" w:sz="0" w:space="0" w:color="auto"/>
      </w:divBdr>
    </w:div>
    <w:div w:id="377819768">
      <w:bodyDiv w:val="1"/>
      <w:marLeft w:val="0"/>
      <w:marRight w:val="0"/>
      <w:marTop w:val="0"/>
      <w:marBottom w:val="0"/>
      <w:divBdr>
        <w:top w:val="none" w:sz="0" w:space="0" w:color="auto"/>
        <w:left w:val="none" w:sz="0" w:space="0" w:color="auto"/>
        <w:bottom w:val="none" w:sz="0" w:space="0" w:color="auto"/>
        <w:right w:val="none" w:sz="0" w:space="0" w:color="auto"/>
      </w:divBdr>
    </w:div>
    <w:div w:id="378283791">
      <w:bodyDiv w:val="1"/>
      <w:marLeft w:val="0"/>
      <w:marRight w:val="0"/>
      <w:marTop w:val="0"/>
      <w:marBottom w:val="0"/>
      <w:divBdr>
        <w:top w:val="none" w:sz="0" w:space="0" w:color="auto"/>
        <w:left w:val="none" w:sz="0" w:space="0" w:color="auto"/>
        <w:bottom w:val="none" w:sz="0" w:space="0" w:color="auto"/>
        <w:right w:val="none" w:sz="0" w:space="0" w:color="auto"/>
      </w:divBdr>
    </w:div>
    <w:div w:id="379285613">
      <w:bodyDiv w:val="1"/>
      <w:marLeft w:val="0"/>
      <w:marRight w:val="0"/>
      <w:marTop w:val="0"/>
      <w:marBottom w:val="0"/>
      <w:divBdr>
        <w:top w:val="none" w:sz="0" w:space="0" w:color="auto"/>
        <w:left w:val="none" w:sz="0" w:space="0" w:color="auto"/>
        <w:bottom w:val="none" w:sz="0" w:space="0" w:color="auto"/>
        <w:right w:val="none" w:sz="0" w:space="0" w:color="auto"/>
      </w:divBdr>
    </w:div>
    <w:div w:id="381443655">
      <w:bodyDiv w:val="1"/>
      <w:marLeft w:val="0"/>
      <w:marRight w:val="0"/>
      <w:marTop w:val="0"/>
      <w:marBottom w:val="0"/>
      <w:divBdr>
        <w:top w:val="none" w:sz="0" w:space="0" w:color="auto"/>
        <w:left w:val="none" w:sz="0" w:space="0" w:color="auto"/>
        <w:bottom w:val="none" w:sz="0" w:space="0" w:color="auto"/>
        <w:right w:val="none" w:sz="0" w:space="0" w:color="auto"/>
      </w:divBdr>
      <w:divsChild>
        <w:div w:id="1614824705">
          <w:marLeft w:val="0"/>
          <w:marRight w:val="0"/>
          <w:marTop w:val="0"/>
          <w:marBottom w:val="0"/>
          <w:divBdr>
            <w:top w:val="none" w:sz="0" w:space="0" w:color="auto"/>
            <w:left w:val="none" w:sz="0" w:space="0" w:color="auto"/>
            <w:bottom w:val="none" w:sz="0" w:space="0" w:color="auto"/>
            <w:right w:val="none" w:sz="0" w:space="0" w:color="auto"/>
          </w:divBdr>
        </w:div>
        <w:div w:id="1265845771">
          <w:marLeft w:val="0"/>
          <w:marRight w:val="0"/>
          <w:marTop w:val="0"/>
          <w:marBottom w:val="0"/>
          <w:divBdr>
            <w:top w:val="none" w:sz="0" w:space="0" w:color="auto"/>
            <w:left w:val="none" w:sz="0" w:space="0" w:color="auto"/>
            <w:bottom w:val="none" w:sz="0" w:space="0" w:color="auto"/>
            <w:right w:val="none" w:sz="0" w:space="0" w:color="auto"/>
          </w:divBdr>
        </w:div>
        <w:div w:id="961957312">
          <w:marLeft w:val="0"/>
          <w:marRight w:val="0"/>
          <w:marTop w:val="0"/>
          <w:marBottom w:val="0"/>
          <w:divBdr>
            <w:top w:val="none" w:sz="0" w:space="0" w:color="auto"/>
            <w:left w:val="none" w:sz="0" w:space="0" w:color="auto"/>
            <w:bottom w:val="none" w:sz="0" w:space="0" w:color="auto"/>
            <w:right w:val="none" w:sz="0" w:space="0" w:color="auto"/>
          </w:divBdr>
        </w:div>
        <w:div w:id="1684088605">
          <w:marLeft w:val="0"/>
          <w:marRight w:val="0"/>
          <w:marTop w:val="0"/>
          <w:marBottom w:val="0"/>
          <w:divBdr>
            <w:top w:val="none" w:sz="0" w:space="0" w:color="auto"/>
            <w:left w:val="none" w:sz="0" w:space="0" w:color="auto"/>
            <w:bottom w:val="none" w:sz="0" w:space="0" w:color="auto"/>
            <w:right w:val="none" w:sz="0" w:space="0" w:color="auto"/>
          </w:divBdr>
        </w:div>
        <w:div w:id="117989210">
          <w:marLeft w:val="0"/>
          <w:marRight w:val="0"/>
          <w:marTop w:val="0"/>
          <w:marBottom w:val="0"/>
          <w:divBdr>
            <w:top w:val="none" w:sz="0" w:space="0" w:color="auto"/>
            <w:left w:val="none" w:sz="0" w:space="0" w:color="auto"/>
            <w:bottom w:val="none" w:sz="0" w:space="0" w:color="auto"/>
            <w:right w:val="none" w:sz="0" w:space="0" w:color="auto"/>
          </w:divBdr>
        </w:div>
        <w:div w:id="900404972">
          <w:marLeft w:val="0"/>
          <w:marRight w:val="0"/>
          <w:marTop w:val="0"/>
          <w:marBottom w:val="0"/>
          <w:divBdr>
            <w:top w:val="none" w:sz="0" w:space="0" w:color="auto"/>
            <w:left w:val="none" w:sz="0" w:space="0" w:color="auto"/>
            <w:bottom w:val="none" w:sz="0" w:space="0" w:color="auto"/>
            <w:right w:val="none" w:sz="0" w:space="0" w:color="auto"/>
          </w:divBdr>
        </w:div>
        <w:div w:id="1493906964">
          <w:marLeft w:val="0"/>
          <w:marRight w:val="0"/>
          <w:marTop w:val="0"/>
          <w:marBottom w:val="0"/>
          <w:divBdr>
            <w:top w:val="none" w:sz="0" w:space="0" w:color="auto"/>
            <w:left w:val="none" w:sz="0" w:space="0" w:color="auto"/>
            <w:bottom w:val="none" w:sz="0" w:space="0" w:color="auto"/>
            <w:right w:val="none" w:sz="0" w:space="0" w:color="auto"/>
          </w:divBdr>
        </w:div>
        <w:div w:id="960957718">
          <w:marLeft w:val="0"/>
          <w:marRight w:val="0"/>
          <w:marTop w:val="0"/>
          <w:marBottom w:val="0"/>
          <w:divBdr>
            <w:top w:val="none" w:sz="0" w:space="0" w:color="auto"/>
            <w:left w:val="none" w:sz="0" w:space="0" w:color="auto"/>
            <w:bottom w:val="none" w:sz="0" w:space="0" w:color="auto"/>
            <w:right w:val="none" w:sz="0" w:space="0" w:color="auto"/>
          </w:divBdr>
        </w:div>
      </w:divsChild>
    </w:div>
    <w:div w:id="383412000">
      <w:bodyDiv w:val="1"/>
      <w:marLeft w:val="0"/>
      <w:marRight w:val="0"/>
      <w:marTop w:val="0"/>
      <w:marBottom w:val="0"/>
      <w:divBdr>
        <w:top w:val="none" w:sz="0" w:space="0" w:color="auto"/>
        <w:left w:val="none" w:sz="0" w:space="0" w:color="auto"/>
        <w:bottom w:val="none" w:sz="0" w:space="0" w:color="auto"/>
        <w:right w:val="none" w:sz="0" w:space="0" w:color="auto"/>
      </w:divBdr>
    </w:div>
    <w:div w:id="385376011">
      <w:bodyDiv w:val="1"/>
      <w:marLeft w:val="0"/>
      <w:marRight w:val="0"/>
      <w:marTop w:val="0"/>
      <w:marBottom w:val="0"/>
      <w:divBdr>
        <w:top w:val="none" w:sz="0" w:space="0" w:color="auto"/>
        <w:left w:val="none" w:sz="0" w:space="0" w:color="auto"/>
        <w:bottom w:val="none" w:sz="0" w:space="0" w:color="auto"/>
        <w:right w:val="none" w:sz="0" w:space="0" w:color="auto"/>
      </w:divBdr>
    </w:div>
    <w:div w:id="388067462">
      <w:bodyDiv w:val="1"/>
      <w:marLeft w:val="0"/>
      <w:marRight w:val="0"/>
      <w:marTop w:val="0"/>
      <w:marBottom w:val="0"/>
      <w:divBdr>
        <w:top w:val="none" w:sz="0" w:space="0" w:color="auto"/>
        <w:left w:val="none" w:sz="0" w:space="0" w:color="auto"/>
        <w:bottom w:val="none" w:sz="0" w:space="0" w:color="auto"/>
        <w:right w:val="none" w:sz="0" w:space="0" w:color="auto"/>
      </w:divBdr>
    </w:div>
    <w:div w:id="388260369">
      <w:bodyDiv w:val="1"/>
      <w:marLeft w:val="0"/>
      <w:marRight w:val="0"/>
      <w:marTop w:val="0"/>
      <w:marBottom w:val="0"/>
      <w:divBdr>
        <w:top w:val="none" w:sz="0" w:space="0" w:color="auto"/>
        <w:left w:val="none" w:sz="0" w:space="0" w:color="auto"/>
        <w:bottom w:val="none" w:sz="0" w:space="0" w:color="auto"/>
        <w:right w:val="none" w:sz="0" w:space="0" w:color="auto"/>
      </w:divBdr>
    </w:div>
    <w:div w:id="389379434">
      <w:bodyDiv w:val="1"/>
      <w:marLeft w:val="0"/>
      <w:marRight w:val="0"/>
      <w:marTop w:val="0"/>
      <w:marBottom w:val="0"/>
      <w:divBdr>
        <w:top w:val="none" w:sz="0" w:space="0" w:color="auto"/>
        <w:left w:val="none" w:sz="0" w:space="0" w:color="auto"/>
        <w:bottom w:val="none" w:sz="0" w:space="0" w:color="auto"/>
        <w:right w:val="none" w:sz="0" w:space="0" w:color="auto"/>
      </w:divBdr>
    </w:div>
    <w:div w:id="391318086">
      <w:bodyDiv w:val="1"/>
      <w:marLeft w:val="0"/>
      <w:marRight w:val="0"/>
      <w:marTop w:val="0"/>
      <w:marBottom w:val="0"/>
      <w:divBdr>
        <w:top w:val="none" w:sz="0" w:space="0" w:color="auto"/>
        <w:left w:val="none" w:sz="0" w:space="0" w:color="auto"/>
        <w:bottom w:val="none" w:sz="0" w:space="0" w:color="auto"/>
        <w:right w:val="none" w:sz="0" w:space="0" w:color="auto"/>
      </w:divBdr>
    </w:div>
    <w:div w:id="394085345">
      <w:bodyDiv w:val="1"/>
      <w:marLeft w:val="0"/>
      <w:marRight w:val="0"/>
      <w:marTop w:val="0"/>
      <w:marBottom w:val="0"/>
      <w:divBdr>
        <w:top w:val="none" w:sz="0" w:space="0" w:color="auto"/>
        <w:left w:val="none" w:sz="0" w:space="0" w:color="auto"/>
        <w:bottom w:val="none" w:sz="0" w:space="0" w:color="auto"/>
        <w:right w:val="none" w:sz="0" w:space="0" w:color="auto"/>
      </w:divBdr>
    </w:div>
    <w:div w:id="395514679">
      <w:bodyDiv w:val="1"/>
      <w:marLeft w:val="0"/>
      <w:marRight w:val="0"/>
      <w:marTop w:val="0"/>
      <w:marBottom w:val="0"/>
      <w:divBdr>
        <w:top w:val="none" w:sz="0" w:space="0" w:color="auto"/>
        <w:left w:val="none" w:sz="0" w:space="0" w:color="auto"/>
        <w:bottom w:val="none" w:sz="0" w:space="0" w:color="auto"/>
        <w:right w:val="none" w:sz="0" w:space="0" w:color="auto"/>
      </w:divBdr>
      <w:divsChild>
        <w:div w:id="58480568">
          <w:marLeft w:val="0"/>
          <w:marRight w:val="0"/>
          <w:marTop w:val="0"/>
          <w:marBottom w:val="0"/>
          <w:divBdr>
            <w:top w:val="none" w:sz="0" w:space="0" w:color="auto"/>
            <w:left w:val="none" w:sz="0" w:space="0" w:color="auto"/>
            <w:bottom w:val="none" w:sz="0" w:space="0" w:color="auto"/>
            <w:right w:val="none" w:sz="0" w:space="0" w:color="auto"/>
          </w:divBdr>
        </w:div>
        <w:div w:id="1226336378">
          <w:marLeft w:val="0"/>
          <w:marRight w:val="0"/>
          <w:marTop w:val="0"/>
          <w:marBottom w:val="0"/>
          <w:divBdr>
            <w:top w:val="none" w:sz="0" w:space="0" w:color="auto"/>
            <w:left w:val="none" w:sz="0" w:space="0" w:color="auto"/>
            <w:bottom w:val="none" w:sz="0" w:space="0" w:color="auto"/>
            <w:right w:val="none" w:sz="0" w:space="0" w:color="auto"/>
          </w:divBdr>
        </w:div>
        <w:div w:id="1252545847">
          <w:marLeft w:val="0"/>
          <w:marRight w:val="0"/>
          <w:marTop w:val="0"/>
          <w:marBottom w:val="0"/>
          <w:divBdr>
            <w:top w:val="none" w:sz="0" w:space="0" w:color="auto"/>
            <w:left w:val="none" w:sz="0" w:space="0" w:color="auto"/>
            <w:bottom w:val="none" w:sz="0" w:space="0" w:color="auto"/>
            <w:right w:val="none" w:sz="0" w:space="0" w:color="auto"/>
          </w:divBdr>
        </w:div>
        <w:div w:id="1167133027">
          <w:marLeft w:val="0"/>
          <w:marRight w:val="0"/>
          <w:marTop w:val="0"/>
          <w:marBottom w:val="0"/>
          <w:divBdr>
            <w:top w:val="none" w:sz="0" w:space="0" w:color="auto"/>
            <w:left w:val="none" w:sz="0" w:space="0" w:color="auto"/>
            <w:bottom w:val="none" w:sz="0" w:space="0" w:color="auto"/>
            <w:right w:val="none" w:sz="0" w:space="0" w:color="auto"/>
          </w:divBdr>
        </w:div>
        <w:div w:id="947617364">
          <w:marLeft w:val="0"/>
          <w:marRight w:val="0"/>
          <w:marTop w:val="0"/>
          <w:marBottom w:val="0"/>
          <w:divBdr>
            <w:top w:val="none" w:sz="0" w:space="0" w:color="auto"/>
            <w:left w:val="none" w:sz="0" w:space="0" w:color="auto"/>
            <w:bottom w:val="none" w:sz="0" w:space="0" w:color="auto"/>
            <w:right w:val="none" w:sz="0" w:space="0" w:color="auto"/>
          </w:divBdr>
        </w:div>
        <w:div w:id="404452961">
          <w:marLeft w:val="0"/>
          <w:marRight w:val="0"/>
          <w:marTop w:val="0"/>
          <w:marBottom w:val="0"/>
          <w:divBdr>
            <w:top w:val="none" w:sz="0" w:space="0" w:color="auto"/>
            <w:left w:val="none" w:sz="0" w:space="0" w:color="auto"/>
            <w:bottom w:val="none" w:sz="0" w:space="0" w:color="auto"/>
            <w:right w:val="none" w:sz="0" w:space="0" w:color="auto"/>
          </w:divBdr>
        </w:div>
        <w:div w:id="288585006">
          <w:marLeft w:val="0"/>
          <w:marRight w:val="0"/>
          <w:marTop w:val="0"/>
          <w:marBottom w:val="0"/>
          <w:divBdr>
            <w:top w:val="none" w:sz="0" w:space="0" w:color="auto"/>
            <w:left w:val="none" w:sz="0" w:space="0" w:color="auto"/>
            <w:bottom w:val="none" w:sz="0" w:space="0" w:color="auto"/>
            <w:right w:val="none" w:sz="0" w:space="0" w:color="auto"/>
          </w:divBdr>
        </w:div>
        <w:div w:id="159081713">
          <w:marLeft w:val="0"/>
          <w:marRight w:val="0"/>
          <w:marTop w:val="0"/>
          <w:marBottom w:val="0"/>
          <w:divBdr>
            <w:top w:val="none" w:sz="0" w:space="0" w:color="auto"/>
            <w:left w:val="none" w:sz="0" w:space="0" w:color="auto"/>
            <w:bottom w:val="none" w:sz="0" w:space="0" w:color="auto"/>
            <w:right w:val="none" w:sz="0" w:space="0" w:color="auto"/>
          </w:divBdr>
        </w:div>
        <w:div w:id="94206107">
          <w:marLeft w:val="0"/>
          <w:marRight w:val="0"/>
          <w:marTop w:val="0"/>
          <w:marBottom w:val="0"/>
          <w:divBdr>
            <w:top w:val="none" w:sz="0" w:space="0" w:color="auto"/>
            <w:left w:val="none" w:sz="0" w:space="0" w:color="auto"/>
            <w:bottom w:val="none" w:sz="0" w:space="0" w:color="auto"/>
            <w:right w:val="none" w:sz="0" w:space="0" w:color="auto"/>
          </w:divBdr>
        </w:div>
        <w:div w:id="2024626762">
          <w:marLeft w:val="0"/>
          <w:marRight w:val="0"/>
          <w:marTop w:val="0"/>
          <w:marBottom w:val="0"/>
          <w:divBdr>
            <w:top w:val="none" w:sz="0" w:space="0" w:color="auto"/>
            <w:left w:val="none" w:sz="0" w:space="0" w:color="auto"/>
            <w:bottom w:val="none" w:sz="0" w:space="0" w:color="auto"/>
            <w:right w:val="none" w:sz="0" w:space="0" w:color="auto"/>
          </w:divBdr>
        </w:div>
        <w:div w:id="2096392684">
          <w:marLeft w:val="0"/>
          <w:marRight w:val="0"/>
          <w:marTop w:val="0"/>
          <w:marBottom w:val="0"/>
          <w:divBdr>
            <w:top w:val="none" w:sz="0" w:space="0" w:color="auto"/>
            <w:left w:val="none" w:sz="0" w:space="0" w:color="auto"/>
            <w:bottom w:val="none" w:sz="0" w:space="0" w:color="auto"/>
            <w:right w:val="none" w:sz="0" w:space="0" w:color="auto"/>
          </w:divBdr>
        </w:div>
        <w:div w:id="405106315">
          <w:marLeft w:val="0"/>
          <w:marRight w:val="0"/>
          <w:marTop w:val="0"/>
          <w:marBottom w:val="0"/>
          <w:divBdr>
            <w:top w:val="none" w:sz="0" w:space="0" w:color="auto"/>
            <w:left w:val="none" w:sz="0" w:space="0" w:color="auto"/>
            <w:bottom w:val="none" w:sz="0" w:space="0" w:color="auto"/>
            <w:right w:val="none" w:sz="0" w:space="0" w:color="auto"/>
          </w:divBdr>
        </w:div>
        <w:div w:id="1850295277">
          <w:marLeft w:val="0"/>
          <w:marRight w:val="0"/>
          <w:marTop w:val="0"/>
          <w:marBottom w:val="0"/>
          <w:divBdr>
            <w:top w:val="none" w:sz="0" w:space="0" w:color="auto"/>
            <w:left w:val="none" w:sz="0" w:space="0" w:color="auto"/>
            <w:bottom w:val="none" w:sz="0" w:space="0" w:color="auto"/>
            <w:right w:val="none" w:sz="0" w:space="0" w:color="auto"/>
          </w:divBdr>
        </w:div>
        <w:div w:id="44648401">
          <w:marLeft w:val="0"/>
          <w:marRight w:val="0"/>
          <w:marTop w:val="0"/>
          <w:marBottom w:val="0"/>
          <w:divBdr>
            <w:top w:val="none" w:sz="0" w:space="0" w:color="auto"/>
            <w:left w:val="none" w:sz="0" w:space="0" w:color="auto"/>
            <w:bottom w:val="none" w:sz="0" w:space="0" w:color="auto"/>
            <w:right w:val="none" w:sz="0" w:space="0" w:color="auto"/>
          </w:divBdr>
        </w:div>
        <w:div w:id="674235306">
          <w:marLeft w:val="0"/>
          <w:marRight w:val="0"/>
          <w:marTop w:val="0"/>
          <w:marBottom w:val="0"/>
          <w:divBdr>
            <w:top w:val="none" w:sz="0" w:space="0" w:color="auto"/>
            <w:left w:val="none" w:sz="0" w:space="0" w:color="auto"/>
            <w:bottom w:val="none" w:sz="0" w:space="0" w:color="auto"/>
            <w:right w:val="none" w:sz="0" w:space="0" w:color="auto"/>
          </w:divBdr>
        </w:div>
        <w:div w:id="447546613">
          <w:marLeft w:val="0"/>
          <w:marRight w:val="0"/>
          <w:marTop w:val="0"/>
          <w:marBottom w:val="0"/>
          <w:divBdr>
            <w:top w:val="none" w:sz="0" w:space="0" w:color="auto"/>
            <w:left w:val="none" w:sz="0" w:space="0" w:color="auto"/>
            <w:bottom w:val="none" w:sz="0" w:space="0" w:color="auto"/>
            <w:right w:val="none" w:sz="0" w:space="0" w:color="auto"/>
          </w:divBdr>
        </w:div>
        <w:div w:id="985939762">
          <w:marLeft w:val="0"/>
          <w:marRight w:val="0"/>
          <w:marTop w:val="0"/>
          <w:marBottom w:val="0"/>
          <w:divBdr>
            <w:top w:val="none" w:sz="0" w:space="0" w:color="auto"/>
            <w:left w:val="none" w:sz="0" w:space="0" w:color="auto"/>
            <w:bottom w:val="none" w:sz="0" w:space="0" w:color="auto"/>
            <w:right w:val="none" w:sz="0" w:space="0" w:color="auto"/>
          </w:divBdr>
        </w:div>
        <w:div w:id="1808812026">
          <w:marLeft w:val="0"/>
          <w:marRight w:val="0"/>
          <w:marTop w:val="0"/>
          <w:marBottom w:val="0"/>
          <w:divBdr>
            <w:top w:val="none" w:sz="0" w:space="0" w:color="auto"/>
            <w:left w:val="none" w:sz="0" w:space="0" w:color="auto"/>
            <w:bottom w:val="none" w:sz="0" w:space="0" w:color="auto"/>
            <w:right w:val="none" w:sz="0" w:space="0" w:color="auto"/>
          </w:divBdr>
        </w:div>
        <w:div w:id="1813016730">
          <w:marLeft w:val="0"/>
          <w:marRight w:val="0"/>
          <w:marTop w:val="0"/>
          <w:marBottom w:val="0"/>
          <w:divBdr>
            <w:top w:val="none" w:sz="0" w:space="0" w:color="auto"/>
            <w:left w:val="none" w:sz="0" w:space="0" w:color="auto"/>
            <w:bottom w:val="none" w:sz="0" w:space="0" w:color="auto"/>
            <w:right w:val="none" w:sz="0" w:space="0" w:color="auto"/>
          </w:divBdr>
        </w:div>
        <w:div w:id="1844275310">
          <w:marLeft w:val="0"/>
          <w:marRight w:val="0"/>
          <w:marTop w:val="0"/>
          <w:marBottom w:val="0"/>
          <w:divBdr>
            <w:top w:val="none" w:sz="0" w:space="0" w:color="auto"/>
            <w:left w:val="none" w:sz="0" w:space="0" w:color="auto"/>
            <w:bottom w:val="none" w:sz="0" w:space="0" w:color="auto"/>
            <w:right w:val="none" w:sz="0" w:space="0" w:color="auto"/>
          </w:divBdr>
        </w:div>
        <w:div w:id="2035960605">
          <w:marLeft w:val="0"/>
          <w:marRight w:val="0"/>
          <w:marTop w:val="0"/>
          <w:marBottom w:val="0"/>
          <w:divBdr>
            <w:top w:val="none" w:sz="0" w:space="0" w:color="auto"/>
            <w:left w:val="none" w:sz="0" w:space="0" w:color="auto"/>
            <w:bottom w:val="none" w:sz="0" w:space="0" w:color="auto"/>
            <w:right w:val="none" w:sz="0" w:space="0" w:color="auto"/>
          </w:divBdr>
        </w:div>
        <w:div w:id="1119226867">
          <w:marLeft w:val="0"/>
          <w:marRight w:val="0"/>
          <w:marTop w:val="0"/>
          <w:marBottom w:val="0"/>
          <w:divBdr>
            <w:top w:val="none" w:sz="0" w:space="0" w:color="auto"/>
            <w:left w:val="none" w:sz="0" w:space="0" w:color="auto"/>
            <w:bottom w:val="none" w:sz="0" w:space="0" w:color="auto"/>
            <w:right w:val="none" w:sz="0" w:space="0" w:color="auto"/>
          </w:divBdr>
        </w:div>
        <w:div w:id="78719034">
          <w:marLeft w:val="0"/>
          <w:marRight w:val="0"/>
          <w:marTop w:val="0"/>
          <w:marBottom w:val="0"/>
          <w:divBdr>
            <w:top w:val="none" w:sz="0" w:space="0" w:color="auto"/>
            <w:left w:val="none" w:sz="0" w:space="0" w:color="auto"/>
            <w:bottom w:val="none" w:sz="0" w:space="0" w:color="auto"/>
            <w:right w:val="none" w:sz="0" w:space="0" w:color="auto"/>
          </w:divBdr>
        </w:div>
        <w:div w:id="1087001638">
          <w:marLeft w:val="0"/>
          <w:marRight w:val="0"/>
          <w:marTop w:val="0"/>
          <w:marBottom w:val="0"/>
          <w:divBdr>
            <w:top w:val="none" w:sz="0" w:space="0" w:color="auto"/>
            <w:left w:val="none" w:sz="0" w:space="0" w:color="auto"/>
            <w:bottom w:val="none" w:sz="0" w:space="0" w:color="auto"/>
            <w:right w:val="none" w:sz="0" w:space="0" w:color="auto"/>
          </w:divBdr>
        </w:div>
        <w:div w:id="1508983404">
          <w:marLeft w:val="0"/>
          <w:marRight w:val="0"/>
          <w:marTop w:val="0"/>
          <w:marBottom w:val="0"/>
          <w:divBdr>
            <w:top w:val="none" w:sz="0" w:space="0" w:color="auto"/>
            <w:left w:val="none" w:sz="0" w:space="0" w:color="auto"/>
            <w:bottom w:val="none" w:sz="0" w:space="0" w:color="auto"/>
            <w:right w:val="none" w:sz="0" w:space="0" w:color="auto"/>
          </w:divBdr>
        </w:div>
        <w:div w:id="1352343514">
          <w:marLeft w:val="0"/>
          <w:marRight w:val="0"/>
          <w:marTop w:val="0"/>
          <w:marBottom w:val="0"/>
          <w:divBdr>
            <w:top w:val="none" w:sz="0" w:space="0" w:color="auto"/>
            <w:left w:val="none" w:sz="0" w:space="0" w:color="auto"/>
            <w:bottom w:val="none" w:sz="0" w:space="0" w:color="auto"/>
            <w:right w:val="none" w:sz="0" w:space="0" w:color="auto"/>
          </w:divBdr>
        </w:div>
        <w:div w:id="2104372900">
          <w:marLeft w:val="0"/>
          <w:marRight w:val="0"/>
          <w:marTop w:val="0"/>
          <w:marBottom w:val="0"/>
          <w:divBdr>
            <w:top w:val="none" w:sz="0" w:space="0" w:color="auto"/>
            <w:left w:val="none" w:sz="0" w:space="0" w:color="auto"/>
            <w:bottom w:val="none" w:sz="0" w:space="0" w:color="auto"/>
            <w:right w:val="none" w:sz="0" w:space="0" w:color="auto"/>
          </w:divBdr>
        </w:div>
        <w:div w:id="1624386324">
          <w:marLeft w:val="0"/>
          <w:marRight w:val="0"/>
          <w:marTop w:val="0"/>
          <w:marBottom w:val="0"/>
          <w:divBdr>
            <w:top w:val="none" w:sz="0" w:space="0" w:color="auto"/>
            <w:left w:val="none" w:sz="0" w:space="0" w:color="auto"/>
            <w:bottom w:val="none" w:sz="0" w:space="0" w:color="auto"/>
            <w:right w:val="none" w:sz="0" w:space="0" w:color="auto"/>
          </w:divBdr>
        </w:div>
        <w:div w:id="929777911">
          <w:marLeft w:val="0"/>
          <w:marRight w:val="0"/>
          <w:marTop w:val="0"/>
          <w:marBottom w:val="0"/>
          <w:divBdr>
            <w:top w:val="none" w:sz="0" w:space="0" w:color="auto"/>
            <w:left w:val="none" w:sz="0" w:space="0" w:color="auto"/>
            <w:bottom w:val="none" w:sz="0" w:space="0" w:color="auto"/>
            <w:right w:val="none" w:sz="0" w:space="0" w:color="auto"/>
          </w:divBdr>
        </w:div>
        <w:div w:id="1383754175">
          <w:marLeft w:val="0"/>
          <w:marRight w:val="0"/>
          <w:marTop w:val="0"/>
          <w:marBottom w:val="0"/>
          <w:divBdr>
            <w:top w:val="none" w:sz="0" w:space="0" w:color="auto"/>
            <w:left w:val="none" w:sz="0" w:space="0" w:color="auto"/>
            <w:bottom w:val="none" w:sz="0" w:space="0" w:color="auto"/>
            <w:right w:val="none" w:sz="0" w:space="0" w:color="auto"/>
          </w:divBdr>
        </w:div>
        <w:div w:id="2094428084">
          <w:marLeft w:val="0"/>
          <w:marRight w:val="0"/>
          <w:marTop w:val="0"/>
          <w:marBottom w:val="0"/>
          <w:divBdr>
            <w:top w:val="none" w:sz="0" w:space="0" w:color="auto"/>
            <w:left w:val="none" w:sz="0" w:space="0" w:color="auto"/>
            <w:bottom w:val="none" w:sz="0" w:space="0" w:color="auto"/>
            <w:right w:val="none" w:sz="0" w:space="0" w:color="auto"/>
          </w:divBdr>
        </w:div>
        <w:div w:id="2090419052">
          <w:marLeft w:val="0"/>
          <w:marRight w:val="0"/>
          <w:marTop w:val="0"/>
          <w:marBottom w:val="0"/>
          <w:divBdr>
            <w:top w:val="none" w:sz="0" w:space="0" w:color="auto"/>
            <w:left w:val="none" w:sz="0" w:space="0" w:color="auto"/>
            <w:bottom w:val="none" w:sz="0" w:space="0" w:color="auto"/>
            <w:right w:val="none" w:sz="0" w:space="0" w:color="auto"/>
          </w:divBdr>
        </w:div>
        <w:div w:id="891387373">
          <w:marLeft w:val="0"/>
          <w:marRight w:val="0"/>
          <w:marTop w:val="0"/>
          <w:marBottom w:val="0"/>
          <w:divBdr>
            <w:top w:val="none" w:sz="0" w:space="0" w:color="auto"/>
            <w:left w:val="none" w:sz="0" w:space="0" w:color="auto"/>
            <w:bottom w:val="none" w:sz="0" w:space="0" w:color="auto"/>
            <w:right w:val="none" w:sz="0" w:space="0" w:color="auto"/>
          </w:divBdr>
        </w:div>
      </w:divsChild>
    </w:div>
    <w:div w:id="396317028">
      <w:bodyDiv w:val="1"/>
      <w:marLeft w:val="0"/>
      <w:marRight w:val="0"/>
      <w:marTop w:val="0"/>
      <w:marBottom w:val="0"/>
      <w:divBdr>
        <w:top w:val="none" w:sz="0" w:space="0" w:color="auto"/>
        <w:left w:val="none" w:sz="0" w:space="0" w:color="auto"/>
        <w:bottom w:val="none" w:sz="0" w:space="0" w:color="auto"/>
        <w:right w:val="none" w:sz="0" w:space="0" w:color="auto"/>
      </w:divBdr>
    </w:div>
    <w:div w:id="397553356">
      <w:bodyDiv w:val="1"/>
      <w:marLeft w:val="0"/>
      <w:marRight w:val="0"/>
      <w:marTop w:val="0"/>
      <w:marBottom w:val="0"/>
      <w:divBdr>
        <w:top w:val="none" w:sz="0" w:space="0" w:color="auto"/>
        <w:left w:val="none" w:sz="0" w:space="0" w:color="auto"/>
        <w:bottom w:val="none" w:sz="0" w:space="0" w:color="auto"/>
        <w:right w:val="none" w:sz="0" w:space="0" w:color="auto"/>
      </w:divBdr>
    </w:div>
    <w:div w:id="398551796">
      <w:bodyDiv w:val="1"/>
      <w:marLeft w:val="0"/>
      <w:marRight w:val="0"/>
      <w:marTop w:val="0"/>
      <w:marBottom w:val="0"/>
      <w:divBdr>
        <w:top w:val="none" w:sz="0" w:space="0" w:color="auto"/>
        <w:left w:val="none" w:sz="0" w:space="0" w:color="auto"/>
        <w:bottom w:val="none" w:sz="0" w:space="0" w:color="auto"/>
        <w:right w:val="none" w:sz="0" w:space="0" w:color="auto"/>
      </w:divBdr>
    </w:div>
    <w:div w:id="401827740">
      <w:bodyDiv w:val="1"/>
      <w:marLeft w:val="0"/>
      <w:marRight w:val="0"/>
      <w:marTop w:val="0"/>
      <w:marBottom w:val="0"/>
      <w:divBdr>
        <w:top w:val="none" w:sz="0" w:space="0" w:color="auto"/>
        <w:left w:val="none" w:sz="0" w:space="0" w:color="auto"/>
        <w:bottom w:val="none" w:sz="0" w:space="0" w:color="auto"/>
        <w:right w:val="none" w:sz="0" w:space="0" w:color="auto"/>
      </w:divBdr>
    </w:div>
    <w:div w:id="402875923">
      <w:bodyDiv w:val="1"/>
      <w:marLeft w:val="0"/>
      <w:marRight w:val="0"/>
      <w:marTop w:val="0"/>
      <w:marBottom w:val="0"/>
      <w:divBdr>
        <w:top w:val="none" w:sz="0" w:space="0" w:color="auto"/>
        <w:left w:val="none" w:sz="0" w:space="0" w:color="auto"/>
        <w:bottom w:val="none" w:sz="0" w:space="0" w:color="auto"/>
        <w:right w:val="none" w:sz="0" w:space="0" w:color="auto"/>
      </w:divBdr>
    </w:div>
    <w:div w:id="403258147">
      <w:bodyDiv w:val="1"/>
      <w:marLeft w:val="0"/>
      <w:marRight w:val="0"/>
      <w:marTop w:val="0"/>
      <w:marBottom w:val="0"/>
      <w:divBdr>
        <w:top w:val="none" w:sz="0" w:space="0" w:color="auto"/>
        <w:left w:val="none" w:sz="0" w:space="0" w:color="auto"/>
        <w:bottom w:val="none" w:sz="0" w:space="0" w:color="auto"/>
        <w:right w:val="none" w:sz="0" w:space="0" w:color="auto"/>
      </w:divBdr>
      <w:divsChild>
        <w:div w:id="463819085">
          <w:marLeft w:val="0"/>
          <w:marRight w:val="0"/>
          <w:marTop w:val="0"/>
          <w:marBottom w:val="0"/>
          <w:divBdr>
            <w:top w:val="none" w:sz="0" w:space="0" w:color="auto"/>
            <w:left w:val="none" w:sz="0" w:space="0" w:color="auto"/>
            <w:bottom w:val="none" w:sz="0" w:space="0" w:color="auto"/>
            <w:right w:val="none" w:sz="0" w:space="0" w:color="auto"/>
          </w:divBdr>
        </w:div>
        <w:div w:id="497960542">
          <w:marLeft w:val="0"/>
          <w:marRight w:val="0"/>
          <w:marTop w:val="0"/>
          <w:marBottom w:val="0"/>
          <w:divBdr>
            <w:top w:val="none" w:sz="0" w:space="0" w:color="auto"/>
            <w:left w:val="none" w:sz="0" w:space="0" w:color="auto"/>
            <w:bottom w:val="none" w:sz="0" w:space="0" w:color="auto"/>
            <w:right w:val="none" w:sz="0" w:space="0" w:color="auto"/>
          </w:divBdr>
        </w:div>
      </w:divsChild>
    </w:div>
    <w:div w:id="404106446">
      <w:bodyDiv w:val="1"/>
      <w:marLeft w:val="0"/>
      <w:marRight w:val="0"/>
      <w:marTop w:val="0"/>
      <w:marBottom w:val="0"/>
      <w:divBdr>
        <w:top w:val="none" w:sz="0" w:space="0" w:color="auto"/>
        <w:left w:val="none" w:sz="0" w:space="0" w:color="auto"/>
        <w:bottom w:val="none" w:sz="0" w:space="0" w:color="auto"/>
        <w:right w:val="none" w:sz="0" w:space="0" w:color="auto"/>
      </w:divBdr>
    </w:div>
    <w:div w:id="405032743">
      <w:bodyDiv w:val="1"/>
      <w:marLeft w:val="0"/>
      <w:marRight w:val="0"/>
      <w:marTop w:val="0"/>
      <w:marBottom w:val="0"/>
      <w:divBdr>
        <w:top w:val="none" w:sz="0" w:space="0" w:color="auto"/>
        <w:left w:val="none" w:sz="0" w:space="0" w:color="auto"/>
        <w:bottom w:val="none" w:sz="0" w:space="0" w:color="auto"/>
        <w:right w:val="none" w:sz="0" w:space="0" w:color="auto"/>
      </w:divBdr>
    </w:div>
    <w:div w:id="406150599">
      <w:bodyDiv w:val="1"/>
      <w:marLeft w:val="0"/>
      <w:marRight w:val="0"/>
      <w:marTop w:val="0"/>
      <w:marBottom w:val="0"/>
      <w:divBdr>
        <w:top w:val="none" w:sz="0" w:space="0" w:color="auto"/>
        <w:left w:val="none" w:sz="0" w:space="0" w:color="auto"/>
        <w:bottom w:val="none" w:sz="0" w:space="0" w:color="auto"/>
        <w:right w:val="none" w:sz="0" w:space="0" w:color="auto"/>
      </w:divBdr>
    </w:div>
    <w:div w:id="407652646">
      <w:bodyDiv w:val="1"/>
      <w:marLeft w:val="0"/>
      <w:marRight w:val="0"/>
      <w:marTop w:val="0"/>
      <w:marBottom w:val="0"/>
      <w:divBdr>
        <w:top w:val="none" w:sz="0" w:space="0" w:color="auto"/>
        <w:left w:val="none" w:sz="0" w:space="0" w:color="auto"/>
        <w:bottom w:val="none" w:sz="0" w:space="0" w:color="auto"/>
        <w:right w:val="none" w:sz="0" w:space="0" w:color="auto"/>
      </w:divBdr>
    </w:div>
    <w:div w:id="407852208">
      <w:bodyDiv w:val="1"/>
      <w:marLeft w:val="0"/>
      <w:marRight w:val="0"/>
      <w:marTop w:val="0"/>
      <w:marBottom w:val="0"/>
      <w:divBdr>
        <w:top w:val="none" w:sz="0" w:space="0" w:color="auto"/>
        <w:left w:val="none" w:sz="0" w:space="0" w:color="auto"/>
        <w:bottom w:val="none" w:sz="0" w:space="0" w:color="auto"/>
        <w:right w:val="none" w:sz="0" w:space="0" w:color="auto"/>
      </w:divBdr>
    </w:div>
    <w:div w:id="408238999">
      <w:bodyDiv w:val="1"/>
      <w:marLeft w:val="0"/>
      <w:marRight w:val="0"/>
      <w:marTop w:val="0"/>
      <w:marBottom w:val="0"/>
      <w:divBdr>
        <w:top w:val="none" w:sz="0" w:space="0" w:color="auto"/>
        <w:left w:val="none" w:sz="0" w:space="0" w:color="auto"/>
        <w:bottom w:val="none" w:sz="0" w:space="0" w:color="auto"/>
        <w:right w:val="none" w:sz="0" w:space="0" w:color="auto"/>
      </w:divBdr>
    </w:div>
    <w:div w:id="410739073">
      <w:bodyDiv w:val="1"/>
      <w:marLeft w:val="0"/>
      <w:marRight w:val="0"/>
      <w:marTop w:val="0"/>
      <w:marBottom w:val="0"/>
      <w:divBdr>
        <w:top w:val="none" w:sz="0" w:space="0" w:color="auto"/>
        <w:left w:val="none" w:sz="0" w:space="0" w:color="auto"/>
        <w:bottom w:val="none" w:sz="0" w:space="0" w:color="auto"/>
        <w:right w:val="none" w:sz="0" w:space="0" w:color="auto"/>
      </w:divBdr>
    </w:div>
    <w:div w:id="412167480">
      <w:bodyDiv w:val="1"/>
      <w:marLeft w:val="0"/>
      <w:marRight w:val="0"/>
      <w:marTop w:val="0"/>
      <w:marBottom w:val="0"/>
      <w:divBdr>
        <w:top w:val="none" w:sz="0" w:space="0" w:color="auto"/>
        <w:left w:val="none" w:sz="0" w:space="0" w:color="auto"/>
        <w:bottom w:val="none" w:sz="0" w:space="0" w:color="auto"/>
        <w:right w:val="none" w:sz="0" w:space="0" w:color="auto"/>
      </w:divBdr>
    </w:div>
    <w:div w:id="414277967">
      <w:bodyDiv w:val="1"/>
      <w:marLeft w:val="0"/>
      <w:marRight w:val="0"/>
      <w:marTop w:val="0"/>
      <w:marBottom w:val="0"/>
      <w:divBdr>
        <w:top w:val="none" w:sz="0" w:space="0" w:color="auto"/>
        <w:left w:val="none" w:sz="0" w:space="0" w:color="auto"/>
        <w:bottom w:val="none" w:sz="0" w:space="0" w:color="auto"/>
        <w:right w:val="none" w:sz="0" w:space="0" w:color="auto"/>
      </w:divBdr>
    </w:div>
    <w:div w:id="415127955">
      <w:bodyDiv w:val="1"/>
      <w:marLeft w:val="0"/>
      <w:marRight w:val="0"/>
      <w:marTop w:val="0"/>
      <w:marBottom w:val="0"/>
      <w:divBdr>
        <w:top w:val="none" w:sz="0" w:space="0" w:color="auto"/>
        <w:left w:val="none" w:sz="0" w:space="0" w:color="auto"/>
        <w:bottom w:val="none" w:sz="0" w:space="0" w:color="auto"/>
        <w:right w:val="none" w:sz="0" w:space="0" w:color="auto"/>
      </w:divBdr>
    </w:div>
    <w:div w:id="415565330">
      <w:bodyDiv w:val="1"/>
      <w:marLeft w:val="0"/>
      <w:marRight w:val="0"/>
      <w:marTop w:val="0"/>
      <w:marBottom w:val="0"/>
      <w:divBdr>
        <w:top w:val="none" w:sz="0" w:space="0" w:color="auto"/>
        <w:left w:val="none" w:sz="0" w:space="0" w:color="auto"/>
        <w:bottom w:val="none" w:sz="0" w:space="0" w:color="auto"/>
        <w:right w:val="none" w:sz="0" w:space="0" w:color="auto"/>
      </w:divBdr>
    </w:div>
    <w:div w:id="416220247">
      <w:bodyDiv w:val="1"/>
      <w:marLeft w:val="0"/>
      <w:marRight w:val="0"/>
      <w:marTop w:val="0"/>
      <w:marBottom w:val="0"/>
      <w:divBdr>
        <w:top w:val="none" w:sz="0" w:space="0" w:color="auto"/>
        <w:left w:val="none" w:sz="0" w:space="0" w:color="auto"/>
        <w:bottom w:val="none" w:sz="0" w:space="0" w:color="auto"/>
        <w:right w:val="none" w:sz="0" w:space="0" w:color="auto"/>
      </w:divBdr>
    </w:div>
    <w:div w:id="416290892">
      <w:bodyDiv w:val="1"/>
      <w:marLeft w:val="0"/>
      <w:marRight w:val="0"/>
      <w:marTop w:val="0"/>
      <w:marBottom w:val="0"/>
      <w:divBdr>
        <w:top w:val="none" w:sz="0" w:space="0" w:color="auto"/>
        <w:left w:val="none" w:sz="0" w:space="0" w:color="auto"/>
        <w:bottom w:val="none" w:sz="0" w:space="0" w:color="auto"/>
        <w:right w:val="none" w:sz="0" w:space="0" w:color="auto"/>
      </w:divBdr>
      <w:divsChild>
        <w:div w:id="452602880">
          <w:marLeft w:val="0"/>
          <w:marRight w:val="0"/>
          <w:marTop w:val="0"/>
          <w:marBottom w:val="0"/>
          <w:divBdr>
            <w:top w:val="none" w:sz="0" w:space="0" w:color="auto"/>
            <w:left w:val="none" w:sz="0" w:space="0" w:color="auto"/>
            <w:bottom w:val="none" w:sz="0" w:space="0" w:color="auto"/>
            <w:right w:val="none" w:sz="0" w:space="0" w:color="auto"/>
          </w:divBdr>
        </w:div>
        <w:div w:id="180827721">
          <w:marLeft w:val="0"/>
          <w:marRight w:val="0"/>
          <w:marTop w:val="0"/>
          <w:marBottom w:val="0"/>
          <w:divBdr>
            <w:top w:val="none" w:sz="0" w:space="0" w:color="auto"/>
            <w:left w:val="none" w:sz="0" w:space="0" w:color="auto"/>
            <w:bottom w:val="none" w:sz="0" w:space="0" w:color="auto"/>
            <w:right w:val="none" w:sz="0" w:space="0" w:color="auto"/>
          </w:divBdr>
        </w:div>
      </w:divsChild>
    </w:div>
    <w:div w:id="418479717">
      <w:bodyDiv w:val="1"/>
      <w:marLeft w:val="0"/>
      <w:marRight w:val="0"/>
      <w:marTop w:val="0"/>
      <w:marBottom w:val="0"/>
      <w:divBdr>
        <w:top w:val="none" w:sz="0" w:space="0" w:color="auto"/>
        <w:left w:val="none" w:sz="0" w:space="0" w:color="auto"/>
        <w:bottom w:val="none" w:sz="0" w:space="0" w:color="auto"/>
        <w:right w:val="none" w:sz="0" w:space="0" w:color="auto"/>
      </w:divBdr>
    </w:div>
    <w:div w:id="418722154">
      <w:bodyDiv w:val="1"/>
      <w:marLeft w:val="0"/>
      <w:marRight w:val="0"/>
      <w:marTop w:val="0"/>
      <w:marBottom w:val="0"/>
      <w:divBdr>
        <w:top w:val="none" w:sz="0" w:space="0" w:color="auto"/>
        <w:left w:val="none" w:sz="0" w:space="0" w:color="auto"/>
        <w:bottom w:val="none" w:sz="0" w:space="0" w:color="auto"/>
        <w:right w:val="none" w:sz="0" w:space="0" w:color="auto"/>
      </w:divBdr>
    </w:div>
    <w:div w:id="419525668">
      <w:bodyDiv w:val="1"/>
      <w:marLeft w:val="0"/>
      <w:marRight w:val="0"/>
      <w:marTop w:val="0"/>
      <w:marBottom w:val="0"/>
      <w:divBdr>
        <w:top w:val="none" w:sz="0" w:space="0" w:color="auto"/>
        <w:left w:val="none" w:sz="0" w:space="0" w:color="auto"/>
        <w:bottom w:val="none" w:sz="0" w:space="0" w:color="auto"/>
        <w:right w:val="none" w:sz="0" w:space="0" w:color="auto"/>
      </w:divBdr>
    </w:div>
    <w:div w:id="420031467">
      <w:bodyDiv w:val="1"/>
      <w:marLeft w:val="0"/>
      <w:marRight w:val="0"/>
      <w:marTop w:val="0"/>
      <w:marBottom w:val="0"/>
      <w:divBdr>
        <w:top w:val="none" w:sz="0" w:space="0" w:color="auto"/>
        <w:left w:val="none" w:sz="0" w:space="0" w:color="auto"/>
        <w:bottom w:val="none" w:sz="0" w:space="0" w:color="auto"/>
        <w:right w:val="none" w:sz="0" w:space="0" w:color="auto"/>
      </w:divBdr>
    </w:div>
    <w:div w:id="420759715">
      <w:bodyDiv w:val="1"/>
      <w:marLeft w:val="0"/>
      <w:marRight w:val="0"/>
      <w:marTop w:val="0"/>
      <w:marBottom w:val="0"/>
      <w:divBdr>
        <w:top w:val="none" w:sz="0" w:space="0" w:color="auto"/>
        <w:left w:val="none" w:sz="0" w:space="0" w:color="auto"/>
        <w:bottom w:val="none" w:sz="0" w:space="0" w:color="auto"/>
        <w:right w:val="none" w:sz="0" w:space="0" w:color="auto"/>
      </w:divBdr>
    </w:div>
    <w:div w:id="420954541">
      <w:bodyDiv w:val="1"/>
      <w:marLeft w:val="0"/>
      <w:marRight w:val="0"/>
      <w:marTop w:val="0"/>
      <w:marBottom w:val="0"/>
      <w:divBdr>
        <w:top w:val="none" w:sz="0" w:space="0" w:color="auto"/>
        <w:left w:val="none" w:sz="0" w:space="0" w:color="auto"/>
        <w:bottom w:val="none" w:sz="0" w:space="0" w:color="auto"/>
        <w:right w:val="none" w:sz="0" w:space="0" w:color="auto"/>
      </w:divBdr>
    </w:div>
    <w:div w:id="421068872">
      <w:bodyDiv w:val="1"/>
      <w:marLeft w:val="0"/>
      <w:marRight w:val="0"/>
      <w:marTop w:val="0"/>
      <w:marBottom w:val="0"/>
      <w:divBdr>
        <w:top w:val="none" w:sz="0" w:space="0" w:color="auto"/>
        <w:left w:val="none" w:sz="0" w:space="0" w:color="auto"/>
        <w:bottom w:val="none" w:sz="0" w:space="0" w:color="auto"/>
        <w:right w:val="none" w:sz="0" w:space="0" w:color="auto"/>
      </w:divBdr>
    </w:div>
    <w:div w:id="423845826">
      <w:bodyDiv w:val="1"/>
      <w:marLeft w:val="0"/>
      <w:marRight w:val="0"/>
      <w:marTop w:val="0"/>
      <w:marBottom w:val="0"/>
      <w:divBdr>
        <w:top w:val="none" w:sz="0" w:space="0" w:color="auto"/>
        <w:left w:val="none" w:sz="0" w:space="0" w:color="auto"/>
        <w:bottom w:val="none" w:sz="0" w:space="0" w:color="auto"/>
        <w:right w:val="none" w:sz="0" w:space="0" w:color="auto"/>
      </w:divBdr>
    </w:div>
    <w:div w:id="424108933">
      <w:bodyDiv w:val="1"/>
      <w:marLeft w:val="0"/>
      <w:marRight w:val="0"/>
      <w:marTop w:val="0"/>
      <w:marBottom w:val="0"/>
      <w:divBdr>
        <w:top w:val="none" w:sz="0" w:space="0" w:color="auto"/>
        <w:left w:val="none" w:sz="0" w:space="0" w:color="auto"/>
        <w:bottom w:val="none" w:sz="0" w:space="0" w:color="auto"/>
        <w:right w:val="none" w:sz="0" w:space="0" w:color="auto"/>
      </w:divBdr>
    </w:div>
    <w:div w:id="424808839">
      <w:bodyDiv w:val="1"/>
      <w:marLeft w:val="0"/>
      <w:marRight w:val="0"/>
      <w:marTop w:val="0"/>
      <w:marBottom w:val="0"/>
      <w:divBdr>
        <w:top w:val="none" w:sz="0" w:space="0" w:color="auto"/>
        <w:left w:val="none" w:sz="0" w:space="0" w:color="auto"/>
        <w:bottom w:val="none" w:sz="0" w:space="0" w:color="auto"/>
        <w:right w:val="none" w:sz="0" w:space="0" w:color="auto"/>
      </w:divBdr>
    </w:div>
    <w:div w:id="425003284">
      <w:bodyDiv w:val="1"/>
      <w:marLeft w:val="0"/>
      <w:marRight w:val="0"/>
      <w:marTop w:val="0"/>
      <w:marBottom w:val="0"/>
      <w:divBdr>
        <w:top w:val="none" w:sz="0" w:space="0" w:color="auto"/>
        <w:left w:val="none" w:sz="0" w:space="0" w:color="auto"/>
        <w:bottom w:val="none" w:sz="0" w:space="0" w:color="auto"/>
        <w:right w:val="none" w:sz="0" w:space="0" w:color="auto"/>
      </w:divBdr>
    </w:div>
    <w:div w:id="425273028">
      <w:bodyDiv w:val="1"/>
      <w:marLeft w:val="0"/>
      <w:marRight w:val="0"/>
      <w:marTop w:val="0"/>
      <w:marBottom w:val="0"/>
      <w:divBdr>
        <w:top w:val="none" w:sz="0" w:space="0" w:color="auto"/>
        <w:left w:val="none" w:sz="0" w:space="0" w:color="auto"/>
        <w:bottom w:val="none" w:sz="0" w:space="0" w:color="auto"/>
        <w:right w:val="none" w:sz="0" w:space="0" w:color="auto"/>
      </w:divBdr>
    </w:div>
    <w:div w:id="426313370">
      <w:bodyDiv w:val="1"/>
      <w:marLeft w:val="0"/>
      <w:marRight w:val="0"/>
      <w:marTop w:val="0"/>
      <w:marBottom w:val="0"/>
      <w:divBdr>
        <w:top w:val="none" w:sz="0" w:space="0" w:color="auto"/>
        <w:left w:val="none" w:sz="0" w:space="0" w:color="auto"/>
        <w:bottom w:val="none" w:sz="0" w:space="0" w:color="auto"/>
        <w:right w:val="none" w:sz="0" w:space="0" w:color="auto"/>
      </w:divBdr>
    </w:div>
    <w:div w:id="432021250">
      <w:bodyDiv w:val="1"/>
      <w:marLeft w:val="0"/>
      <w:marRight w:val="0"/>
      <w:marTop w:val="0"/>
      <w:marBottom w:val="0"/>
      <w:divBdr>
        <w:top w:val="none" w:sz="0" w:space="0" w:color="auto"/>
        <w:left w:val="none" w:sz="0" w:space="0" w:color="auto"/>
        <w:bottom w:val="none" w:sz="0" w:space="0" w:color="auto"/>
        <w:right w:val="none" w:sz="0" w:space="0" w:color="auto"/>
      </w:divBdr>
    </w:div>
    <w:div w:id="434134000">
      <w:bodyDiv w:val="1"/>
      <w:marLeft w:val="0"/>
      <w:marRight w:val="0"/>
      <w:marTop w:val="0"/>
      <w:marBottom w:val="0"/>
      <w:divBdr>
        <w:top w:val="none" w:sz="0" w:space="0" w:color="auto"/>
        <w:left w:val="none" w:sz="0" w:space="0" w:color="auto"/>
        <w:bottom w:val="none" w:sz="0" w:space="0" w:color="auto"/>
        <w:right w:val="none" w:sz="0" w:space="0" w:color="auto"/>
      </w:divBdr>
    </w:div>
    <w:div w:id="434710532">
      <w:bodyDiv w:val="1"/>
      <w:marLeft w:val="0"/>
      <w:marRight w:val="0"/>
      <w:marTop w:val="0"/>
      <w:marBottom w:val="0"/>
      <w:divBdr>
        <w:top w:val="none" w:sz="0" w:space="0" w:color="auto"/>
        <w:left w:val="none" w:sz="0" w:space="0" w:color="auto"/>
        <w:bottom w:val="none" w:sz="0" w:space="0" w:color="auto"/>
        <w:right w:val="none" w:sz="0" w:space="0" w:color="auto"/>
      </w:divBdr>
    </w:div>
    <w:div w:id="437795172">
      <w:bodyDiv w:val="1"/>
      <w:marLeft w:val="0"/>
      <w:marRight w:val="0"/>
      <w:marTop w:val="0"/>
      <w:marBottom w:val="0"/>
      <w:divBdr>
        <w:top w:val="none" w:sz="0" w:space="0" w:color="auto"/>
        <w:left w:val="none" w:sz="0" w:space="0" w:color="auto"/>
        <w:bottom w:val="none" w:sz="0" w:space="0" w:color="auto"/>
        <w:right w:val="none" w:sz="0" w:space="0" w:color="auto"/>
      </w:divBdr>
    </w:div>
    <w:div w:id="438381685">
      <w:bodyDiv w:val="1"/>
      <w:marLeft w:val="0"/>
      <w:marRight w:val="0"/>
      <w:marTop w:val="0"/>
      <w:marBottom w:val="0"/>
      <w:divBdr>
        <w:top w:val="none" w:sz="0" w:space="0" w:color="auto"/>
        <w:left w:val="none" w:sz="0" w:space="0" w:color="auto"/>
        <w:bottom w:val="none" w:sz="0" w:space="0" w:color="auto"/>
        <w:right w:val="none" w:sz="0" w:space="0" w:color="auto"/>
      </w:divBdr>
    </w:div>
    <w:div w:id="439184537">
      <w:bodyDiv w:val="1"/>
      <w:marLeft w:val="0"/>
      <w:marRight w:val="0"/>
      <w:marTop w:val="0"/>
      <w:marBottom w:val="0"/>
      <w:divBdr>
        <w:top w:val="none" w:sz="0" w:space="0" w:color="auto"/>
        <w:left w:val="none" w:sz="0" w:space="0" w:color="auto"/>
        <w:bottom w:val="none" w:sz="0" w:space="0" w:color="auto"/>
        <w:right w:val="none" w:sz="0" w:space="0" w:color="auto"/>
      </w:divBdr>
    </w:div>
    <w:div w:id="439381053">
      <w:bodyDiv w:val="1"/>
      <w:marLeft w:val="0"/>
      <w:marRight w:val="0"/>
      <w:marTop w:val="0"/>
      <w:marBottom w:val="0"/>
      <w:divBdr>
        <w:top w:val="none" w:sz="0" w:space="0" w:color="auto"/>
        <w:left w:val="none" w:sz="0" w:space="0" w:color="auto"/>
        <w:bottom w:val="none" w:sz="0" w:space="0" w:color="auto"/>
        <w:right w:val="none" w:sz="0" w:space="0" w:color="auto"/>
      </w:divBdr>
    </w:div>
    <w:div w:id="442650191">
      <w:bodyDiv w:val="1"/>
      <w:marLeft w:val="0"/>
      <w:marRight w:val="0"/>
      <w:marTop w:val="0"/>
      <w:marBottom w:val="0"/>
      <w:divBdr>
        <w:top w:val="none" w:sz="0" w:space="0" w:color="auto"/>
        <w:left w:val="none" w:sz="0" w:space="0" w:color="auto"/>
        <w:bottom w:val="none" w:sz="0" w:space="0" w:color="auto"/>
        <w:right w:val="none" w:sz="0" w:space="0" w:color="auto"/>
      </w:divBdr>
    </w:div>
    <w:div w:id="445124845">
      <w:bodyDiv w:val="1"/>
      <w:marLeft w:val="0"/>
      <w:marRight w:val="0"/>
      <w:marTop w:val="0"/>
      <w:marBottom w:val="0"/>
      <w:divBdr>
        <w:top w:val="none" w:sz="0" w:space="0" w:color="auto"/>
        <w:left w:val="none" w:sz="0" w:space="0" w:color="auto"/>
        <w:bottom w:val="none" w:sz="0" w:space="0" w:color="auto"/>
        <w:right w:val="none" w:sz="0" w:space="0" w:color="auto"/>
      </w:divBdr>
    </w:div>
    <w:div w:id="447088344">
      <w:bodyDiv w:val="1"/>
      <w:marLeft w:val="0"/>
      <w:marRight w:val="0"/>
      <w:marTop w:val="0"/>
      <w:marBottom w:val="0"/>
      <w:divBdr>
        <w:top w:val="none" w:sz="0" w:space="0" w:color="auto"/>
        <w:left w:val="none" w:sz="0" w:space="0" w:color="auto"/>
        <w:bottom w:val="none" w:sz="0" w:space="0" w:color="auto"/>
        <w:right w:val="none" w:sz="0" w:space="0" w:color="auto"/>
      </w:divBdr>
    </w:div>
    <w:div w:id="449327747">
      <w:bodyDiv w:val="1"/>
      <w:marLeft w:val="0"/>
      <w:marRight w:val="0"/>
      <w:marTop w:val="0"/>
      <w:marBottom w:val="0"/>
      <w:divBdr>
        <w:top w:val="none" w:sz="0" w:space="0" w:color="auto"/>
        <w:left w:val="none" w:sz="0" w:space="0" w:color="auto"/>
        <w:bottom w:val="none" w:sz="0" w:space="0" w:color="auto"/>
        <w:right w:val="none" w:sz="0" w:space="0" w:color="auto"/>
      </w:divBdr>
    </w:div>
    <w:div w:id="452675487">
      <w:bodyDiv w:val="1"/>
      <w:marLeft w:val="0"/>
      <w:marRight w:val="0"/>
      <w:marTop w:val="0"/>
      <w:marBottom w:val="0"/>
      <w:divBdr>
        <w:top w:val="none" w:sz="0" w:space="0" w:color="auto"/>
        <w:left w:val="none" w:sz="0" w:space="0" w:color="auto"/>
        <w:bottom w:val="none" w:sz="0" w:space="0" w:color="auto"/>
        <w:right w:val="none" w:sz="0" w:space="0" w:color="auto"/>
      </w:divBdr>
    </w:div>
    <w:div w:id="452947379">
      <w:bodyDiv w:val="1"/>
      <w:marLeft w:val="0"/>
      <w:marRight w:val="0"/>
      <w:marTop w:val="0"/>
      <w:marBottom w:val="0"/>
      <w:divBdr>
        <w:top w:val="none" w:sz="0" w:space="0" w:color="auto"/>
        <w:left w:val="none" w:sz="0" w:space="0" w:color="auto"/>
        <w:bottom w:val="none" w:sz="0" w:space="0" w:color="auto"/>
        <w:right w:val="none" w:sz="0" w:space="0" w:color="auto"/>
      </w:divBdr>
    </w:div>
    <w:div w:id="456337245">
      <w:bodyDiv w:val="1"/>
      <w:marLeft w:val="0"/>
      <w:marRight w:val="0"/>
      <w:marTop w:val="0"/>
      <w:marBottom w:val="0"/>
      <w:divBdr>
        <w:top w:val="none" w:sz="0" w:space="0" w:color="auto"/>
        <w:left w:val="none" w:sz="0" w:space="0" w:color="auto"/>
        <w:bottom w:val="none" w:sz="0" w:space="0" w:color="auto"/>
        <w:right w:val="none" w:sz="0" w:space="0" w:color="auto"/>
      </w:divBdr>
    </w:div>
    <w:div w:id="458688425">
      <w:bodyDiv w:val="1"/>
      <w:marLeft w:val="0"/>
      <w:marRight w:val="0"/>
      <w:marTop w:val="0"/>
      <w:marBottom w:val="0"/>
      <w:divBdr>
        <w:top w:val="none" w:sz="0" w:space="0" w:color="auto"/>
        <w:left w:val="none" w:sz="0" w:space="0" w:color="auto"/>
        <w:bottom w:val="none" w:sz="0" w:space="0" w:color="auto"/>
        <w:right w:val="none" w:sz="0" w:space="0" w:color="auto"/>
      </w:divBdr>
    </w:div>
    <w:div w:id="459691658">
      <w:bodyDiv w:val="1"/>
      <w:marLeft w:val="0"/>
      <w:marRight w:val="0"/>
      <w:marTop w:val="0"/>
      <w:marBottom w:val="0"/>
      <w:divBdr>
        <w:top w:val="none" w:sz="0" w:space="0" w:color="auto"/>
        <w:left w:val="none" w:sz="0" w:space="0" w:color="auto"/>
        <w:bottom w:val="none" w:sz="0" w:space="0" w:color="auto"/>
        <w:right w:val="none" w:sz="0" w:space="0" w:color="auto"/>
      </w:divBdr>
    </w:div>
    <w:div w:id="462386753">
      <w:bodyDiv w:val="1"/>
      <w:marLeft w:val="0"/>
      <w:marRight w:val="0"/>
      <w:marTop w:val="0"/>
      <w:marBottom w:val="0"/>
      <w:divBdr>
        <w:top w:val="none" w:sz="0" w:space="0" w:color="auto"/>
        <w:left w:val="none" w:sz="0" w:space="0" w:color="auto"/>
        <w:bottom w:val="none" w:sz="0" w:space="0" w:color="auto"/>
        <w:right w:val="none" w:sz="0" w:space="0" w:color="auto"/>
      </w:divBdr>
      <w:divsChild>
        <w:div w:id="131214291">
          <w:marLeft w:val="0"/>
          <w:marRight w:val="0"/>
          <w:marTop w:val="0"/>
          <w:marBottom w:val="0"/>
          <w:divBdr>
            <w:top w:val="none" w:sz="0" w:space="0" w:color="auto"/>
            <w:left w:val="none" w:sz="0" w:space="0" w:color="auto"/>
            <w:bottom w:val="none" w:sz="0" w:space="0" w:color="auto"/>
            <w:right w:val="none" w:sz="0" w:space="0" w:color="auto"/>
          </w:divBdr>
        </w:div>
        <w:div w:id="1493256641">
          <w:marLeft w:val="0"/>
          <w:marRight w:val="0"/>
          <w:marTop w:val="0"/>
          <w:marBottom w:val="0"/>
          <w:divBdr>
            <w:top w:val="none" w:sz="0" w:space="0" w:color="auto"/>
            <w:left w:val="none" w:sz="0" w:space="0" w:color="auto"/>
            <w:bottom w:val="none" w:sz="0" w:space="0" w:color="auto"/>
            <w:right w:val="none" w:sz="0" w:space="0" w:color="auto"/>
          </w:divBdr>
        </w:div>
      </w:divsChild>
    </w:div>
    <w:div w:id="463697303">
      <w:bodyDiv w:val="1"/>
      <w:marLeft w:val="0"/>
      <w:marRight w:val="0"/>
      <w:marTop w:val="0"/>
      <w:marBottom w:val="0"/>
      <w:divBdr>
        <w:top w:val="none" w:sz="0" w:space="0" w:color="auto"/>
        <w:left w:val="none" w:sz="0" w:space="0" w:color="auto"/>
        <w:bottom w:val="none" w:sz="0" w:space="0" w:color="auto"/>
        <w:right w:val="none" w:sz="0" w:space="0" w:color="auto"/>
      </w:divBdr>
      <w:divsChild>
        <w:div w:id="955871677">
          <w:marLeft w:val="0"/>
          <w:marRight w:val="0"/>
          <w:marTop w:val="0"/>
          <w:marBottom w:val="0"/>
          <w:divBdr>
            <w:top w:val="none" w:sz="0" w:space="0" w:color="auto"/>
            <w:left w:val="none" w:sz="0" w:space="0" w:color="auto"/>
            <w:bottom w:val="none" w:sz="0" w:space="0" w:color="auto"/>
            <w:right w:val="none" w:sz="0" w:space="0" w:color="auto"/>
          </w:divBdr>
        </w:div>
        <w:div w:id="2017724400">
          <w:marLeft w:val="0"/>
          <w:marRight w:val="0"/>
          <w:marTop w:val="0"/>
          <w:marBottom w:val="0"/>
          <w:divBdr>
            <w:top w:val="none" w:sz="0" w:space="0" w:color="auto"/>
            <w:left w:val="none" w:sz="0" w:space="0" w:color="auto"/>
            <w:bottom w:val="none" w:sz="0" w:space="0" w:color="auto"/>
            <w:right w:val="none" w:sz="0" w:space="0" w:color="auto"/>
          </w:divBdr>
        </w:div>
      </w:divsChild>
    </w:div>
    <w:div w:id="465858094">
      <w:bodyDiv w:val="1"/>
      <w:marLeft w:val="0"/>
      <w:marRight w:val="0"/>
      <w:marTop w:val="0"/>
      <w:marBottom w:val="0"/>
      <w:divBdr>
        <w:top w:val="none" w:sz="0" w:space="0" w:color="auto"/>
        <w:left w:val="none" w:sz="0" w:space="0" w:color="auto"/>
        <w:bottom w:val="none" w:sz="0" w:space="0" w:color="auto"/>
        <w:right w:val="none" w:sz="0" w:space="0" w:color="auto"/>
      </w:divBdr>
    </w:div>
    <w:div w:id="468280149">
      <w:bodyDiv w:val="1"/>
      <w:marLeft w:val="0"/>
      <w:marRight w:val="0"/>
      <w:marTop w:val="0"/>
      <w:marBottom w:val="0"/>
      <w:divBdr>
        <w:top w:val="none" w:sz="0" w:space="0" w:color="auto"/>
        <w:left w:val="none" w:sz="0" w:space="0" w:color="auto"/>
        <w:bottom w:val="none" w:sz="0" w:space="0" w:color="auto"/>
        <w:right w:val="none" w:sz="0" w:space="0" w:color="auto"/>
      </w:divBdr>
    </w:div>
    <w:div w:id="471558541">
      <w:bodyDiv w:val="1"/>
      <w:marLeft w:val="0"/>
      <w:marRight w:val="0"/>
      <w:marTop w:val="0"/>
      <w:marBottom w:val="0"/>
      <w:divBdr>
        <w:top w:val="none" w:sz="0" w:space="0" w:color="auto"/>
        <w:left w:val="none" w:sz="0" w:space="0" w:color="auto"/>
        <w:bottom w:val="none" w:sz="0" w:space="0" w:color="auto"/>
        <w:right w:val="none" w:sz="0" w:space="0" w:color="auto"/>
      </w:divBdr>
    </w:div>
    <w:div w:id="473301683">
      <w:bodyDiv w:val="1"/>
      <w:marLeft w:val="0"/>
      <w:marRight w:val="0"/>
      <w:marTop w:val="0"/>
      <w:marBottom w:val="0"/>
      <w:divBdr>
        <w:top w:val="none" w:sz="0" w:space="0" w:color="auto"/>
        <w:left w:val="none" w:sz="0" w:space="0" w:color="auto"/>
        <w:bottom w:val="none" w:sz="0" w:space="0" w:color="auto"/>
        <w:right w:val="none" w:sz="0" w:space="0" w:color="auto"/>
      </w:divBdr>
    </w:div>
    <w:div w:id="476841141">
      <w:bodyDiv w:val="1"/>
      <w:marLeft w:val="0"/>
      <w:marRight w:val="0"/>
      <w:marTop w:val="0"/>
      <w:marBottom w:val="0"/>
      <w:divBdr>
        <w:top w:val="none" w:sz="0" w:space="0" w:color="auto"/>
        <w:left w:val="none" w:sz="0" w:space="0" w:color="auto"/>
        <w:bottom w:val="none" w:sz="0" w:space="0" w:color="auto"/>
        <w:right w:val="none" w:sz="0" w:space="0" w:color="auto"/>
      </w:divBdr>
    </w:div>
    <w:div w:id="480118078">
      <w:bodyDiv w:val="1"/>
      <w:marLeft w:val="0"/>
      <w:marRight w:val="0"/>
      <w:marTop w:val="0"/>
      <w:marBottom w:val="0"/>
      <w:divBdr>
        <w:top w:val="none" w:sz="0" w:space="0" w:color="auto"/>
        <w:left w:val="none" w:sz="0" w:space="0" w:color="auto"/>
        <w:bottom w:val="none" w:sz="0" w:space="0" w:color="auto"/>
        <w:right w:val="none" w:sz="0" w:space="0" w:color="auto"/>
      </w:divBdr>
    </w:div>
    <w:div w:id="482084550">
      <w:bodyDiv w:val="1"/>
      <w:marLeft w:val="0"/>
      <w:marRight w:val="0"/>
      <w:marTop w:val="0"/>
      <w:marBottom w:val="0"/>
      <w:divBdr>
        <w:top w:val="none" w:sz="0" w:space="0" w:color="auto"/>
        <w:left w:val="none" w:sz="0" w:space="0" w:color="auto"/>
        <w:bottom w:val="none" w:sz="0" w:space="0" w:color="auto"/>
        <w:right w:val="none" w:sz="0" w:space="0" w:color="auto"/>
      </w:divBdr>
    </w:div>
    <w:div w:id="482938465">
      <w:bodyDiv w:val="1"/>
      <w:marLeft w:val="0"/>
      <w:marRight w:val="0"/>
      <w:marTop w:val="0"/>
      <w:marBottom w:val="0"/>
      <w:divBdr>
        <w:top w:val="none" w:sz="0" w:space="0" w:color="auto"/>
        <w:left w:val="none" w:sz="0" w:space="0" w:color="auto"/>
        <w:bottom w:val="none" w:sz="0" w:space="0" w:color="auto"/>
        <w:right w:val="none" w:sz="0" w:space="0" w:color="auto"/>
      </w:divBdr>
    </w:div>
    <w:div w:id="484127650">
      <w:bodyDiv w:val="1"/>
      <w:marLeft w:val="0"/>
      <w:marRight w:val="0"/>
      <w:marTop w:val="0"/>
      <w:marBottom w:val="0"/>
      <w:divBdr>
        <w:top w:val="none" w:sz="0" w:space="0" w:color="auto"/>
        <w:left w:val="none" w:sz="0" w:space="0" w:color="auto"/>
        <w:bottom w:val="none" w:sz="0" w:space="0" w:color="auto"/>
        <w:right w:val="none" w:sz="0" w:space="0" w:color="auto"/>
      </w:divBdr>
    </w:div>
    <w:div w:id="485974765">
      <w:bodyDiv w:val="1"/>
      <w:marLeft w:val="0"/>
      <w:marRight w:val="0"/>
      <w:marTop w:val="0"/>
      <w:marBottom w:val="0"/>
      <w:divBdr>
        <w:top w:val="none" w:sz="0" w:space="0" w:color="auto"/>
        <w:left w:val="none" w:sz="0" w:space="0" w:color="auto"/>
        <w:bottom w:val="none" w:sz="0" w:space="0" w:color="auto"/>
        <w:right w:val="none" w:sz="0" w:space="0" w:color="auto"/>
      </w:divBdr>
    </w:div>
    <w:div w:id="489177629">
      <w:bodyDiv w:val="1"/>
      <w:marLeft w:val="0"/>
      <w:marRight w:val="0"/>
      <w:marTop w:val="0"/>
      <w:marBottom w:val="0"/>
      <w:divBdr>
        <w:top w:val="none" w:sz="0" w:space="0" w:color="auto"/>
        <w:left w:val="none" w:sz="0" w:space="0" w:color="auto"/>
        <w:bottom w:val="none" w:sz="0" w:space="0" w:color="auto"/>
        <w:right w:val="none" w:sz="0" w:space="0" w:color="auto"/>
      </w:divBdr>
    </w:div>
    <w:div w:id="490409565">
      <w:bodyDiv w:val="1"/>
      <w:marLeft w:val="0"/>
      <w:marRight w:val="0"/>
      <w:marTop w:val="0"/>
      <w:marBottom w:val="0"/>
      <w:divBdr>
        <w:top w:val="none" w:sz="0" w:space="0" w:color="auto"/>
        <w:left w:val="none" w:sz="0" w:space="0" w:color="auto"/>
        <w:bottom w:val="none" w:sz="0" w:space="0" w:color="auto"/>
        <w:right w:val="none" w:sz="0" w:space="0" w:color="auto"/>
      </w:divBdr>
    </w:div>
    <w:div w:id="491798140">
      <w:bodyDiv w:val="1"/>
      <w:marLeft w:val="0"/>
      <w:marRight w:val="0"/>
      <w:marTop w:val="0"/>
      <w:marBottom w:val="0"/>
      <w:divBdr>
        <w:top w:val="none" w:sz="0" w:space="0" w:color="auto"/>
        <w:left w:val="none" w:sz="0" w:space="0" w:color="auto"/>
        <w:bottom w:val="none" w:sz="0" w:space="0" w:color="auto"/>
        <w:right w:val="none" w:sz="0" w:space="0" w:color="auto"/>
      </w:divBdr>
    </w:div>
    <w:div w:id="492840683">
      <w:bodyDiv w:val="1"/>
      <w:marLeft w:val="0"/>
      <w:marRight w:val="0"/>
      <w:marTop w:val="0"/>
      <w:marBottom w:val="0"/>
      <w:divBdr>
        <w:top w:val="none" w:sz="0" w:space="0" w:color="auto"/>
        <w:left w:val="none" w:sz="0" w:space="0" w:color="auto"/>
        <w:bottom w:val="none" w:sz="0" w:space="0" w:color="auto"/>
        <w:right w:val="none" w:sz="0" w:space="0" w:color="auto"/>
      </w:divBdr>
    </w:div>
    <w:div w:id="494958698">
      <w:bodyDiv w:val="1"/>
      <w:marLeft w:val="0"/>
      <w:marRight w:val="0"/>
      <w:marTop w:val="0"/>
      <w:marBottom w:val="0"/>
      <w:divBdr>
        <w:top w:val="none" w:sz="0" w:space="0" w:color="auto"/>
        <w:left w:val="none" w:sz="0" w:space="0" w:color="auto"/>
        <w:bottom w:val="none" w:sz="0" w:space="0" w:color="auto"/>
        <w:right w:val="none" w:sz="0" w:space="0" w:color="auto"/>
      </w:divBdr>
      <w:divsChild>
        <w:div w:id="1335457888">
          <w:marLeft w:val="0"/>
          <w:marRight w:val="0"/>
          <w:marTop w:val="0"/>
          <w:marBottom w:val="0"/>
          <w:divBdr>
            <w:top w:val="none" w:sz="0" w:space="0" w:color="auto"/>
            <w:left w:val="none" w:sz="0" w:space="0" w:color="auto"/>
            <w:bottom w:val="none" w:sz="0" w:space="0" w:color="auto"/>
            <w:right w:val="none" w:sz="0" w:space="0" w:color="auto"/>
          </w:divBdr>
        </w:div>
        <w:div w:id="654989442">
          <w:marLeft w:val="0"/>
          <w:marRight w:val="0"/>
          <w:marTop w:val="0"/>
          <w:marBottom w:val="0"/>
          <w:divBdr>
            <w:top w:val="none" w:sz="0" w:space="0" w:color="auto"/>
            <w:left w:val="none" w:sz="0" w:space="0" w:color="auto"/>
            <w:bottom w:val="none" w:sz="0" w:space="0" w:color="auto"/>
            <w:right w:val="none" w:sz="0" w:space="0" w:color="auto"/>
          </w:divBdr>
        </w:div>
        <w:div w:id="355884152">
          <w:marLeft w:val="0"/>
          <w:marRight w:val="0"/>
          <w:marTop w:val="0"/>
          <w:marBottom w:val="0"/>
          <w:divBdr>
            <w:top w:val="none" w:sz="0" w:space="0" w:color="auto"/>
            <w:left w:val="none" w:sz="0" w:space="0" w:color="auto"/>
            <w:bottom w:val="none" w:sz="0" w:space="0" w:color="auto"/>
            <w:right w:val="none" w:sz="0" w:space="0" w:color="auto"/>
          </w:divBdr>
        </w:div>
      </w:divsChild>
    </w:div>
    <w:div w:id="496312006">
      <w:bodyDiv w:val="1"/>
      <w:marLeft w:val="0"/>
      <w:marRight w:val="0"/>
      <w:marTop w:val="0"/>
      <w:marBottom w:val="0"/>
      <w:divBdr>
        <w:top w:val="none" w:sz="0" w:space="0" w:color="auto"/>
        <w:left w:val="none" w:sz="0" w:space="0" w:color="auto"/>
        <w:bottom w:val="none" w:sz="0" w:space="0" w:color="auto"/>
        <w:right w:val="none" w:sz="0" w:space="0" w:color="auto"/>
      </w:divBdr>
    </w:div>
    <w:div w:id="497229995">
      <w:bodyDiv w:val="1"/>
      <w:marLeft w:val="0"/>
      <w:marRight w:val="0"/>
      <w:marTop w:val="0"/>
      <w:marBottom w:val="0"/>
      <w:divBdr>
        <w:top w:val="none" w:sz="0" w:space="0" w:color="auto"/>
        <w:left w:val="none" w:sz="0" w:space="0" w:color="auto"/>
        <w:bottom w:val="none" w:sz="0" w:space="0" w:color="auto"/>
        <w:right w:val="none" w:sz="0" w:space="0" w:color="auto"/>
      </w:divBdr>
      <w:divsChild>
        <w:div w:id="674695855">
          <w:marLeft w:val="0"/>
          <w:marRight w:val="0"/>
          <w:marTop w:val="0"/>
          <w:marBottom w:val="0"/>
          <w:divBdr>
            <w:top w:val="none" w:sz="0" w:space="0" w:color="auto"/>
            <w:left w:val="none" w:sz="0" w:space="0" w:color="auto"/>
            <w:bottom w:val="none" w:sz="0" w:space="0" w:color="auto"/>
            <w:right w:val="none" w:sz="0" w:space="0" w:color="auto"/>
          </w:divBdr>
        </w:div>
        <w:div w:id="1995796654">
          <w:marLeft w:val="0"/>
          <w:marRight w:val="0"/>
          <w:marTop w:val="0"/>
          <w:marBottom w:val="0"/>
          <w:divBdr>
            <w:top w:val="none" w:sz="0" w:space="0" w:color="auto"/>
            <w:left w:val="none" w:sz="0" w:space="0" w:color="auto"/>
            <w:bottom w:val="none" w:sz="0" w:space="0" w:color="auto"/>
            <w:right w:val="none" w:sz="0" w:space="0" w:color="auto"/>
          </w:divBdr>
        </w:div>
        <w:div w:id="1900432505">
          <w:marLeft w:val="0"/>
          <w:marRight w:val="0"/>
          <w:marTop w:val="0"/>
          <w:marBottom w:val="0"/>
          <w:divBdr>
            <w:top w:val="none" w:sz="0" w:space="0" w:color="auto"/>
            <w:left w:val="none" w:sz="0" w:space="0" w:color="auto"/>
            <w:bottom w:val="none" w:sz="0" w:space="0" w:color="auto"/>
            <w:right w:val="none" w:sz="0" w:space="0" w:color="auto"/>
          </w:divBdr>
        </w:div>
        <w:div w:id="1776172304">
          <w:marLeft w:val="0"/>
          <w:marRight w:val="0"/>
          <w:marTop w:val="0"/>
          <w:marBottom w:val="0"/>
          <w:divBdr>
            <w:top w:val="none" w:sz="0" w:space="0" w:color="auto"/>
            <w:left w:val="none" w:sz="0" w:space="0" w:color="auto"/>
            <w:bottom w:val="none" w:sz="0" w:space="0" w:color="auto"/>
            <w:right w:val="none" w:sz="0" w:space="0" w:color="auto"/>
          </w:divBdr>
        </w:div>
      </w:divsChild>
    </w:div>
    <w:div w:id="501704888">
      <w:bodyDiv w:val="1"/>
      <w:marLeft w:val="0"/>
      <w:marRight w:val="0"/>
      <w:marTop w:val="0"/>
      <w:marBottom w:val="0"/>
      <w:divBdr>
        <w:top w:val="none" w:sz="0" w:space="0" w:color="auto"/>
        <w:left w:val="none" w:sz="0" w:space="0" w:color="auto"/>
        <w:bottom w:val="none" w:sz="0" w:space="0" w:color="auto"/>
        <w:right w:val="none" w:sz="0" w:space="0" w:color="auto"/>
      </w:divBdr>
    </w:div>
    <w:div w:id="503395975">
      <w:bodyDiv w:val="1"/>
      <w:marLeft w:val="0"/>
      <w:marRight w:val="0"/>
      <w:marTop w:val="0"/>
      <w:marBottom w:val="0"/>
      <w:divBdr>
        <w:top w:val="none" w:sz="0" w:space="0" w:color="auto"/>
        <w:left w:val="none" w:sz="0" w:space="0" w:color="auto"/>
        <w:bottom w:val="none" w:sz="0" w:space="0" w:color="auto"/>
        <w:right w:val="none" w:sz="0" w:space="0" w:color="auto"/>
      </w:divBdr>
    </w:div>
    <w:div w:id="507712665">
      <w:bodyDiv w:val="1"/>
      <w:marLeft w:val="0"/>
      <w:marRight w:val="0"/>
      <w:marTop w:val="0"/>
      <w:marBottom w:val="0"/>
      <w:divBdr>
        <w:top w:val="none" w:sz="0" w:space="0" w:color="auto"/>
        <w:left w:val="none" w:sz="0" w:space="0" w:color="auto"/>
        <w:bottom w:val="none" w:sz="0" w:space="0" w:color="auto"/>
        <w:right w:val="none" w:sz="0" w:space="0" w:color="auto"/>
      </w:divBdr>
    </w:div>
    <w:div w:id="510994775">
      <w:bodyDiv w:val="1"/>
      <w:marLeft w:val="0"/>
      <w:marRight w:val="0"/>
      <w:marTop w:val="0"/>
      <w:marBottom w:val="0"/>
      <w:divBdr>
        <w:top w:val="none" w:sz="0" w:space="0" w:color="auto"/>
        <w:left w:val="none" w:sz="0" w:space="0" w:color="auto"/>
        <w:bottom w:val="none" w:sz="0" w:space="0" w:color="auto"/>
        <w:right w:val="none" w:sz="0" w:space="0" w:color="auto"/>
      </w:divBdr>
    </w:div>
    <w:div w:id="511377412">
      <w:bodyDiv w:val="1"/>
      <w:marLeft w:val="0"/>
      <w:marRight w:val="0"/>
      <w:marTop w:val="0"/>
      <w:marBottom w:val="0"/>
      <w:divBdr>
        <w:top w:val="none" w:sz="0" w:space="0" w:color="auto"/>
        <w:left w:val="none" w:sz="0" w:space="0" w:color="auto"/>
        <w:bottom w:val="none" w:sz="0" w:space="0" w:color="auto"/>
        <w:right w:val="none" w:sz="0" w:space="0" w:color="auto"/>
      </w:divBdr>
    </w:div>
    <w:div w:id="516315539">
      <w:bodyDiv w:val="1"/>
      <w:marLeft w:val="0"/>
      <w:marRight w:val="0"/>
      <w:marTop w:val="0"/>
      <w:marBottom w:val="0"/>
      <w:divBdr>
        <w:top w:val="none" w:sz="0" w:space="0" w:color="auto"/>
        <w:left w:val="none" w:sz="0" w:space="0" w:color="auto"/>
        <w:bottom w:val="none" w:sz="0" w:space="0" w:color="auto"/>
        <w:right w:val="none" w:sz="0" w:space="0" w:color="auto"/>
      </w:divBdr>
    </w:div>
    <w:div w:id="518156898">
      <w:bodyDiv w:val="1"/>
      <w:marLeft w:val="0"/>
      <w:marRight w:val="0"/>
      <w:marTop w:val="0"/>
      <w:marBottom w:val="0"/>
      <w:divBdr>
        <w:top w:val="none" w:sz="0" w:space="0" w:color="auto"/>
        <w:left w:val="none" w:sz="0" w:space="0" w:color="auto"/>
        <w:bottom w:val="none" w:sz="0" w:space="0" w:color="auto"/>
        <w:right w:val="none" w:sz="0" w:space="0" w:color="auto"/>
      </w:divBdr>
    </w:div>
    <w:div w:id="518587427">
      <w:bodyDiv w:val="1"/>
      <w:marLeft w:val="0"/>
      <w:marRight w:val="0"/>
      <w:marTop w:val="0"/>
      <w:marBottom w:val="0"/>
      <w:divBdr>
        <w:top w:val="none" w:sz="0" w:space="0" w:color="auto"/>
        <w:left w:val="none" w:sz="0" w:space="0" w:color="auto"/>
        <w:bottom w:val="none" w:sz="0" w:space="0" w:color="auto"/>
        <w:right w:val="none" w:sz="0" w:space="0" w:color="auto"/>
      </w:divBdr>
    </w:div>
    <w:div w:id="518859316">
      <w:bodyDiv w:val="1"/>
      <w:marLeft w:val="0"/>
      <w:marRight w:val="0"/>
      <w:marTop w:val="0"/>
      <w:marBottom w:val="0"/>
      <w:divBdr>
        <w:top w:val="none" w:sz="0" w:space="0" w:color="auto"/>
        <w:left w:val="none" w:sz="0" w:space="0" w:color="auto"/>
        <w:bottom w:val="none" w:sz="0" w:space="0" w:color="auto"/>
        <w:right w:val="none" w:sz="0" w:space="0" w:color="auto"/>
      </w:divBdr>
    </w:div>
    <w:div w:id="520123685">
      <w:bodyDiv w:val="1"/>
      <w:marLeft w:val="0"/>
      <w:marRight w:val="0"/>
      <w:marTop w:val="0"/>
      <w:marBottom w:val="0"/>
      <w:divBdr>
        <w:top w:val="none" w:sz="0" w:space="0" w:color="auto"/>
        <w:left w:val="none" w:sz="0" w:space="0" w:color="auto"/>
        <w:bottom w:val="none" w:sz="0" w:space="0" w:color="auto"/>
        <w:right w:val="none" w:sz="0" w:space="0" w:color="auto"/>
      </w:divBdr>
    </w:div>
    <w:div w:id="521095150">
      <w:bodyDiv w:val="1"/>
      <w:marLeft w:val="0"/>
      <w:marRight w:val="0"/>
      <w:marTop w:val="0"/>
      <w:marBottom w:val="0"/>
      <w:divBdr>
        <w:top w:val="none" w:sz="0" w:space="0" w:color="auto"/>
        <w:left w:val="none" w:sz="0" w:space="0" w:color="auto"/>
        <w:bottom w:val="none" w:sz="0" w:space="0" w:color="auto"/>
        <w:right w:val="none" w:sz="0" w:space="0" w:color="auto"/>
      </w:divBdr>
    </w:div>
    <w:div w:id="521938295">
      <w:bodyDiv w:val="1"/>
      <w:marLeft w:val="0"/>
      <w:marRight w:val="0"/>
      <w:marTop w:val="0"/>
      <w:marBottom w:val="0"/>
      <w:divBdr>
        <w:top w:val="none" w:sz="0" w:space="0" w:color="auto"/>
        <w:left w:val="none" w:sz="0" w:space="0" w:color="auto"/>
        <w:bottom w:val="none" w:sz="0" w:space="0" w:color="auto"/>
        <w:right w:val="none" w:sz="0" w:space="0" w:color="auto"/>
      </w:divBdr>
      <w:divsChild>
        <w:div w:id="1555577320">
          <w:marLeft w:val="0"/>
          <w:marRight w:val="0"/>
          <w:marTop w:val="0"/>
          <w:marBottom w:val="0"/>
          <w:divBdr>
            <w:top w:val="none" w:sz="0" w:space="0" w:color="auto"/>
            <w:left w:val="none" w:sz="0" w:space="0" w:color="auto"/>
            <w:bottom w:val="none" w:sz="0" w:space="0" w:color="auto"/>
            <w:right w:val="none" w:sz="0" w:space="0" w:color="auto"/>
          </w:divBdr>
        </w:div>
        <w:div w:id="625506919">
          <w:marLeft w:val="0"/>
          <w:marRight w:val="0"/>
          <w:marTop w:val="0"/>
          <w:marBottom w:val="0"/>
          <w:divBdr>
            <w:top w:val="none" w:sz="0" w:space="0" w:color="auto"/>
            <w:left w:val="none" w:sz="0" w:space="0" w:color="auto"/>
            <w:bottom w:val="none" w:sz="0" w:space="0" w:color="auto"/>
            <w:right w:val="none" w:sz="0" w:space="0" w:color="auto"/>
          </w:divBdr>
        </w:div>
        <w:div w:id="1963614490">
          <w:marLeft w:val="0"/>
          <w:marRight w:val="0"/>
          <w:marTop w:val="0"/>
          <w:marBottom w:val="0"/>
          <w:divBdr>
            <w:top w:val="none" w:sz="0" w:space="0" w:color="auto"/>
            <w:left w:val="none" w:sz="0" w:space="0" w:color="auto"/>
            <w:bottom w:val="none" w:sz="0" w:space="0" w:color="auto"/>
            <w:right w:val="none" w:sz="0" w:space="0" w:color="auto"/>
          </w:divBdr>
        </w:div>
        <w:div w:id="1340233532">
          <w:marLeft w:val="0"/>
          <w:marRight w:val="0"/>
          <w:marTop w:val="0"/>
          <w:marBottom w:val="0"/>
          <w:divBdr>
            <w:top w:val="none" w:sz="0" w:space="0" w:color="auto"/>
            <w:left w:val="none" w:sz="0" w:space="0" w:color="auto"/>
            <w:bottom w:val="none" w:sz="0" w:space="0" w:color="auto"/>
            <w:right w:val="none" w:sz="0" w:space="0" w:color="auto"/>
          </w:divBdr>
        </w:div>
        <w:div w:id="814878198">
          <w:marLeft w:val="0"/>
          <w:marRight w:val="0"/>
          <w:marTop w:val="0"/>
          <w:marBottom w:val="0"/>
          <w:divBdr>
            <w:top w:val="none" w:sz="0" w:space="0" w:color="auto"/>
            <w:left w:val="none" w:sz="0" w:space="0" w:color="auto"/>
            <w:bottom w:val="none" w:sz="0" w:space="0" w:color="auto"/>
            <w:right w:val="none" w:sz="0" w:space="0" w:color="auto"/>
          </w:divBdr>
        </w:div>
        <w:div w:id="474563675">
          <w:marLeft w:val="0"/>
          <w:marRight w:val="0"/>
          <w:marTop w:val="0"/>
          <w:marBottom w:val="0"/>
          <w:divBdr>
            <w:top w:val="none" w:sz="0" w:space="0" w:color="auto"/>
            <w:left w:val="none" w:sz="0" w:space="0" w:color="auto"/>
            <w:bottom w:val="none" w:sz="0" w:space="0" w:color="auto"/>
            <w:right w:val="none" w:sz="0" w:space="0" w:color="auto"/>
          </w:divBdr>
        </w:div>
        <w:div w:id="1703481855">
          <w:marLeft w:val="0"/>
          <w:marRight w:val="0"/>
          <w:marTop w:val="0"/>
          <w:marBottom w:val="0"/>
          <w:divBdr>
            <w:top w:val="none" w:sz="0" w:space="0" w:color="auto"/>
            <w:left w:val="none" w:sz="0" w:space="0" w:color="auto"/>
            <w:bottom w:val="none" w:sz="0" w:space="0" w:color="auto"/>
            <w:right w:val="none" w:sz="0" w:space="0" w:color="auto"/>
          </w:divBdr>
        </w:div>
        <w:div w:id="1832285726">
          <w:marLeft w:val="0"/>
          <w:marRight w:val="0"/>
          <w:marTop w:val="0"/>
          <w:marBottom w:val="0"/>
          <w:divBdr>
            <w:top w:val="none" w:sz="0" w:space="0" w:color="auto"/>
            <w:left w:val="none" w:sz="0" w:space="0" w:color="auto"/>
            <w:bottom w:val="none" w:sz="0" w:space="0" w:color="auto"/>
            <w:right w:val="none" w:sz="0" w:space="0" w:color="auto"/>
          </w:divBdr>
        </w:div>
        <w:div w:id="61878634">
          <w:marLeft w:val="0"/>
          <w:marRight w:val="0"/>
          <w:marTop w:val="0"/>
          <w:marBottom w:val="0"/>
          <w:divBdr>
            <w:top w:val="none" w:sz="0" w:space="0" w:color="auto"/>
            <w:left w:val="none" w:sz="0" w:space="0" w:color="auto"/>
            <w:bottom w:val="none" w:sz="0" w:space="0" w:color="auto"/>
            <w:right w:val="none" w:sz="0" w:space="0" w:color="auto"/>
          </w:divBdr>
        </w:div>
        <w:div w:id="982737528">
          <w:marLeft w:val="0"/>
          <w:marRight w:val="0"/>
          <w:marTop w:val="0"/>
          <w:marBottom w:val="0"/>
          <w:divBdr>
            <w:top w:val="none" w:sz="0" w:space="0" w:color="auto"/>
            <w:left w:val="none" w:sz="0" w:space="0" w:color="auto"/>
            <w:bottom w:val="none" w:sz="0" w:space="0" w:color="auto"/>
            <w:right w:val="none" w:sz="0" w:space="0" w:color="auto"/>
          </w:divBdr>
        </w:div>
        <w:div w:id="1099522433">
          <w:marLeft w:val="0"/>
          <w:marRight w:val="0"/>
          <w:marTop w:val="0"/>
          <w:marBottom w:val="0"/>
          <w:divBdr>
            <w:top w:val="none" w:sz="0" w:space="0" w:color="auto"/>
            <w:left w:val="none" w:sz="0" w:space="0" w:color="auto"/>
            <w:bottom w:val="none" w:sz="0" w:space="0" w:color="auto"/>
            <w:right w:val="none" w:sz="0" w:space="0" w:color="auto"/>
          </w:divBdr>
        </w:div>
        <w:div w:id="604654496">
          <w:marLeft w:val="0"/>
          <w:marRight w:val="0"/>
          <w:marTop w:val="0"/>
          <w:marBottom w:val="0"/>
          <w:divBdr>
            <w:top w:val="none" w:sz="0" w:space="0" w:color="auto"/>
            <w:left w:val="none" w:sz="0" w:space="0" w:color="auto"/>
            <w:bottom w:val="none" w:sz="0" w:space="0" w:color="auto"/>
            <w:right w:val="none" w:sz="0" w:space="0" w:color="auto"/>
          </w:divBdr>
        </w:div>
        <w:div w:id="1667777968">
          <w:marLeft w:val="0"/>
          <w:marRight w:val="0"/>
          <w:marTop w:val="0"/>
          <w:marBottom w:val="0"/>
          <w:divBdr>
            <w:top w:val="none" w:sz="0" w:space="0" w:color="auto"/>
            <w:left w:val="none" w:sz="0" w:space="0" w:color="auto"/>
            <w:bottom w:val="none" w:sz="0" w:space="0" w:color="auto"/>
            <w:right w:val="none" w:sz="0" w:space="0" w:color="auto"/>
          </w:divBdr>
        </w:div>
        <w:div w:id="194001864">
          <w:marLeft w:val="0"/>
          <w:marRight w:val="0"/>
          <w:marTop w:val="0"/>
          <w:marBottom w:val="0"/>
          <w:divBdr>
            <w:top w:val="none" w:sz="0" w:space="0" w:color="auto"/>
            <w:left w:val="none" w:sz="0" w:space="0" w:color="auto"/>
            <w:bottom w:val="none" w:sz="0" w:space="0" w:color="auto"/>
            <w:right w:val="none" w:sz="0" w:space="0" w:color="auto"/>
          </w:divBdr>
        </w:div>
        <w:div w:id="217669323">
          <w:marLeft w:val="0"/>
          <w:marRight w:val="0"/>
          <w:marTop w:val="0"/>
          <w:marBottom w:val="0"/>
          <w:divBdr>
            <w:top w:val="none" w:sz="0" w:space="0" w:color="auto"/>
            <w:left w:val="none" w:sz="0" w:space="0" w:color="auto"/>
            <w:bottom w:val="none" w:sz="0" w:space="0" w:color="auto"/>
            <w:right w:val="none" w:sz="0" w:space="0" w:color="auto"/>
          </w:divBdr>
        </w:div>
        <w:div w:id="1089082451">
          <w:marLeft w:val="0"/>
          <w:marRight w:val="0"/>
          <w:marTop w:val="0"/>
          <w:marBottom w:val="0"/>
          <w:divBdr>
            <w:top w:val="none" w:sz="0" w:space="0" w:color="auto"/>
            <w:left w:val="none" w:sz="0" w:space="0" w:color="auto"/>
            <w:bottom w:val="none" w:sz="0" w:space="0" w:color="auto"/>
            <w:right w:val="none" w:sz="0" w:space="0" w:color="auto"/>
          </w:divBdr>
        </w:div>
        <w:div w:id="1039470917">
          <w:marLeft w:val="0"/>
          <w:marRight w:val="0"/>
          <w:marTop w:val="0"/>
          <w:marBottom w:val="0"/>
          <w:divBdr>
            <w:top w:val="none" w:sz="0" w:space="0" w:color="auto"/>
            <w:left w:val="none" w:sz="0" w:space="0" w:color="auto"/>
            <w:bottom w:val="none" w:sz="0" w:space="0" w:color="auto"/>
            <w:right w:val="none" w:sz="0" w:space="0" w:color="auto"/>
          </w:divBdr>
        </w:div>
        <w:div w:id="44378177">
          <w:marLeft w:val="0"/>
          <w:marRight w:val="0"/>
          <w:marTop w:val="0"/>
          <w:marBottom w:val="0"/>
          <w:divBdr>
            <w:top w:val="none" w:sz="0" w:space="0" w:color="auto"/>
            <w:left w:val="none" w:sz="0" w:space="0" w:color="auto"/>
            <w:bottom w:val="none" w:sz="0" w:space="0" w:color="auto"/>
            <w:right w:val="none" w:sz="0" w:space="0" w:color="auto"/>
          </w:divBdr>
        </w:div>
        <w:div w:id="1223518824">
          <w:marLeft w:val="0"/>
          <w:marRight w:val="0"/>
          <w:marTop w:val="0"/>
          <w:marBottom w:val="0"/>
          <w:divBdr>
            <w:top w:val="none" w:sz="0" w:space="0" w:color="auto"/>
            <w:left w:val="none" w:sz="0" w:space="0" w:color="auto"/>
            <w:bottom w:val="none" w:sz="0" w:space="0" w:color="auto"/>
            <w:right w:val="none" w:sz="0" w:space="0" w:color="auto"/>
          </w:divBdr>
        </w:div>
        <w:div w:id="765924137">
          <w:marLeft w:val="0"/>
          <w:marRight w:val="0"/>
          <w:marTop w:val="0"/>
          <w:marBottom w:val="0"/>
          <w:divBdr>
            <w:top w:val="none" w:sz="0" w:space="0" w:color="auto"/>
            <w:left w:val="none" w:sz="0" w:space="0" w:color="auto"/>
            <w:bottom w:val="none" w:sz="0" w:space="0" w:color="auto"/>
            <w:right w:val="none" w:sz="0" w:space="0" w:color="auto"/>
          </w:divBdr>
        </w:div>
        <w:div w:id="610281230">
          <w:marLeft w:val="0"/>
          <w:marRight w:val="0"/>
          <w:marTop w:val="0"/>
          <w:marBottom w:val="0"/>
          <w:divBdr>
            <w:top w:val="none" w:sz="0" w:space="0" w:color="auto"/>
            <w:left w:val="none" w:sz="0" w:space="0" w:color="auto"/>
            <w:bottom w:val="none" w:sz="0" w:space="0" w:color="auto"/>
            <w:right w:val="none" w:sz="0" w:space="0" w:color="auto"/>
          </w:divBdr>
        </w:div>
        <w:div w:id="1510634825">
          <w:marLeft w:val="0"/>
          <w:marRight w:val="0"/>
          <w:marTop w:val="0"/>
          <w:marBottom w:val="0"/>
          <w:divBdr>
            <w:top w:val="none" w:sz="0" w:space="0" w:color="auto"/>
            <w:left w:val="none" w:sz="0" w:space="0" w:color="auto"/>
            <w:bottom w:val="none" w:sz="0" w:space="0" w:color="auto"/>
            <w:right w:val="none" w:sz="0" w:space="0" w:color="auto"/>
          </w:divBdr>
        </w:div>
        <w:div w:id="506943957">
          <w:marLeft w:val="0"/>
          <w:marRight w:val="0"/>
          <w:marTop w:val="0"/>
          <w:marBottom w:val="0"/>
          <w:divBdr>
            <w:top w:val="none" w:sz="0" w:space="0" w:color="auto"/>
            <w:left w:val="none" w:sz="0" w:space="0" w:color="auto"/>
            <w:bottom w:val="none" w:sz="0" w:space="0" w:color="auto"/>
            <w:right w:val="none" w:sz="0" w:space="0" w:color="auto"/>
          </w:divBdr>
        </w:div>
        <w:div w:id="1589576534">
          <w:marLeft w:val="0"/>
          <w:marRight w:val="0"/>
          <w:marTop w:val="0"/>
          <w:marBottom w:val="0"/>
          <w:divBdr>
            <w:top w:val="none" w:sz="0" w:space="0" w:color="auto"/>
            <w:left w:val="none" w:sz="0" w:space="0" w:color="auto"/>
            <w:bottom w:val="none" w:sz="0" w:space="0" w:color="auto"/>
            <w:right w:val="none" w:sz="0" w:space="0" w:color="auto"/>
          </w:divBdr>
        </w:div>
        <w:div w:id="227107413">
          <w:marLeft w:val="0"/>
          <w:marRight w:val="0"/>
          <w:marTop w:val="0"/>
          <w:marBottom w:val="0"/>
          <w:divBdr>
            <w:top w:val="none" w:sz="0" w:space="0" w:color="auto"/>
            <w:left w:val="none" w:sz="0" w:space="0" w:color="auto"/>
            <w:bottom w:val="none" w:sz="0" w:space="0" w:color="auto"/>
            <w:right w:val="none" w:sz="0" w:space="0" w:color="auto"/>
          </w:divBdr>
        </w:div>
        <w:div w:id="1925260448">
          <w:marLeft w:val="0"/>
          <w:marRight w:val="0"/>
          <w:marTop w:val="0"/>
          <w:marBottom w:val="0"/>
          <w:divBdr>
            <w:top w:val="none" w:sz="0" w:space="0" w:color="auto"/>
            <w:left w:val="none" w:sz="0" w:space="0" w:color="auto"/>
            <w:bottom w:val="none" w:sz="0" w:space="0" w:color="auto"/>
            <w:right w:val="none" w:sz="0" w:space="0" w:color="auto"/>
          </w:divBdr>
        </w:div>
      </w:divsChild>
    </w:div>
    <w:div w:id="522020069">
      <w:bodyDiv w:val="1"/>
      <w:marLeft w:val="0"/>
      <w:marRight w:val="0"/>
      <w:marTop w:val="0"/>
      <w:marBottom w:val="0"/>
      <w:divBdr>
        <w:top w:val="none" w:sz="0" w:space="0" w:color="auto"/>
        <w:left w:val="none" w:sz="0" w:space="0" w:color="auto"/>
        <w:bottom w:val="none" w:sz="0" w:space="0" w:color="auto"/>
        <w:right w:val="none" w:sz="0" w:space="0" w:color="auto"/>
      </w:divBdr>
    </w:div>
    <w:div w:id="524445265">
      <w:bodyDiv w:val="1"/>
      <w:marLeft w:val="0"/>
      <w:marRight w:val="0"/>
      <w:marTop w:val="0"/>
      <w:marBottom w:val="0"/>
      <w:divBdr>
        <w:top w:val="none" w:sz="0" w:space="0" w:color="auto"/>
        <w:left w:val="none" w:sz="0" w:space="0" w:color="auto"/>
        <w:bottom w:val="none" w:sz="0" w:space="0" w:color="auto"/>
        <w:right w:val="none" w:sz="0" w:space="0" w:color="auto"/>
      </w:divBdr>
    </w:div>
    <w:div w:id="526603405">
      <w:bodyDiv w:val="1"/>
      <w:marLeft w:val="0"/>
      <w:marRight w:val="0"/>
      <w:marTop w:val="0"/>
      <w:marBottom w:val="0"/>
      <w:divBdr>
        <w:top w:val="none" w:sz="0" w:space="0" w:color="auto"/>
        <w:left w:val="none" w:sz="0" w:space="0" w:color="auto"/>
        <w:bottom w:val="none" w:sz="0" w:space="0" w:color="auto"/>
        <w:right w:val="none" w:sz="0" w:space="0" w:color="auto"/>
      </w:divBdr>
    </w:div>
    <w:div w:id="527835402">
      <w:bodyDiv w:val="1"/>
      <w:marLeft w:val="0"/>
      <w:marRight w:val="0"/>
      <w:marTop w:val="0"/>
      <w:marBottom w:val="0"/>
      <w:divBdr>
        <w:top w:val="none" w:sz="0" w:space="0" w:color="auto"/>
        <w:left w:val="none" w:sz="0" w:space="0" w:color="auto"/>
        <w:bottom w:val="none" w:sz="0" w:space="0" w:color="auto"/>
        <w:right w:val="none" w:sz="0" w:space="0" w:color="auto"/>
      </w:divBdr>
    </w:div>
    <w:div w:id="530454948">
      <w:bodyDiv w:val="1"/>
      <w:marLeft w:val="0"/>
      <w:marRight w:val="0"/>
      <w:marTop w:val="0"/>
      <w:marBottom w:val="0"/>
      <w:divBdr>
        <w:top w:val="none" w:sz="0" w:space="0" w:color="auto"/>
        <w:left w:val="none" w:sz="0" w:space="0" w:color="auto"/>
        <w:bottom w:val="none" w:sz="0" w:space="0" w:color="auto"/>
        <w:right w:val="none" w:sz="0" w:space="0" w:color="auto"/>
      </w:divBdr>
    </w:div>
    <w:div w:id="530725370">
      <w:bodyDiv w:val="1"/>
      <w:marLeft w:val="0"/>
      <w:marRight w:val="0"/>
      <w:marTop w:val="0"/>
      <w:marBottom w:val="0"/>
      <w:divBdr>
        <w:top w:val="none" w:sz="0" w:space="0" w:color="auto"/>
        <w:left w:val="none" w:sz="0" w:space="0" w:color="auto"/>
        <w:bottom w:val="none" w:sz="0" w:space="0" w:color="auto"/>
        <w:right w:val="none" w:sz="0" w:space="0" w:color="auto"/>
      </w:divBdr>
    </w:div>
    <w:div w:id="531261222">
      <w:bodyDiv w:val="1"/>
      <w:marLeft w:val="0"/>
      <w:marRight w:val="0"/>
      <w:marTop w:val="0"/>
      <w:marBottom w:val="0"/>
      <w:divBdr>
        <w:top w:val="none" w:sz="0" w:space="0" w:color="auto"/>
        <w:left w:val="none" w:sz="0" w:space="0" w:color="auto"/>
        <w:bottom w:val="none" w:sz="0" w:space="0" w:color="auto"/>
        <w:right w:val="none" w:sz="0" w:space="0" w:color="auto"/>
      </w:divBdr>
    </w:div>
    <w:div w:id="534344952">
      <w:bodyDiv w:val="1"/>
      <w:marLeft w:val="0"/>
      <w:marRight w:val="0"/>
      <w:marTop w:val="0"/>
      <w:marBottom w:val="0"/>
      <w:divBdr>
        <w:top w:val="none" w:sz="0" w:space="0" w:color="auto"/>
        <w:left w:val="none" w:sz="0" w:space="0" w:color="auto"/>
        <w:bottom w:val="none" w:sz="0" w:space="0" w:color="auto"/>
        <w:right w:val="none" w:sz="0" w:space="0" w:color="auto"/>
      </w:divBdr>
    </w:div>
    <w:div w:id="534387520">
      <w:bodyDiv w:val="1"/>
      <w:marLeft w:val="0"/>
      <w:marRight w:val="0"/>
      <w:marTop w:val="0"/>
      <w:marBottom w:val="0"/>
      <w:divBdr>
        <w:top w:val="none" w:sz="0" w:space="0" w:color="auto"/>
        <w:left w:val="none" w:sz="0" w:space="0" w:color="auto"/>
        <w:bottom w:val="none" w:sz="0" w:space="0" w:color="auto"/>
        <w:right w:val="none" w:sz="0" w:space="0" w:color="auto"/>
      </w:divBdr>
    </w:div>
    <w:div w:id="535890054">
      <w:bodyDiv w:val="1"/>
      <w:marLeft w:val="0"/>
      <w:marRight w:val="0"/>
      <w:marTop w:val="0"/>
      <w:marBottom w:val="0"/>
      <w:divBdr>
        <w:top w:val="none" w:sz="0" w:space="0" w:color="auto"/>
        <w:left w:val="none" w:sz="0" w:space="0" w:color="auto"/>
        <w:bottom w:val="none" w:sz="0" w:space="0" w:color="auto"/>
        <w:right w:val="none" w:sz="0" w:space="0" w:color="auto"/>
      </w:divBdr>
    </w:div>
    <w:div w:id="537472463">
      <w:bodyDiv w:val="1"/>
      <w:marLeft w:val="0"/>
      <w:marRight w:val="0"/>
      <w:marTop w:val="0"/>
      <w:marBottom w:val="0"/>
      <w:divBdr>
        <w:top w:val="none" w:sz="0" w:space="0" w:color="auto"/>
        <w:left w:val="none" w:sz="0" w:space="0" w:color="auto"/>
        <w:bottom w:val="none" w:sz="0" w:space="0" w:color="auto"/>
        <w:right w:val="none" w:sz="0" w:space="0" w:color="auto"/>
      </w:divBdr>
    </w:div>
    <w:div w:id="537550830">
      <w:bodyDiv w:val="1"/>
      <w:marLeft w:val="0"/>
      <w:marRight w:val="0"/>
      <w:marTop w:val="0"/>
      <w:marBottom w:val="0"/>
      <w:divBdr>
        <w:top w:val="none" w:sz="0" w:space="0" w:color="auto"/>
        <w:left w:val="none" w:sz="0" w:space="0" w:color="auto"/>
        <w:bottom w:val="none" w:sz="0" w:space="0" w:color="auto"/>
        <w:right w:val="none" w:sz="0" w:space="0" w:color="auto"/>
      </w:divBdr>
    </w:div>
    <w:div w:id="540092663">
      <w:bodyDiv w:val="1"/>
      <w:marLeft w:val="0"/>
      <w:marRight w:val="0"/>
      <w:marTop w:val="0"/>
      <w:marBottom w:val="0"/>
      <w:divBdr>
        <w:top w:val="none" w:sz="0" w:space="0" w:color="auto"/>
        <w:left w:val="none" w:sz="0" w:space="0" w:color="auto"/>
        <w:bottom w:val="none" w:sz="0" w:space="0" w:color="auto"/>
        <w:right w:val="none" w:sz="0" w:space="0" w:color="auto"/>
      </w:divBdr>
    </w:div>
    <w:div w:id="540284735">
      <w:bodyDiv w:val="1"/>
      <w:marLeft w:val="0"/>
      <w:marRight w:val="0"/>
      <w:marTop w:val="0"/>
      <w:marBottom w:val="0"/>
      <w:divBdr>
        <w:top w:val="none" w:sz="0" w:space="0" w:color="auto"/>
        <w:left w:val="none" w:sz="0" w:space="0" w:color="auto"/>
        <w:bottom w:val="none" w:sz="0" w:space="0" w:color="auto"/>
        <w:right w:val="none" w:sz="0" w:space="0" w:color="auto"/>
      </w:divBdr>
    </w:div>
    <w:div w:id="540437484">
      <w:bodyDiv w:val="1"/>
      <w:marLeft w:val="0"/>
      <w:marRight w:val="0"/>
      <w:marTop w:val="0"/>
      <w:marBottom w:val="0"/>
      <w:divBdr>
        <w:top w:val="none" w:sz="0" w:space="0" w:color="auto"/>
        <w:left w:val="none" w:sz="0" w:space="0" w:color="auto"/>
        <w:bottom w:val="none" w:sz="0" w:space="0" w:color="auto"/>
        <w:right w:val="none" w:sz="0" w:space="0" w:color="auto"/>
      </w:divBdr>
    </w:div>
    <w:div w:id="542136264">
      <w:bodyDiv w:val="1"/>
      <w:marLeft w:val="0"/>
      <w:marRight w:val="0"/>
      <w:marTop w:val="0"/>
      <w:marBottom w:val="0"/>
      <w:divBdr>
        <w:top w:val="none" w:sz="0" w:space="0" w:color="auto"/>
        <w:left w:val="none" w:sz="0" w:space="0" w:color="auto"/>
        <w:bottom w:val="none" w:sz="0" w:space="0" w:color="auto"/>
        <w:right w:val="none" w:sz="0" w:space="0" w:color="auto"/>
      </w:divBdr>
    </w:div>
    <w:div w:id="544292952">
      <w:bodyDiv w:val="1"/>
      <w:marLeft w:val="0"/>
      <w:marRight w:val="0"/>
      <w:marTop w:val="0"/>
      <w:marBottom w:val="0"/>
      <w:divBdr>
        <w:top w:val="none" w:sz="0" w:space="0" w:color="auto"/>
        <w:left w:val="none" w:sz="0" w:space="0" w:color="auto"/>
        <w:bottom w:val="none" w:sz="0" w:space="0" w:color="auto"/>
        <w:right w:val="none" w:sz="0" w:space="0" w:color="auto"/>
      </w:divBdr>
    </w:div>
    <w:div w:id="549416385">
      <w:bodyDiv w:val="1"/>
      <w:marLeft w:val="0"/>
      <w:marRight w:val="0"/>
      <w:marTop w:val="0"/>
      <w:marBottom w:val="0"/>
      <w:divBdr>
        <w:top w:val="none" w:sz="0" w:space="0" w:color="auto"/>
        <w:left w:val="none" w:sz="0" w:space="0" w:color="auto"/>
        <w:bottom w:val="none" w:sz="0" w:space="0" w:color="auto"/>
        <w:right w:val="none" w:sz="0" w:space="0" w:color="auto"/>
      </w:divBdr>
    </w:div>
    <w:div w:id="549466314">
      <w:bodyDiv w:val="1"/>
      <w:marLeft w:val="0"/>
      <w:marRight w:val="0"/>
      <w:marTop w:val="0"/>
      <w:marBottom w:val="0"/>
      <w:divBdr>
        <w:top w:val="none" w:sz="0" w:space="0" w:color="auto"/>
        <w:left w:val="none" w:sz="0" w:space="0" w:color="auto"/>
        <w:bottom w:val="none" w:sz="0" w:space="0" w:color="auto"/>
        <w:right w:val="none" w:sz="0" w:space="0" w:color="auto"/>
      </w:divBdr>
    </w:div>
    <w:div w:id="550189862">
      <w:bodyDiv w:val="1"/>
      <w:marLeft w:val="0"/>
      <w:marRight w:val="0"/>
      <w:marTop w:val="0"/>
      <w:marBottom w:val="0"/>
      <w:divBdr>
        <w:top w:val="none" w:sz="0" w:space="0" w:color="auto"/>
        <w:left w:val="none" w:sz="0" w:space="0" w:color="auto"/>
        <w:bottom w:val="none" w:sz="0" w:space="0" w:color="auto"/>
        <w:right w:val="none" w:sz="0" w:space="0" w:color="auto"/>
      </w:divBdr>
    </w:div>
    <w:div w:id="551574547">
      <w:bodyDiv w:val="1"/>
      <w:marLeft w:val="0"/>
      <w:marRight w:val="0"/>
      <w:marTop w:val="0"/>
      <w:marBottom w:val="0"/>
      <w:divBdr>
        <w:top w:val="none" w:sz="0" w:space="0" w:color="auto"/>
        <w:left w:val="none" w:sz="0" w:space="0" w:color="auto"/>
        <w:bottom w:val="none" w:sz="0" w:space="0" w:color="auto"/>
        <w:right w:val="none" w:sz="0" w:space="0" w:color="auto"/>
      </w:divBdr>
    </w:div>
    <w:div w:id="551621374">
      <w:bodyDiv w:val="1"/>
      <w:marLeft w:val="0"/>
      <w:marRight w:val="0"/>
      <w:marTop w:val="0"/>
      <w:marBottom w:val="0"/>
      <w:divBdr>
        <w:top w:val="none" w:sz="0" w:space="0" w:color="auto"/>
        <w:left w:val="none" w:sz="0" w:space="0" w:color="auto"/>
        <w:bottom w:val="none" w:sz="0" w:space="0" w:color="auto"/>
        <w:right w:val="none" w:sz="0" w:space="0" w:color="auto"/>
      </w:divBdr>
    </w:div>
    <w:div w:id="552354149">
      <w:bodyDiv w:val="1"/>
      <w:marLeft w:val="0"/>
      <w:marRight w:val="0"/>
      <w:marTop w:val="0"/>
      <w:marBottom w:val="0"/>
      <w:divBdr>
        <w:top w:val="none" w:sz="0" w:space="0" w:color="auto"/>
        <w:left w:val="none" w:sz="0" w:space="0" w:color="auto"/>
        <w:bottom w:val="none" w:sz="0" w:space="0" w:color="auto"/>
        <w:right w:val="none" w:sz="0" w:space="0" w:color="auto"/>
      </w:divBdr>
    </w:div>
    <w:div w:id="553348746">
      <w:bodyDiv w:val="1"/>
      <w:marLeft w:val="0"/>
      <w:marRight w:val="0"/>
      <w:marTop w:val="0"/>
      <w:marBottom w:val="0"/>
      <w:divBdr>
        <w:top w:val="none" w:sz="0" w:space="0" w:color="auto"/>
        <w:left w:val="none" w:sz="0" w:space="0" w:color="auto"/>
        <w:bottom w:val="none" w:sz="0" w:space="0" w:color="auto"/>
        <w:right w:val="none" w:sz="0" w:space="0" w:color="auto"/>
      </w:divBdr>
      <w:divsChild>
        <w:div w:id="340745301">
          <w:marLeft w:val="0"/>
          <w:marRight w:val="0"/>
          <w:marTop w:val="0"/>
          <w:marBottom w:val="0"/>
          <w:divBdr>
            <w:top w:val="none" w:sz="0" w:space="0" w:color="auto"/>
            <w:left w:val="none" w:sz="0" w:space="0" w:color="auto"/>
            <w:bottom w:val="none" w:sz="0" w:space="0" w:color="auto"/>
            <w:right w:val="none" w:sz="0" w:space="0" w:color="auto"/>
          </w:divBdr>
        </w:div>
        <w:div w:id="1122462882">
          <w:marLeft w:val="0"/>
          <w:marRight w:val="0"/>
          <w:marTop w:val="0"/>
          <w:marBottom w:val="0"/>
          <w:divBdr>
            <w:top w:val="none" w:sz="0" w:space="0" w:color="auto"/>
            <w:left w:val="none" w:sz="0" w:space="0" w:color="auto"/>
            <w:bottom w:val="none" w:sz="0" w:space="0" w:color="auto"/>
            <w:right w:val="none" w:sz="0" w:space="0" w:color="auto"/>
          </w:divBdr>
        </w:div>
      </w:divsChild>
    </w:div>
    <w:div w:id="553585144">
      <w:bodyDiv w:val="1"/>
      <w:marLeft w:val="0"/>
      <w:marRight w:val="0"/>
      <w:marTop w:val="0"/>
      <w:marBottom w:val="0"/>
      <w:divBdr>
        <w:top w:val="none" w:sz="0" w:space="0" w:color="auto"/>
        <w:left w:val="none" w:sz="0" w:space="0" w:color="auto"/>
        <w:bottom w:val="none" w:sz="0" w:space="0" w:color="auto"/>
        <w:right w:val="none" w:sz="0" w:space="0" w:color="auto"/>
      </w:divBdr>
    </w:div>
    <w:div w:id="557133875">
      <w:bodyDiv w:val="1"/>
      <w:marLeft w:val="0"/>
      <w:marRight w:val="0"/>
      <w:marTop w:val="0"/>
      <w:marBottom w:val="0"/>
      <w:divBdr>
        <w:top w:val="none" w:sz="0" w:space="0" w:color="auto"/>
        <w:left w:val="none" w:sz="0" w:space="0" w:color="auto"/>
        <w:bottom w:val="none" w:sz="0" w:space="0" w:color="auto"/>
        <w:right w:val="none" w:sz="0" w:space="0" w:color="auto"/>
      </w:divBdr>
    </w:div>
    <w:div w:id="557667171">
      <w:bodyDiv w:val="1"/>
      <w:marLeft w:val="0"/>
      <w:marRight w:val="0"/>
      <w:marTop w:val="0"/>
      <w:marBottom w:val="0"/>
      <w:divBdr>
        <w:top w:val="none" w:sz="0" w:space="0" w:color="auto"/>
        <w:left w:val="none" w:sz="0" w:space="0" w:color="auto"/>
        <w:bottom w:val="none" w:sz="0" w:space="0" w:color="auto"/>
        <w:right w:val="none" w:sz="0" w:space="0" w:color="auto"/>
      </w:divBdr>
      <w:divsChild>
        <w:div w:id="1495416346">
          <w:marLeft w:val="0"/>
          <w:marRight w:val="0"/>
          <w:marTop w:val="0"/>
          <w:marBottom w:val="0"/>
          <w:divBdr>
            <w:top w:val="none" w:sz="0" w:space="0" w:color="auto"/>
            <w:left w:val="none" w:sz="0" w:space="0" w:color="auto"/>
            <w:bottom w:val="none" w:sz="0" w:space="0" w:color="auto"/>
            <w:right w:val="none" w:sz="0" w:space="0" w:color="auto"/>
          </w:divBdr>
        </w:div>
        <w:div w:id="20204370">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sChild>
    </w:div>
    <w:div w:id="559636471">
      <w:bodyDiv w:val="1"/>
      <w:marLeft w:val="0"/>
      <w:marRight w:val="0"/>
      <w:marTop w:val="0"/>
      <w:marBottom w:val="0"/>
      <w:divBdr>
        <w:top w:val="none" w:sz="0" w:space="0" w:color="auto"/>
        <w:left w:val="none" w:sz="0" w:space="0" w:color="auto"/>
        <w:bottom w:val="none" w:sz="0" w:space="0" w:color="auto"/>
        <w:right w:val="none" w:sz="0" w:space="0" w:color="auto"/>
      </w:divBdr>
    </w:div>
    <w:div w:id="560334983">
      <w:bodyDiv w:val="1"/>
      <w:marLeft w:val="0"/>
      <w:marRight w:val="0"/>
      <w:marTop w:val="0"/>
      <w:marBottom w:val="0"/>
      <w:divBdr>
        <w:top w:val="none" w:sz="0" w:space="0" w:color="auto"/>
        <w:left w:val="none" w:sz="0" w:space="0" w:color="auto"/>
        <w:bottom w:val="none" w:sz="0" w:space="0" w:color="auto"/>
        <w:right w:val="none" w:sz="0" w:space="0" w:color="auto"/>
      </w:divBdr>
    </w:div>
    <w:div w:id="562060646">
      <w:bodyDiv w:val="1"/>
      <w:marLeft w:val="0"/>
      <w:marRight w:val="0"/>
      <w:marTop w:val="0"/>
      <w:marBottom w:val="0"/>
      <w:divBdr>
        <w:top w:val="none" w:sz="0" w:space="0" w:color="auto"/>
        <w:left w:val="none" w:sz="0" w:space="0" w:color="auto"/>
        <w:bottom w:val="none" w:sz="0" w:space="0" w:color="auto"/>
        <w:right w:val="none" w:sz="0" w:space="0" w:color="auto"/>
      </w:divBdr>
    </w:div>
    <w:div w:id="567614905">
      <w:bodyDiv w:val="1"/>
      <w:marLeft w:val="0"/>
      <w:marRight w:val="0"/>
      <w:marTop w:val="0"/>
      <w:marBottom w:val="0"/>
      <w:divBdr>
        <w:top w:val="none" w:sz="0" w:space="0" w:color="auto"/>
        <w:left w:val="none" w:sz="0" w:space="0" w:color="auto"/>
        <w:bottom w:val="none" w:sz="0" w:space="0" w:color="auto"/>
        <w:right w:val="none" w:sz="0" w:space="0" w:color="auto"/>
      </w:divBdr>
    </w:div>
    <w:div w:id="569774438">
      <w:bodyDiv w:val="1"/>
      <w:marLeft w:val="0"/>
      <w:marRight w:val="0"/>
      <w:marTop w:val="0"/>
      <w:marBottom w:val="0"/>
      <w:divBdr>
        <w:top w:val="none" w:sz="0" w:space="0" w:color="auto"/>
        <w:left w:val="none" w:sz="0" w:space="0" w:color="auto"/>
        <w:bottom w:val="none" w:sz="0" w:space="0" w:color="auto"/>
        <w:right w:val="none" w:sz="0" w:space="0" w:color="auto"/>
      </w:divBdr>
    </w:div>
    <w:div w:id="571235603">
      <w:bodyDiv w:val="1"/>
      <w:marLeft w:val="0"/>
      <w:marRight w:val="0"/>
      <w:marTop w:val="0"/>
      <w:marBottom w:val="0"/>
      <w:divBdr>
        <w:top w:val="none" w:sz="0" w:space="0" w:color="auto"/>
        <w:left w:val="none" w:sz="0" w:space="0" w:color="auto"/>
        <w:bottom w:val="none" w:sz="0" w:space="0" w:color="auto"/>
        <w:right w:val="none" w:sz="0" w:space="0" w:color="auto"/>
      </w:divBdr>
    </w:div>
    <w:div w:id="572279538">
      <w:bodyDiv w:val="1"/>
      <w:marLeft w:val="0"/>
      <w:marRight w:val="0"/>
      <w:marTop w:val="0"/>
      <w:marBottom w:val="0"/>
      <w:divBdr>
        <w:top w:val="none" w:sz="0" w:space="0" w:color="auto"/>
        <w:left w:val="none" w:sz="0" w:space="0" w:color="auto"/>
        <w:bottom w:val="none" w:sz="0" w:space="0" w:color="auto"/>
        <w:right w:val="none" w:sz="0" w:space="0" w:color="auto"/>
      </w:divBdr>
    </w:div>
    <w:div w:id="573316261">
      <w:bodyDiv w:val="1"/>
      <w:marLeft w:val="0"/>
      <w:marRight w:val="0"/>
      <w:marTop w:val="0"/>
      <w:marBottom w:val="0"/>
      <w:divBdr>
        <w:top w:val="none" w:sz="0" w:space="0" w:color="auto"/>
        <w:left w:val="none" w:sz="0" w:space="0" w:color="auto"/>
        <w:bottom w:val="none" w:sz="0" w:space="0" w:color="auto"/>
        <w:right w:val="none" w:sz="0" w:space="0" w:color="auto"/>
      </w:divBdr>
    </w:div>
    <w:div w:id="577058743">
      <w:bodyDiv w:val="1"/>
      <w:marLeft w:val="0"/>
      <w:marRight w:val="0"/>
      <w:marTop w:val="0"/>
      <w:marBottom w:val="0"/>
      <w:divBdr>
        <w:top w:val="none" w:sz="0" w:space="0" w:color="auto"/>
        <w:left w:val="none" w:sz="0" w:space="0" w:color="auto"/>
        <w:bottom w:val="none" w:sz="0" w:space="0" w:color="auto"/>
        <w:right w:val="none" w:sz="0" w:space="0" w:color="auto"/>
      </w:divBdr>
    </w:div>
    <w:div w:id="578634725">
      <w:bodyDiv w:val="1"/>
      <w:marLeft w:val="0"/>
      <w:marRight w:val="0"/>
      <w:marTop w:val="0"/>
      <w:marBottom w:val="0"/>
      <w:divBdr>
        <w:top w:val="none" w:sz="0" w:space="0" w:color="auto"/>
        <w:left w:val="none" w:sz="0" w:space="0" w:color="auto"/>
        <w:bottom w:val="none" w:sz="0" w:space="0" w:color="auto"/>
        <w:right w:val="none" w:sz="0" w:space="0" w:color="auto"/>
      </w:divBdr>
    </w:div>
    <w:div w:id="581108601">
      <w:bodyDiv w:val="1"/>
      <w:marLeft w:val="0"/>
      <w:marRight w:val="0"/>
      <w:marTop w:val="0"/>
      <w:marBottom w:val="0"/>
      <w:divBdr>
        <w:top w:val="none" w:sz="0" w:space="0" w:color="auto"/>
        <w:left w:val="none" w:sz="0" w:space="0" w:color="auto"/>
        <w:bottom w:val="none" w:sz="0" w:space="0" w:color="auto"/>
        <w:right w:val="none" w:sz="0" w:space="0" w:color="auto"/>
      </w:divBdr>
    </w:div>
    <w:div w:id="583150748">
      <w:bodyDiv w:val="1"/>
      <w:marLeft w:val="0"/>
      <w:marRight w:val="0"/>
      <w:marTop w:val="0"/>
      <w:marBottom w:val="0"/>
      <w:divBdr>
        <w:top w:val="none" w:sz="0" w:space="0" w:color="auto"/>
        <w:left w:val="none" w:sz="0" w:space="0" w:color="auto"/>
        <w:bottom w:val="none" w:sz="0" w:space="0" w:color="auto"/>
        <w:right w:val="none" w:sz="0" w:space="0" w:color="auto"/>
      </w:divBdr>
    </w:div>
    <w:div w:id="584387028">
      <w:bodyDiv w:val="1"/>
      <w:marLeft w:val="0"/>
      <w:marRight w:val="0"/>
      <w:marTop w:val="0"/>
      <w:marBottom w:val="0"/>
      <w:divBdr>
        <w:top w:val="none" w:sz="0" w:space="0" w:color="auto"/>
        <w:left w:val="none" w:sz="0" w:space="0" w:color="auto"/>
        <w:bottom w:val="none" w:sz="0" w:space="0" w:color="auto"/>
        <w:right w:val="none" w:sz="0" w:space="0" w:color="auto"/>
      </w:divBdr>
    </w:div>
    <w:div w:id="588927127">
      <w:bodyDiv w:val="1"/>
      <w:marLeft w:val="0"/>
      <w:marRight w:val="0"/>
      <w:marTop w:val="0"/>
      <w:marBottom w:val="0"/>
      <w:divBdr>
        <w:top w:val="none" w:sz="0" w:space="0" w:color="auto"/>
        <w:left w:val="none" w:sz="0" w:space="0" w:color="auto"/>
        <w:bottom w:val="none" w:sz="0" w:space="0" w:color="auto"/>
        <w:right w:val="none" w:sz="0" w:space="0" w:color="auto"/>
      </w:divBdr>
    </w:div>
    <w:div w:id="590160817">
      <w:bodyDiv w:val="1"/>
      <w:marLeft w:val="0"/>
      <w:marRight w:val="0"/>
      <w:marTop w:val="0"/>
      <w:marBottom w:val="0"/>
      <w:divBdr>
        <w:top w:val="none" w:sz="0" w:space="0" w:color="auto"/>
        <w:left w:val="none" w:sz="0" w:space="0" w:color="auto"/>
        <w:bottom w:val="none" w:sz="0" w:space="0" w:color="auto"/>
        <w:right w:val="none" w:sz="0" w:space="0" w:color="auto"/>
      </w:divBdr>
    </w:div>
    <w:div w:id="590234869">
      <w:bodyDiv w:val="1"/>
      <w:marLeft w:val="0"/>
      <w:marRight w:val="0"/>
      <w:marTop w:val="0"/>
      <w:marBottom w:val="0"/>
      <w:divBdr>
        <w:top w:val="none" w:sz="0" w:space="0" w:color="auto"/>
        <w:left w:val="none" w:sz="0" w:space="0" w:color="auto"/>
        <w:bottom w:val="none" w:sz="0" w:space="0" w:color="auto"/>
        <w:right w:val="none" w:sz="0" w:space="0" w:color="auto"/>
      </w:divBdr>
    </w:div>
    <w:div w:id="590235115">
      <w:bodyDiv w:val="1"/>
      <w:marLeft w:val="0"/>
      <w:marRight w:val="0"/>
      <w:marTop w:val="0"/>
      <w:marBottom w:val="0"/>
      <w:divBdr>
        <w:top w:val="none" w:sz="0" w:space="0" w:color="auto"/>
        <w:left w:val="none" w:sz="0" w:space="0" w:color="auto"/>
        <w:bottom w:val="none" w:sz="0" w:space="0" w:color="auto"/>
        <w:right w:val="none" w:sz="0" w:space="0" w:color="auto"/>
      </w:divBdr>
    </w:div>
    <w:div w:id="591740759">
      <w:bodyDiv w:val="1"/>
      <w:marLeft w:val="0"/>
      <w:marRight w:val="0"/>
      <w:marTop w:val="0"/>
      <w:marBottom w:val="0"/>
      <w:divBdr>
        <w:top w:val="none" w:sz="0" w:space="0" w:color="auto"/>
        <w:left w:val="none" w:sz="0" w:space="0" w:color="auto"/>
        <w:bottom w:val="none" w:sz="0" w:space="0" w:color="auto"/>
        <w:right w:val="none" w:sz="0" w:space="0" w:color="auto"/>
      </w:divBdr>
    </w:div>
    <w:div w:id="593825419">
      <w:bodyDiv w:val="1"/>
      <w:marLeft w:val="0"/>
      <w:marRight w:val="0"/>
      <w:marTop w:val="0"/>
      <w:marBottom w:val="0"/>
      <w:divBdr>
        <w:top w:val="none" w:sz="0" w:space="0" w:color="auto"/>
        <w:left w:val="none" w:sz="0" w:space="0" w:color="auto"/>
        <w:bottom w:val="none" w:sz="0" w:space="0" w:color="auto"/>
        <w:right w:val="none" w:sz="0" w:space="0" w:color="auto"/>
      </w:divBdr>
    </w:div>
    <w:div w:id="597710993">
      <w:bodyDiv w:val="1"/>
      <w:marLeft w:val="0"/>
      <w:marRight w:val="0"/>
      <w:marTop w:val="0"/>
      <w:marBottom w:val="0"/>
      <w:divBdr>
        <w:top w:val="none" w:sz="0" w:space="0" w:color="auto"/>
        <w:left w:val="none" w:sz="0" w:space="0" w:color="auto"/>
        <w:bottom w:val="none" w:sz="0" w:space="0" w:color="auto"/>
        <w:right w:val="none" w:sz="0" w:space="0" w:color="auto"/>
      </w:divBdr>
    </w:div>
    <w:div w:id="599606055">
      <w:bodyDiv w:val="1"/>
      <w:marLeft w:val="0"/>
      <w:marRight w:val="0"/>
      <w:marTop w:val="0"/>
      <w:marBottom w:val="0"/>
      <w:divBdr>
        <w:top w:val="none" w:sz="0" w:space="0" w:color="auto"/>
        <w:left w:val="none" w:sz="0" w:space="0" w:color="auto"/>
        <w:bottom w:val="none" w:sz="0" w:space="0" w:color="auto"/>
        <w:right w:val="none" w:sz="0" w:space="0" w:color="auto"/>
      </w:divBdr>
    </w:div>
    <w:div w:id="602686581">
      <w:bodyDiv w:val="1"/>
      <w:marLeft w:val="0"/>
      <w:marRight w:val="0"/>
      <w:marTop w:val="0"/>
      <w:marBottom w:val="0"/>
      <w:divBdr>
        <w:top w:val="none" w:sz="0" w:space="0" w:color="auto"/>
        <w:left w:val="none" w:sz="0" w:space="0" w:color="auto"/>
        <w:bottom w:val="none" w:sz="0" w:space="0" w:color="auto"/>
        <w:right w:val="none" w:sz="0" w:space="0" w:color="auto"/>
      </w:divBdr>
    </w:div>
    <w:div w:id="602879702">
      <w:bodyDiv w:val="1"/>
      <w:marLeft w:val="0"/>
      <w:marRight w:val="0"/>
      <w:marTop w:val="0"/>
      <w:marBottom w:val="0"/>
      <w:divBdr>
        <w:top w:val="none" w:sz="0" w:space="0" w:color="auto"/>
        <w:left w:val="none" w:sz="0" w:space="0" w:color="auto"/>
        <w:bottom w:val="none" w:sz="0" w:space="0" w:color="auto"/>
        <w:right w:val="none" w:sz="0" w:space="0" w:color="auto"/>
      </w:divBdr>
    </w:div>
    <w:div w:id="603077235">
      <w:bodyDiv w:val="1"/>
      <w:marLeft w:val="0"/>
      <w:marRight w:val="0"/>
      <w:marTop w:val="0"/>
      <w:marBottom w:val="0"/>
      <w:divBdr>
        <w:top w:val="none" w:sz="0" w:space="0" w:color="auto"/>
        <w:left w:val="none" w:sz="0" w:space="0" w:color="auto"/>
        <w:bottom w:val="none" w:sz="0" w:space="0" w:color="auto"/>
        <w:right w:val="none" w:sz="0" w:space="0" w:color="auto"/>
      </w:divBdr>
    </w:div>
    <w:div w:id="603265739">
      <w:bodyDiv w:val="1"/>
      <w:marLeft w:val="0"/>
      <w:marRight w:val="0"/>
      <w:marTop w:val="0"/>
      <w:marBottom w:val="0"/>
      <w:divBdr>
        <w:top w:val="none" w:sz="0" w:space="0" w:color="auto"/>
        <w:left w:val="none" w:sz="0" w:space="0" w:color="auto"/>
        <w:bottom w:val="none" w:sz="0" w:space="0" w:color="auto"/>
        <w:right w:val="none" w:sz="0" w:space="0" w:color="auto"/>
      </w:divBdr>
    </w:div>
    <w:div w:id="604000638">
      <w:bodyDiv w:val="1"/>
      <w:marLeft w:val="0"/>
      <w:marRight w:val="0"/>
      <w:marTop w:val="0"/>
      <w:marBottom w:val="0"/>
      <w:divBdr>
        <w:top w:val="none" w:sz="0" w:space="0" w:color="auto"/>
        <w:left w:val="none" w:sz="0" w:space="0" w:color="auto"/>
        <w:bottom w:val="none" w:sz="0" w:space="0" w:color="auto"/>
        <w:right w:val="none" w:sz="0" w:space="0" w:color="auto"/>
      </w:divBdr>
    </w:div>
    <w:div w:id="605581593">
      <w:bodyDiv w:val="1"/>
      <w:marLeft w:val="0"/>
      <w:marRight w:val="0"/>
      <w:marTop w:val="0"/>
      <w:marBottom w:val="0"/>
      <w:divBdr>
        <w:top w:val="none" w:sz="0" w:space="0" w:color="auto"/>
        <w:left w:val="none" w:sz="0" w:space="0" w:color="auto"/>
        <w:bottom w:val="none" w:sz="0" w:space="0" w:color="auto"/>
        <w:right w:val="none" w:sz="0" w:space="0" w:color="auto"/>
      </w:divBdr>
    </w:div>
    <w:div w:id="607733137">
      <w:bodyDiv w:val="1"/>
      <w:marLeft w:val="0"/>
      <w:marRight w:val="0"/>
      <w:marTop w:val="0"/>
      <w:marBottom w:val="0"/>
      <w:divBdr>
        <w:top w:val="none" w:sz="0" w:space="0" w:color="auto"/>
        <w:left w:val="none" w:sz="0" w:space="0" w:color="auto"/>
        <w:bottom w:val="none" w:sz="0" w:space="0" w:color="auto"/>
        <w:right w:val="none" w:sz="0" w:space="0" w:color="auto"/>
      </w:divBdr>
    </w:div>
    <w:div w:id="609514318">
      <w:bodyDiv w:val="1"/>
      <w:marLeft w:val="0"/>
      <w:marRight w:val="0"/>
      <w:marTop w:val="0"/>
      <w:marBottom w:val="0"/>
      <w:divBdr>
        <w:top w:val="none" w:sz="0" w:space="0" w:color="auto"/>
        <w:left w:val="none" w:sz="0" w:space="0" w:color="auto"/>
        <w:bottom w:val="none" w:sz="0" w:space="0" w:color="auto"/>
        <w:right w:val="none" w:sz="0" w:space="0" w:color="auto"/>
      </w:divBdr>
    </w:div>
    <w:div w:id="612637205">
      <w:bodyDiv w:val="1"/>
      <w:marLeft w:val="0"/>
      <w:marRight w:val="0"/>
      <w:marTop w:val="0"/>
      <w:marBottom w:val="0"/>
      <w:divBdr>
        <w:top w:val="none" w:sz="0" w:space="0" w:color="auto"/>
        <w:left w:val="none" w:sz="0" w:space="0" w:color="auto"/>
        <w:bottom w:val="none" w:sz="0" w:space="0" w:color="auto"/>
        <w:right w:val="none" w:sz="0" w:space="0" w:color="auto"/>
      </w:divBdr>
    </w:div>
    <w:div w:id="616906902">
      <w:bodyDiv w:val="1"/>
      <w:marLeft w:val="0"/>
      <w:marRight w:val="0"/>
      <w:marTop w:val="0"/>
      <w:marBottom w:val="0"/>
      <w:divBdr>
        <w:top w:val="none" w:sz="0" w:space="0" w:color="auto"/>
        <w:left w:val="none" w:sz="0" w:space="0" w:color="auto"/>
        <w:bottom w:val="none" w:sz="0" w:space="0" w:color="auto"/>
        <w:right w:val="none" w:sz="0" w:space="0" w:color="auto"/>
      </w:divBdr>
    </w:div>
    <w:div w:id="621108453">
      <w:bodyDiv w:val="1"/>
      <w:marLeft w:val="0"/>
      <w:marRight w:val="0"/>
      <w:marTop w:val="0"/>
      <w:marBottom w:val="0"/>
      <w:divBdr>
        <w:top w:val="none" w:sz="0" w:space="0" w:color="auto"/>
        <w:left w:val="none" w:sz="0" w:space="0" w:color="auto"/>
        <w:bottom w:val="none" w:sz="0" w:space="0" w:color="auto"/>
        <w:right w:val="none" w:sz="0" w:space="0" w:color="auto"/>
      </w:divBdr>
    </w:div>
    <w:div w:id="625090113">
      <w:bodyDiv w:val="1"/>
      <w:marLeft w:val="0"/>
      <w:marRight w:val="0"/>
      <w:marTop w:val="0"/>
      <w:marBottom w:val="0"/>
      <w:divBdr>
        <w:top w:val="none" w:sz="0" w:space="0" w:color="auto"/>
        <w:left w:val="none" w:sz="0" w:space="0" w:color="auto"/>
        <w:bottom w:val="none" w:sz="0" w:space="0" w:color="auto"/>
        <w:right w:val="none" w:sz="0" w:space="0" w:color="auto"/>
      </w:divBdr>
    </w:div>
    <w:div w:id="629822077">
      <w:bodyDiv w:val="1"/>
      <w:marLeft w:val="0"/>
      <w:marRight w:val="0"/>
      <w:marTop w:val="0"/>
      <w:marBottom w:val="0"/>
      <w:divBdr>
        <w:top w:val="none" w:sz="0" w:space="0" w:color="auto"/>
        <w:left w:val="none" w:sz="0" w:space="0" w:color="auto"/>
        <w:bottom w:val="none" w:sz="0" w:space="0" w:color="auto"/>
        <w:right w:val="none" w:sz="0" w:space="0" w:color="auto"/>
      </w:divBdr>
    </w:div>
    <w:div w:id="629867545">
      <w:bodyDiv w:val="1"/>
      <w:marLeft w:val="0"/>
      <w:marRight w:val="0"/>
      <w:marTop w:val="0"/>
      <w:marBottom w:val="0"/>
      <w:divBdr>
        <w:top w:val="none" w:sz="0" w:space="0" w:color="auto"/>
        <w:left w:val="none" w:sz="0" w:space="0" w:color="auto"/>
        <w:bottom w:val="none" w:sz="0" w:space="0" w:color="auto"/>
        <w:right w:val="none" w:sz="0" w:space="0" w:color="auto"/>
      </w:divBdr>
    </w:div>
    <w:div w:id="632368215">
      <w:bodyDiv w:val="1"/>
      <w:marLeft w:val="0"/>
      <w:marRight w:val="0"/>
      <w:marTop w:val="0"/>
      <w:marBottom w:val="0"/>
      <w:divBdr>
        <w:top w:val="none" w:sz="0" w:space="0" w:color="auto"/>
        <w:left w:val="none" w:sz="0" w:space="0" w:color="auto"/>
        <w:bottom w:val="none" w:sz="0" w:space="0" w:color="auto"/>
        <w:right w:val="none" w:sz="0" w:space="0" w:color="auto"/>
      </w:divBdr>
    </w:div>
    <w:div w:id="633340250">
      <w:bodyDiv w:val="1"/>
      <w:marLeft w:val="0"/>
      <w:marRight w:val="0"/>
      <w:marTop w:val="0"/>
      <w:marBottom w:val="0"/>
      <w:divBdr>
        <w:top w:val="none" w:sz="0" w:space="0" w:color="auto"/>
        <w:left w:val="none" w:sz="0" w:space="0" w:color="auto"/>
        <w:bottom w:val="none" w:sz="0" w:space="0" w:color="auto"/>
        <w:right w:val="none" w:sz="0" w:space="0" w:color="auto"/>
      </w:divBdr>
    </w:div>
    <w:div w:id="637226225">
      <w:bodyDiv w:val="1"/>
      <w:marLeft w:val="0"/>
      <w:marRight w:val="0"/>
      <w:marTop w:val="0"/>
      <w:marBottom w:val="0"/>
      <w:divBdr>
        <w:top w:val="none" w:sz="0" w:space="0" w:color="auto"/>
        <w:left w:val="none" w:sz="0" w:space="0" w:color="auto"/>
        <w:bottom w:val="none" w:sz="0" w:space="0" w:color="auto"/>
        <w:right w:val="none" w:sz="0" w:space="0" w:color="auto"/>
      </w:divBdr>
    </w:div>
    <w:div w:id="638389056">
      <w:bodyDiv w:val="1"/>
      <w:marLeft w:val="0"/>
      <w:marRight w:val="0"/>
      <w:marTop w:val="0"/>
      <w:marBottom w:val="0"/>
      <w:divBdr>
        <w:top w:val="none" w:sz="0" w:space="0" w:color="auto"/>
        <w:left w:val="none" w:sz="0" w:space="0" w:color="auto"/>
        <w:bottom w:val="none" w:sz="0" w:space="0" w:color="auto"/>
        <w:right w:val="none" w:sz="0" w:space="0" w:color="auto"/>
      </w:divBdr>
    </w:div>
    <w:div w:id="638539172">
      <w:bodyDiv w:val="1"/>
      <w:marLeft w:val="0"/>
      <w:marRight w:val="0"/>
      <w:marTop w:val="0"/>
      <w:marBottom w:val="0"/>
      <w:divBdr>
        <w:top w:val="none" w:sz="0" w:space="0" w:color="auto"/>
        <w:left w:val="none" w:sz="0" w:space="0" w:color="auto"/>
        <w:bottom w:val="none" w:sz="0" w:space="0" w:color="auto"/>
        <w:right w:val="none" w:sz="0" w:space="0" w:color="auto"/>
      </w:divBdr>
    </w:div>
    <w:div w:id="638654863">
      <w:bodyDiv w:val="1"/>
      <w:marLeft w:val="0"/>
      <w:marRight w:val="0"/>
      <w:marTop w:val="0"/>
      <w:marBottom w:val="0"/>
      <w:divBdr>
        <w:top w:val="none" w:sz="0" w:space="0" w:color="auto"/>
        <w:left w:val="none" w:sz="0" w:space="0" w:color="auto"/>
        <w:bottom w:val="none" w:sz="0" w:space="0" w:color="auto"/>
        <w:right w:val="none" w:sz="0" w:space="0" w:color="auto"/>
      </w:divBdr>
    </w:div>
    <w:div w:id="638800112">
      <w:bodyDiv w:val="1"/>
      <w:marLeft w:val="0"/>
      <w:marRight w:val="0"/>
      <w:marTop w:val="0"/>
      <w:marBottom w:val="0"/>
      <w:divBdr>
        <w:top w:val="none" w:sz="0" w:space="0" w:color="auto"/>
        <w:left w:val="none" w:sz="0" w:space="0" w:color="auto"/>
        <w:bottom w:val="none" w:sz="0" w:space="0" w:color="auto"/>
        <w:right w:val="none" w:sz="0" w:space="0" w:color="auto"/>
      </w:divBdr>
    </w:div>
    <w:div w:id="639195348">
      <w:bodyDiv w:val="1"/>
      <w:marLeft w:val="0"/>
      <w:marRight w:val="0"/>
      <w:marTop w:val="0"/>
      <w:marBottom w:val="0"/>
      <w:divBdr>
        <w:top w:val="none" w:sz="0" w:space="0" w:color="auto"/>
        <w:left w:val="none" w:sz="0" w:space="0" w:color="auto"/>
        <w:bottom w:val="none" w:sz="0" w:space="0" w:color="auto"/>
        <w:right w:val="none" w:sz="0" w:space="0" w:color="auto"/>
      </w:divBdr>
    </w:div>
    <w:div w:id="646252656">
      <w:bodyDiv w:val="1"/>
      <w:marLeft w:val="0"/>
      <w:marRight w:val="0"/>
      <w:marTop w:val="0"/>
      <w:marBottom w:val="0"/>
      <w:divBdr>
        <w:top w:val="none" w:sz="0" w:space="0" w:color="auto"/>
        <w:left w:val="none" w:sz="0" w:space="0" w:color="auto"/>
        <w:bottom w:val="none" w:sz="0" w:space="0" w:color="auto"/>
        <w:right w:val="none" w:sz="0" w:space="0" w:color="auto"/>
      </w:divBdr>
    </w:div>
    <w:div w:id="647055398">
      <w:bodyDiv w:val="1"/>
      <w:marLeft w:val="0"/>
      <w:marRight w:val="0"/>
      <w:marTop w:val="0"/>
      <w:marBottom w:val="0"/>
      <w:divBdr>
        <w:top w:val="none" w:sz="0" w:space="0" w:color="auto"/>
        <w:left w:val="none" w:sz="0" w:space="0" w:color="auto"/>
        <w:bottom w:val="none" w:sz="0" w:space="0" w:color="auto"/>
        <w:right w:val="none" w:sz="0" w:space="0" w:color="auto"/>
      </w:divBdr>
    </w:div>
    <w:div w:id="650716242">
      <w:bodyDiv w:val="1"/>
      <w:marLeft w:val="0"/>
      <w:marRight w:val="0"/>
      <w:marTop w:val="0"/>
      <w:marBottom w:val="0"/>
      <w:divBdr>
        <w:top w:val="none" w:sz="0" w:space="0" w:color="auto"/>
        <w:left w:val="none" w:sz="0" w:space="0" w:color="auto"/>
        <w:bottom w:val="none" w:sz="0" w:space="0" w:color="auto"/>
        <w:right w:val="none" w:sz="0" w:space="0" w:color="auto"/>
      </w:divBdr>
    </w:div>
    <w:div w:id="651641463">
      <w:bodyDiv w:val="1"/>
      <w:marLeft w:val="0"/>
      <w:marRight w:val="0"/>
      <w:marTop w:val="0"/>
      <w:marBottom w:val="0"/>
      <w:divBdr>
        <w:top w:val="none" w:sz="0" w:space="0" w:color="auto"/>
        <w:left w:val="none" w:sz="0" w:space="0" w:color="auto"/>
        <w:bottom w:val="none" w:sz="0" w:space="0" w:color="auto"/>
        <w:right w:val="none" w:sz="0" w:space="0" w:color="auto"/>
      </w:divBdr>
    </w:div>
    <w:div w:id="653219167">
      <w:bodyDiv w:val="1"/>
      <w:marLeft w:val="0"/>
      <w:marRight w:val="0"/>
      <w:marTop w:val="0"/>
      <w:marBottom w:val="0"/>
      <w:divBdr>
        <w:top w:val="none" w:sz="0" w:space="0" w:color="auto"/>
        <w:left w:val="none" w:sz="0" w:space="0" w:color="auto"/>
        <w:bottom w:val="none" w:sz="0" w:space="0" w:color="auto"/>
        <w:right w:val="none" w:sz="0" w:space="0" w:color="auto"/>
      </w:divBdr>
    </w:div>
    <w:div w:id="658845380">
      <w:bodyDiv w:val="1"/>
      <w:marLeft w:val="0"/>
      <w:marRight w:val="0"/>
      <w:marTop w:val="0"/>
      <w:marBottom w:val="0"/>
      <w:divBdr>
        <w:top w:val="none" w:sz="0" w:space="0" w:color="auto"/>
        <w:left w:val="none" w:sz="0" w:space="0" w:color="auto"/>
        <w:bottom w:val="none" w:sz="0" w:space="0" w:color="auto"/>
        <w:right w:val="none" w:sz="0" w:space="0" w:color="auto"/>
      </w:divBdr>
    </w:div>
    <w:div w:id="662513002">
      <w:bodyDiv w:val="1"/>
      <w:marLeft w:val="0"/>
      <w:marRight w:val="0"/>
      <w:marTop w:val="0"/>
      <w:marBottom w:val="0"/>
      <w:divBdr>
        <w:top w:val="none" w:sz="0" w:space="0" w:color="auto"/>
        <w:left w:val="none" w:sz="0" w:space="0" w:color="auto"/>
        <w:bottom w:val="none" w:sz="0" w:space="0" w:color="auto"/>
        <w:right w:val="none" w:sz="0" w:space="0" w:color="auto"/>
      </w:divBdr>
    </w:div>
    <w:div w:id="662590340">
      <w:bodyDiv w:val="1"/>
      <w:marLeft w:val="0"/>
      <w:marRight w:val="0"/>
      <w:marTop w:val="0"/>
      <w:marBottom w:val="0"/>
      <w:divBdr>
        <w:top w:val="none" w:sz="0" w:space="0" w:color="auto"/>
        <w:left w:val="none" w:sz="0" w:space="0" w:color="auto"/>
        <w:bottom w:val="none" w:sz="0" w:space="0" w:color="auto"/>
        <w:right w:val="none" w:sz="0" w:space="0" w:color="auto"/>
      </w:divBdr>
    </w:div>
    <w:div w:id="663166566">
      <w:bodyDiv w:val="1"/>
      <w:marLeft w:val="0"/>
      <w:marRight w:val="0"/>
      <w:marTop w:val="0"/>
      <w:marBottom w:val="0"/>
      <w:divBdr>
        <w:top w:val="none" w:sz="0" w:space="0" w:color="auto"/>
        <w:left w:val="none" w:sz="0" w:space="0" w:color="auto"/>
        <w:bottom w:val="none" w:sz="0" w:space="0" w:color="auto"/>
        <w:right w:val="none" w:sz="0" w:space="0" w:color="auto"/>
      </w:divBdr>
    </w:div>
    <w:div w:id="666900872">
      <w:bodyDiv w:val="1"/>
      <w:marLeft w:val="0"/>
      <w:marRight w:val="0"/>
      <w:marTop w:val="0"/>
      <w:marBottom w:val="0"/>
      <w:divBdr>
        <w:top w:val="none" w:sz="0" w:space="0" w:color="auto"/>
        <w:left w:val="none" w:sz="0" w:space="0" w:color="auto"/>
        <w:bottom w:val="none" w:sz="0" w:space="0" w:color="auto"/>
        <w:right w:val="none" w:sz="0" w:space="0" w:color="auto"/>
      </w:divBdr>
    </w:div>
    <w:div w:id="668096747">
      <w:bodyDiv w:val="1"/>
      <w:marLeft w:val="0"/>
      <w:marRight w:val="0"/>
      <w:marTop w:val="0"/>
      <w:marBottom w:val="0"/>
      <w:divBdr>
        <w:top w:val="none" w:sz="0" w:space="0" w:color="auto"/>
        <w:left w:val="none" w:sz="0" w:space="0" w:color="auto"/>
        <w:bottom w:val="none" w:sz="0" w:space="0" w:color="auto"/>
        <w:right w:val="none" w:sz="0" w:space="0" w:color="auto"/>
      </w:divBdr>
    </w:div>
    <w:div w:id="672881306">
      <w:bodyDiv w:val="1"/>
      <w:marLeft w:val="0"/>
      <w:marRight w:val="0"/>
      <w:marTop w:val="0"/>
      <w:marBottom w:val="0"/>
      <w:divBdr>
        <w:top w:val="none" w:sz="0" w:space="0" w:color="auto"/>
        <w:left w:val="none" w:sz="0" w:space="0" w:color="auto"/>
        <w:bottom w:val="none" w:sz="0" w:space="0" w:color="auto"/>
        <w:right w:val="none" w:sz="0" w:space="0" w:color="auto"/>
      </w:divBdr>
    </w:div>
    <w:div w:id="673534871">
      <w:bodyDiv w:val="1"/>
      <w:marLeft w:val="0"/>
      <w:marRight w:val="0"/>
      <w:marTop w:val="0"/>
      <w:marBottom w:val="0"/>
      <w:divBdr>
        <w:top w:val="none" w:sz="0" w:space="0" w:color="auto"/>
        <w:left w:val="none" w:sz="0" w:space="0" w:color="auto"/>
        <w:bottom w:val="none" w:sz="0" w:space="0" w:color="auto"/>
        <w:right w:val="none" w:sz="0" w:space="0" w:color="auto"/>
      </w:divBdr>
    </w:div>
    <w:div w:id="674765405">
      <w:bodyDiv w:val="1"/>
      <w:marLeft w:val="0"/>
      <w:marRight w:val="0"/>
      <w:marTop w:val="0"/>
      <w:marBottom w:val="0"/>
      <w:divBdr>
        <w:top w:val="none" w:sz="0" w:space="0" w:color="auto"/>
        <w:left w:val="none" w:sz="0" w:space="0" w:color="auto"/>
        <w:bottom w:val="none" w:sz="0" w:space="0" w:color="auto"/>
        <w:right w:val="none" w:sz="0" w:space="0" w:color="auto"/>
      </w:divBdr>
    </w:div>
    <w:div w:id="676887840">
      <w:bodyDiv w:val="1"/>
      <w:marLeft w:val="0"/>
      <w:marRight w:val="0"/>
      <w:marTop w:val="0"/>
      <w:marBottom w:val="0"/>
      <w:divBdr>
        <w:top w:val="none" w:sz="0" w:space="0" w:color="auto"/>
        <w:left w:val="none" w:sz="0" w:space="0" w:color="auto"/>
        <w:bottom w:val="none" w:sz="0" w:space="0" w:color="auto"/>
        <w:right w:val="none" w:sz="0" w:space="0" w:color="auto"/>
      </w:divBdr>
    </w:div>
    <w:div w:id="677462153">
      <w:bodyDiv w:val="1"/>
      <w:marLeft w:val="0"/>
      <w:marRight w:val="0"/>
      <w:marTop w:val="0"/>
      <w:marBottom w:val="0"/>
      <w:divBdr>
        <w:top w:val="none" w:sz="0" w:space="0" w:color="auto"/>
        <w:left w:val="none" w:sz="0" w:space="0" w:color="auto"/>
        <w:bottom w:val="none" w:sz="0" w:space="0" w:color="auto"/>
        <w:right w:val="none" w:sz="0" w:space="0" w:color="auto"/>
      </w:divBdr>
    </w:div>
    <w:div w:id="679507497">
      <w:bodyDiv w:val="1"/>
      <w:marLeft w:val="0"/>
      <w:marRight w:val="0"/>
      <w:marTop w:val="0"/>
      <w:marBottom w:val="0"/>
      <w:divBdr>
        <w:top w:val="none" w:sz="0" w:space="0" w:color="auto"/>
        <w:left w:val="none" w:sz="0" w:space="0" w:color="auto"/>
        <w:bottom w:val="none" w:sz="0" w:space="0" w:color="auto"/>
        <w:right w:val="none" w:sz="0" w:space="0" w:color="auto"/>
      </w:divBdr>
    </w:div>
    <w:div w:id="679508792">
      <w:bodyDiv w:val="1"/>
      <w:marLeft w:val="0"/>
      <w:marRight w:val="0"/>
      <w:marTop w:val="0"/>
      <w:marBottom w:val="0"/>
      <w:divBdr>
        <w:top w:val="none" w:sz="0" w:space="0" w:color="auto"/>
        <w:left w:val="none" w:sz="0" w:space="0" w:color="auto"/>
        <w:bottom w:val="none" w:sz="0" w:space="0" w:color="auto"/>
        <w:right w:val="none" w:sz="0" w:space="0" w:color="auto"/>
      </w:divBdr>
    </w:div>
    <w:div w:id="680939362">
      <w:bodyDiv w:val="1"/>
      <w:marLeft w:val="0"/>
      <w:marRight w:val="0"/>
      <w:marTop w:val="0"/>
      <w:marBottom w:val="0"/>
      <w:divBdr>
        <w:top w:val="none" w:sz="0" w:space="0" w:color="auto"/>
        <w:left w:val="none" w:sz="0" w:space="0" w:color="auto"/>
        <w:bottom w:val="none" w:sz="0" w:space="0" w:color="auto"/>
        <w:right w:val="none" w:sz="0" w:space="0" w:color="auto"/>
      </w:divBdr>
    </w:div>
    <w:div w:id="683215407">
      <w:bodyDiv w:val="1"/>
      <w:marLeft w:val="0"/>
      <w:marRight w:val="0"/>
      <w:marTop w:val="0"/>
      <w:marBottom w:val="0"/>
      <w:divBdr>
        <w:top w:val="none" w:sz="0" w:space="0" w:color="auto"/>
        <w:left w:val="none" w:sz="0" w:space="0" w:color="auto"/>
        <w:bottom w:val="none" w:sz="0" w:space="0" w:color="auto"/>
        <w:right w:val="none" w:sz="0" w:space="0" w:color="auto"/>
      </w:divBdr>
    </w:div>
    <w:div w:id="684668975">
      <w:bodyDiv w:val="1"/>
      <w:marLeft w:val="0"/>
      <w:marRight w:val="0"/>
      <w:marTop w:val="0"/>
      <w:marBottom w:val="0"/>
      <w:divBdr>
        <w:top w:val="none" w:sz="0" w:space="0" w:color="auto"/>
        <w:left w:val="none" w:sz="0" w:space="0" w:color="auto"/>
        <w:bottom w:val="none" w:sz="0" w:space="0" w:color="auto"/>
        <w:right w:val="none" w:sz="0" w:space="0" w:color="auto"/>
      </w:divBdr>
    </w:div>
    <w:div w:id="685713295">
      <w:bodyDiv w:val="1"/>
      <w:marLeft w:val="0"/>
      <w:marRight w:val="0"/>
      <w:marTop w:val="0"/>
      <w:marBottom w:val="0"/>
      <w:divBdr>
        <w:top w:val="none" w:sz="0" w:space="0" w:color="auto"/>
        <w:left w:val="none" w:sz="0" w:space="0" w:color="auto"/>
        <w:bottom w:val="none" w:sz="0" w:space="0" w:color="auto"/>
        <w:right w:val="none" w:sz="0" w:space="0" w:color="auto"/>
      </w:divBdr>
    </w:div>
    <w:div w:id="685985509">
      <w:bodyDiv w:val="1"/>
      <w:marLeft w:val="0"/>
      <w:marRight w:val="0"/>
      <w:marTop w:val="0"/>
      <w:marBottom w:val="0"/>
      <w:divBdr>
        <w:top w:val="none" w:sz="0" w:space="0" w:color="auto"/>
        <w:left w:val="none" w:sz="0" w:space="0" w:color="auto"/>
        <w:bottom w:val="none" w:sz="0" w:space="0" w:color="auto"/>
        <w:right w:val="none" w:sz="0" w:space="0" w:color="auto"/>
      </w:divBdr>
    </w:div>
    <w:div w:id="686760756">
      <w:bodyDiv w:val="1"/>
      <w:marLeft w:val="0"/>
      <w:marRight w:val="0"/>
      <w:marTop w:val="0"/>
      <w:marBottom w:val="0"/>
      <w:divBdr>
        <w:top w:val="none" w:sz="0" w:space="0" w:color="auto"/>
        <w:left w:val="none" w:sz="0" w:space="0" w:color="auto"/>
        <w:bottom w:val="none" w:sz="0" w:space="0" w:color="auto"/>
        <w:right w:val="none" w:sz="0" w:space="0" w:color="auto"/>
      </w:divBdr>
    </w:div>
    <w:div w:id="689185035">
      <w:bodyDiv w:val="1"/>
      <w:marLeft w:val="0"/>
      <w:marRight w:val="0"/>
      <w:marTop w:val="0"/>
      <w:marBottom w:val="0"/>
      <w:divBdr>
        <w:top w:val="none" w:sz="0" w:space="0" w:color="auto"/>
        <w:left w:val="none" w:sz="0" w:space="0" w:color="auto"/>
        <w:bottom w:val="none" w:sz="0" w:space="0" w:color="auto"/>
        <w:right w:val="none" w:sz="0" w:space="0" w:color="auto"/>
      </w:divBdr>
    </w:div>
    <w:div w:id="689531107">
      <w:bodyDiv w:val="1"/>
      <w:marLeft w:val="0"/>
      <w:marRight w:val="0"/>
      <w:marTop w:val="0"/>
      <w:marBottom w:val="0"/>
      <w:divBdr>
        <w:top w:val="none" w:sz="0" w:space="0" w:color="auto"/>
        <w:left w:val="none" w:sz="0" w:space="0" w:color="auto"/>
        <w:bottom w:val="none" w:sz="0" w:space="0" w:color="auto"/>
        <w:right w:val="none" w:sz="0" w:space="0" w:color="auto"/>
      </w:divBdr>
    </w:div>
    <w:div w:id="691808086">
      <w:bodyDiv w:val="1"/>
      <w:marLeft w:val="0"/>
      <w:marRight w:val="0"/>
      <w:marTop w:val="0"/>
      <w:marBottom w:val="0"/>
      <w:divBdr>
        <w:top w:val="none" w:sz="0" w:space="0" w:color="auto"/>
        <w:left w:val="none" w:sz="0" w:space="0" w:color="auto"/>
        <w:bottom w:val="none" w:sz="0" w:space="0" w:color="auto"/>
        <w:right w:val="none" w:sz="0" w:space="0" w:color="auto"/>
      </w:divBdr>
    </w:div>
    <w:div w:id="693925098">
      <w:bodyDiv w:val="1"/>
      <w:marLeft w:val="0"/>
      <w:marRight w:val="0"/>
      <w:marTop w:val="0"/>
      <w:marBottom w:val="0"/>
      <w:divBdr>
        <w:top w:val="none" w:sz="0" w:space="0" w:color="auto"/>
        <w:left w:val="none" w:sz="0" w:space="0" w:color="auto"/>
        <w:bottom w:val="none" w:sz="0" w:space="0" w:color="auto"/>
        <w:right w:val="none" w:sz="0" w:space="0" w:color="auto"/>
      </w:divBdr>
    </w:div>
    <w:div w:id="694817919">
      <w:bodyDiv w:val="1"/>
      <w:marLeft w:val="0"/>
      <w:marRight w:val="0"/>
      <w:marTop w:val="0"/>
      <w:marBottom w:val="0"/>
      <w:divBdr>
        <w:top w:val="none" w:sz="0" w:space="0" w:color="auto"/>
        <w:left w:val="none" w:sz="0" w:space="0" w:color="auto"/>
        <w:bottom w:val="none" w:sz="0" w:space="0" w:color="auto"/>
        <w:right w:val="none" w:sz="0" w:space="0" w:color="auto"/>
      </w:divBdr>
    </w:div>
    <w:div w:id="695036271">
      <w:bodyDiv w:val="1"/>
      <w:marLeft w:val="0"/>
      <w:marRight w:val="0"/>
      <w:marTop w:val="0"/>
      <w:marBottom w:val="0"/>
      <w:divBdr>
        <w:top w:val="none" w:sz="0" w:space="0" w:color="auto"/>
        <w:left w:val="none" w:sz="0" w:space="0" w:color="auto"/>
        <w:bottom w:val="none" w:sz="0" w:space="0" w:color="auto"/>
        <w:right w:val="none" w:sz="0" w:space="0" w:color="auto"/>
      </w:divBdr>
    </w:div>
    <w:div w:id="699743826">
      <w:bodyDiv w:val="1"/>
      <w:marLeft w:val="0"/>
      <w:marRight w:val="0"/>
      <w:marTop w:val="0"/>
      <w:marBottom w:val="0"/>
      <w:divBdr>
        <w:top w:val="none" w:sz="0" w:space="0" w:color="auto"/>
        <w:left w:val="none" w:sz="0" w:space="0" w:color="auto"/>
        <w:bottom w:val="none" w:sz="0" w:space="0" w:color="auto"/>
        <w:right w:val="none" w:sz="0" w:space="0" w:color="auto"/>
      </w:divBdr>
    </w:div>
    <w:div w:id="700088197">
      <w:bodyDiv w:val="1"/>
      <w:marLeft w:val="0"/>
      <w:marRight w:val="0"/>
      <w:marTop w:val="0"/>
      <w:marBottom w:val="0"/>
      <w:divBdr>
        <w:top w:val="none" w:sz="0" w:space="0" w:color="auto"/>
        <w:left w:val="none" w:sz="0" w:space="0" w:color="auto"/>
        <w:bottom w:val="none" w:sz="0" w:space="0" w:color="auto"/>
        <w:right w:val="none" w:sz="0" w:space="0" w:color="auto"/>
      </w:divBdr>
    </w:div>
    <w:div w:id="701980643">
      <w:bodyDiv w:val="1"/>
      <w:marLeft w:val="0"/>
      <w:marRight w:val="0"/>
      <w:marTop w:val="0"/>
      <w:marBottom w:val="0"/>
      <w:divBdr>
        <w:top w:val="none" w:sz="0" w:space="0" w:color="auto"/>
        <w:left w:val="none" w:sz="0" w:space="0" w:color="auto"/>
        <w:bottom w:val="none" w:sz="0" w:space="0" w:color="auto"/>
        <w:right w:val="none" w:sz="0" w:space="0" w:color="auto"/>
      </w:divBdr>
    </w:div>
    <w:div w:id="708575366">
      <w:bodyDiv w:val="1"/>
      <w:marLeft w:val="0"/>
      <w:marRight w:val="0"/>
      <w:marTop w:val="0"/>
      <w:marBottom w:val="0"/>
      <w:divBdr>
        <w:top w:val="none" w:sz="0" w:space="0" w:color="auto"/>
        <w:left w:val="none" w:sz="0" w:space="0" w:color="auto"/>
        <w:bottom w:val="none" w:sz="0" w:space="0" w:color="auto"/>
        <w:right w:val="none" w:sz="0" w:space="0" w:color="auto"/>
      </w:divBdr>
      <w:divsChild>
        <w:div w:id="650135629">
          <w:marLeft w:val="0"/>
          <w:marRight w:val="0"/>
          <w:marTop w:val="0"/>
          <w:marBottom w:val="0"/>
          <w:divBdr>
            <w:top w:val="none" w:sz="0" w:space="0" w:color="auto"/>
            <w:left w:val="none" w:sz="0" w:space="0" w:color="auto"/>
            <w:bottom w:val="none" w:sz="0" w:space="0" w:color="auto"/>
            <w:right w:val="none" w:sz="0" w:space="0" w:color="auto"/>
          </w:divBdr>
        </w:div>
        <w:div w:id="1605188079">
          <w:marLeft w:val="0"/>
          <w:marRight w:val="0"/>
          <w:marTop w:val="0"/>
          <w:marBottom w:val="0"/>
          <w:divBdr>
            <w:top w:val="none" w:sz="0" w:space="0" w:color="auto"/>
            <w:left w:val="none" w:sz="0" w:space="0" w:color="auto"/>
            <w:bottom w:val="none" w:sz="0" w:space="0" w:color="auto"/>
            <w:right w:val="none" w:sz="0" w:space="0" w:color="auto"/>
          </w:divBdr>
        </w:div>
      </w:divsChild>
    </w:div>
    <w:div w:id="709035779">
      <w:bodyDiv w:val="1"/>
      <w:marLeft w:val="0"/>
      <w:marRight w:val="0"/>
      <w:marTop w:val="0"/>
      <w:marBottom w:val="0"/>
      <w:divBdr>
        <w:top w:val="none" w:sz="0" w:space="0" w:color="auto"/>
        <w:left w:val="none" w:sz="0" w:space="0" w:color="auto"/>
        <w:bottom w:val="none" w:sz="0" w:space="0" w:color="auto"/>
        <w:right w:val="none" w:sz="0" w:space="0" w:color="auto"/>
      </w:divBdr>
    </w:div>
    <w:div w:id="709379948">
      <w:bodyDiv w:val="1"/>
      <w:marLeft w:val="0"/>
      <w:marRight w:val="0"/>
      <w:marTop w:val="0"/>
      <w:marBottom w:val="0"/>
      <w:divBdr>
        <w:top w:val="none" w:sz="0" w:space="0" w:color="auto"/>
        <w:left w:val="none" w:sz="0" w:space="0" w:color="auto"/>
        <w:bottom w:val="none" w:sz="0" w:space="0" w:color="auto"/>
        <w:right w:val="none" w:sz="0" w:space="0" w:color="auto"/>
      </w:divBdr>
    </w:div>
    <w:div w:id="709382349">
      <w:bodyDiv w:val="1"/>
      <w:marLeft w:val="0"/>
      <w:marRight w:val="0"/>
      <w:marTop w:val="0"/>
      <w:marBottom w:val="0"/>
      <w:divBdr>
        <w:top w:val="none" w:sz="0" w:space="0" w:color="auto"/>
        <w:left w:val="none" w:sz="0" w:space="0" w:color="auto"/>
        <w:bottom w:val="none" w:sz="0" w:space="0" w:color="auto"/>
        <w:right w:val="none" w:sz="0" w:space="0" w:color="auto"/>
      </w:divBdr>
    </w:div>
    <w:div w:id="710418127">
      <w:bodyDiv w:val="1"/>
      <w:marLeft w:val="0"/>
      <w:marRight w:val="0"/>
      <w:marTop w:val="0"/>
      <w:marBottom w:val="0"/>
      <w:divBdr>
        <w:top w:val="none" w:sz="0" w:space="0" w:color="auto"/>
        <w:left w:val="none" w:sz="0" w:space="0" w:color="auto"/>
        <w:bottom w:val="none" w:sz="0" w:space="0" w:color="auto"/>
        <w:right w:val="none" w:sz="0" w:space="0" w:color="auto"/>
      </w:divBdr>
    </w:div>
    <w:div w:id="710880338">
      <w:bodyDiv w:val="1"/>
      <w:marLeft w:val="0"/>
      <w:marRight w:val="0"/>
      <w:marTop w:val="0"/>
      <w:marBottom w:val="0"/>
      <w:divBdr>
        <w:top w:val="none" w:sz="0" w:space="0" w:color="auto"/>
        <w:left w:val="none" w:sz="0" w:space="0" w:color="auto"/>
        <w:bottom w:val="none" w:sz="0" w:space="0" w:color="auto"/>
        <w:right w:val="none" w:sz="0" w:space="0" w:color="auto"/>
      </w:divBdr>
    </w:div>
    <w:div w:id="712772185">
      <w:bodyDiv w:val="1"/>
      <w:marLeft w:val="0"/>
      <w:marRight w:val="0"/>
      <w:marTop w:val="0"/>
      <w:marBottom w:val="0"/>
      <w:divBdr>
        <w:top w:val="none" w:sz="0" w:space="0" w:color="auto"/>
        <w:left w:val="none" w:sz="0" w:space="0" w:color="auto"/>
        <w:bottom w:val="none" w:sz="0" w:space="0" w:color="auto"/>
        <w:right w:val="none" w:sz="0" w:space="0" w:color="auto"/>
      </w:divBdr>
    </w:div>
    <w:div w:id="716201557">
      <w:bodyDiv w:val="1"/>
      <w:marLeft w:val="0"/>
      <w:marRight w:val="0"/>
      <w:marTop w:val="0"/>
      <w:marBottom w:val="0"/>
      <w:divBdr>
        <w:top w:val="none" w:sz="0" w:space="0" w:color="auto"/>
        <w:left w:val="none" w:sz="0" w:space="0" w:color="auto"/>
        <w:bottom w:val="none" w:sz="0" w:space="0" w:color="auto"/>
        <w:right w:val="none" w:sz="0" w:space="0" w:color="auto"/>
      </w:divBdr>
    </w:div>
    <w:div w:id="716511020">
      <w:bodyDiv w:val="1"/>
      <w:marLeft w:val="0"/>
      <w:marRight w:val="0"/>
      <w:marTop w:val="0"/>
      <w:marBottom w:val="0"/>
      <w:divBdr>
        <w:top w:val="none" w:sz="0" w:space="0" w:color="auto"/>
        <w:left w:val="none" w:sz="0" w:space="0" w:color="auto"/>
        <w:bottom w:val="none" w:sz="0" w:space="0" w:color="auto"/>
        <w:right w:val="none" w:sz="0" w:space="0" w:color="auto"/>
      </w:divBdr>
    </w:div>
    <w:div w:id="717707890">
      <w:bodyDiv w:val="1"/>
      <w:marLeft w:val="0"/>
      <w:marRight w:val="0"/>
      <w:marTop w:val="0"/>
      <w:marBottom w:val="0"/>
      <w:divBdr>
        <w:top w:val="none" w:sz="0" w:space="0" w:color="auto"/>
        <w:left w:val="none" w:sz="0" w:space="0" w:color="auto"/>
        <w:bottom w:val="none" w:sz="0" w:space="0" w:color="auto"/>
        <w:right w:val="none" w:sz="0" w:space="0" w:color="auto"/>
      </w:divBdr>
    </w:div>
    <w:div w:id="718365043">
      <w:bodyDiv w:val="1"/>
      <w:marLeft w:val="0"/>
      <w:marRight w:val="0"/>
      <w:marTop w:val="0"/>
      <w:marBottom w:val="0"/>
      <w:divBdr>
        <w:top w:val="none" w:sz="0" w:space="0" w:color="auto"/>
        <w:left w:val="none" w:sz="0" w:space="0" w:color="auto"/>
        <w:bottom w:val="none" w:sz="0" w:space="0" w:color="auto"/>
        <w:right w:val="none" w:sz="0" w:space="0" w:color="auto"/>
      </w:divBdr>
    </w:div>
    <w:div w:id="718748653">
      <w:bodyDiv w:val="1"/>
      <w:marLeft w:val="0"/>
      <w:marRight w:val="0"/>
      <w:marTop w:val="0"/>
      <w:marBottom w:val="0"/>
      <w:divBdr>
        <w:top w:val="none" w:sz="0" w:space="0" w:color="auto"/>
        <w:left w:val="none" w:sz="0" w:space="0" w:color="auto"/>
        <w:bottom w:val="none" w:sz="0" w:space="0" w:color="auto"/>
        <w:right w:val="none" w:sz="0" w:space="0" w:color="auto"/>
      </w:divBdr>
    </w:div>
    <w:div w:id="722290510">
      <w:bodyDiv w:val="1"/>
      <w:marLeft w:val="0"/>
      <w:marRight w:val="0"/>
      <w:marTop w:val="0"/>
      <w:marBottom w:val="0"/>
      <w:divBdr>
        <w:top w:val="none" w:sz="0" w:space="0" w:color="auto"/>
        <w:left w:val="none" w:sz="0" w:space="0" w:color="auto"/>
        <w:bottom w:val="none" w:sz="0" w:space="0" w:color="auto"/>
        <w:right w:val="none" w:sz="0" w:space="0" w:color="auto"/>
      </w:divBdr>
    </w:div>
    <w:div w:id="722338413">
      <w:bodyDiv w:val="1"/>
      <w:marLeft w:val="0"/>
      <w:marRight w:val="0"/>
      <w:marTop w:val="0"/>
      <w:marBottom w:val="0"/>
      <w:divBdr>
        <w:top w:val="none" w:sz="0" w:space="0" w:color="auto"/>
        <w:left w:val="none" w:sz="0" w:space="0" w:color="auto"/>
        <w:bottom w:val="none" w:sz="0" w:space="0" w:color="auto"/>
        <w:right w:val="none" w:sz="0" w:space="0" w:color="auto"/>
      </w:divBdr>
    </w:div>
    <w:div w:id="724374318">
      <w:bodyDiv w:val="1"/>
      <w:marLeft w:val="0"/>
      <w:marRight w:val="0"/>
      <w:marTop w:val="0"/>
      <w:marBottom w:val="0"/>
      <w:divBdr>
        <w:top w:val="none" w:sz="0" w:space="0" w:color="auto"/>
        <w:left w:val="none" w:sz="0" w:space="0" w:color="auto"/>
        <w:bottom w:val="none" w:sz="0" w:space="0" w:color="auto"/>
        <w:right w:val="none" w:sz="0" w:space="0" w:color="auto"/>
      </w:divBdr>
    </w:div>
    <w:div w:id="727387449">
      <w:bodyDiv w:val="1"/>
      <w:marLeft w:val="0"/>
      <w:marRight w:val="0"/>
      <w:marTop w:val="0"/>
      <w:marBottom w:val="0"/>
      <w:divBdr>
        <w:top w:val="none" w:sz="0" w:space="0" w:color="auto"/>
        <w:left w:val="none" w:sz="0" w:space="0" w:color="auto"/>
        <w:bottom w:val="none" w:sz="0" w:space="0" w:color="auto"/>
        <w:right w:val="none" w:sz="0" w:space="0" w:color="auto"/>
      </w:divBdr>
      <w:divsChild>
        <w:div w:id="813061605">
          <w:marLeft w:val="0"/>
          <w:marRight w:val="0"/>
          <w:marTop w:val="0"/>
          <w:marBottom w:val="0"/>
          <w:divBdr>
            <w:top w:val="none" w:sz="0" w:space="0" w:color="auto"/>
            <w:left w:val="none" w:sz="0" w:space="0" w:color="auto"/>
            <w:bottom w:val="none" w:sz="0" w:space="0" w:color="auto"/>
            <w:right w:val="none" w:sz="0" w:space="0" w:color="auto"/>
          </w:divBdr>
        </w:div>
        <w:div w:id="1591425193">
          <w:marLeft w:val="0"/>
          <w:marRight w:val="0"/>
          <w:marTop w:val="0"/>
          <w:marBottom w:val="0"/>
          <w:divBdr>
            <w:top w:val="none" w:sz="0" w:space="0" w:color="auto"/>
            <w:left w:val="none" w:sz="0" w:space="0" w:color="auto"/>
            <w:bottom w:val="none" w:sz="0" w:space="0" w:color="auto"/>
            <w:right w:val="none" w:sz="0" w:space="0" w:color="auto"/>
          </w:divBdr>
        </w:div>
        <w:div w:id="1029406254">
          <w:marLeft w:val="0"/>
          <w:marRight w:val="0"/>
          <w:marTop w:val="0"/>
          <w:marBottom w:val="0"/>
          <w:divBdr>
            <w:top w:val="none" w:sz="0" w:space="0" w:color="auto"/>
            <w:left w:val="none" w:sz="0" w:space="0" w:color="auto"/>
            <w:bottom w:val="none" w:sz="0" w:space="0" w:color="auto"/>
            <w:right w:val="none" w:sz="0" w:space="0" w:color="auto"/>
          </w:divBdr>
        </w:div>
        <w:div w:id="1228954828">
          <w:marLeft w:val="0"/>
          <w:marRight w:val="0"/>
          <w:marTop w:val="0"/>
          <w:marBottom w:val="0"/>
          <w:divBdr>
            <w:top w:val="none" w:sz="0" w:space="0" w:color="auto"/>
            <w:left w:val="none" w:sz="0" w:space="0" w:color="auto"/>
            <w:bottom w:val="none" w:sz="0" w:space="0" w:color="auto"/>
            <w:right w:val="none" w:sz="0" w:space="0" w:color="auto"/>
          </w:divBdr>
        </w:div>
        <w:div w:id="735516248">
          <w:marLeft w:val="0"/>
          <w:marRight w:val="0"/>
          <w:marTop w:val="0"/>
          <w:marBottom w:val="0"/>
          <w:divBdr>
            <w:top w:val="none" w:sz="0" w:space="0" w:color="auto"/>
            <w:left w:val="none" w:sz="0" w:space="0" w:color="auto"/>
            <w:bottom w:val="none" w:sz="0" w:space="0" w:color="auto"/>
            <w:right w:val="none" w:sz="0" w:space="0" w:color="auto"/>
          </w:divBdr>
        </w:div>
        <w:div w:id="1160773779">
          <w:marLeft w:val="0"/>
          <w:marRight w:val="0"/>
          <w:marTop w:val="0"/>
          <w:marBottom w:val="0"/>
          <w:divBdr>
            <w:top w:val="none" w:sz="0" w:space="0" w:color="auto"/>
            <w:left w:val="none" w:sz="0" w:space="0" w:color="auto"/>
            <w:bottom w:val="none" w:sz="0" w:space="0" w:color="auto"/>
            <w:right w:val="none" w:sz="0" w:space="0" w:color="auto"/>
          </w:divBdr>
        </w:div>
        <w:div w:id="327488177">
          <w:marLeft w:val="0"/>
          <w:marRight w:val="0"/>
          <w:marTop w:val="0"/>
          <w:marBottom w:val="0"/>
          <w:divBdr>
            <w:top w:val="none" w:sz="0" w:space="0" w:color="auto"/>
            <w:left w:val="none" w:sz="0" w:space="0" w:color="auto"/>
            <w:bottom w:val="none" w:sz="0" w:space="0" w:color="auto"/>
            <w:right w:val="none" w:sz="0" w:space="0" w:color="auto"/>
          </w:divBdr>
        </w:div>
        <w:div w:id="517281933">
          <w:marLeft w:val="0"/>
          <w:marRight w:val="0"/>
          <w:marTop w:val="0"/>
          <w:marBottom w:val="0"/>
          <w:divBdr>
            <w:top w:val="none" w:sz="0" w:space="0" w:color="auto"/>
            <w:left w:val="none" w:sz="0" w:space="0" w:color="auto"/>
            <w:bottom w:val="none" w:sz="0" w:space="0" w:color="auto"/>
            <w:right w:val="none" w:sz="0" w:space="0" w:color="auto"/>
          </w:divBdr>
        </w:div>
        <w:div w:id="1712802124">
          <w:marLeft w:val="0"/>
          <w:marRight w:val="0"/>
          <w:marTop w:val="0"/>
          <w:marBottom w:val="0"/>
          <w:divBdr>
            <w:top w:val="none" w:sz="0" w:space="0" w:color="auto"/>
            <w:left w:val="none" w:sz="0" w:space="0" w:color="auto"/>
            <w:bottom w:val="none" w:sz="0" w:space="0" w:color="auto"/>
            <w:right w:val="none" w:sz="0" w:space="0" w:color="auto"/>
          </w:divBdr>
        </w:div>
        <w:div w:id="109477007">
          <w:marLeft w:val="0"/>
          <w:marRight w:val="0"/>
          <w:marTop w:val="0"/>
          <w:marBottom w:val="0"/>
          <w:divBdr>
            <w:top w:val="none" w:sz="0" w:space="0" w:color="auto"/>
            <w:left w:val="none" w:sz="0" w:space="0" w:color="auto"/>
            <w:bottom w:val="none" w:sz="0" w:space="0" w:color="auto"/>
            <w:right w:val="none" w:sz="0" w:space="0" w:color="auto"/>
          </w:divBdr>
        </w:div>
        <w:div w:id="478619461">
          <w:marLeft w:val="0"/>
          <w:marRight w:val="0"/>
          <w:marTop w:val="0"/>
          <w:marBottom w:val="0"/>
          <w:divBdr>
            <w:top w:val="none" w:sz="0" w:space="0" w:color="auto"/>
            <w:left w:val="none" w:sz="0" w:space="0" w:color="auto"/>
            <w:bottom w:val="none" w:sz="0" w:space="0" w:color="auto"/>
            <w:right w:val="none" w:sz="0" w:space="0" w:color="auto"/>
          </w:divBdr>
        </w:div>
        <w:div w:id="374160099">
          <w:marLeft w:val="0"/>
          <w:marRight w:val="0"/>
          <w:marTop w:val="0"/>
          <w:marBottom w:val="0"/>
          <w:divBdr>
            <w:top w:val="none" w:sz="0" w:space="0" w:color="auto"/>
            <w:left w:val="none" w:sz="0" w:space="0" w:color="auto"/>
            <w:bottom w:val="none" w:sz="0" w:space="0" w:color="auto"/>
            <w:right w:val="none" w:sz="0" w:space="0" w:color="auto"/>
          </w:divBdr>
        </w:div>
        <w:div w:id="847451432">
          <w:marLeft w:val="0"/>
          <w:marRight w:val="0"/>
          <w:marTop w:val="0"/>
          <w:marBottom w:val="0"/>
          <w:divBdr>
            <w:top w:val="none" w:sz="0" w:space="0" w:color="auto"/>
            <w:left w:val="none" w:sz="0" w:space="0" w:color="auto"/>
            <w:bottom w:val="none" w:sz="0" w:space="0" w:color="auto"/>
            <w:right w:val="none" w:sz="0" w:space="0" w:color="auto"/>
          </w:divBdr>
        </w:div>
        <w:div w:id="832381801">
          <w:marLeft w:val="0"/>
          <w:marRight w:val="0"/>
          <w:marTop w:val="0"/>
          <w:marBottom w:val="0"/>
          <w:divBdr>
            <w:top w:val="none" w:sz="0" w:space="0" w:color="auto"/>
            <w:left w:val="none" w:sz="0" w:space="0" w:color="auto"/>
            <w:bottom w:val="none" w:sz="0" w:space="0" w:color="auto"/>
            <w:right w:val="none" w:sz="0" w:space="0" w:color="auto"/>
          </w:divBdr>
        </w:div>
        <w:div w:id="411242282">
          <w:marLeft w:val="0"/>
          <w:marRight w:val="0"/>
          <w:marTop w:val="0"/>
          <w:marBottom w:val="0"/>
          <w:divBdr>
            <w:top w:val="none" w:sz="0" w:space="0" w:color="auto"/>
            <w:left w:val="none" w:sz="0" w:space="0" w:color="auto"/>
            <w:bottom w:val="none" w:sz="0" w:space="0" w:color="auto"/>
            <w:right w:val="none" w:sz="0" w:space="0" w:color="auto"/>
          </w:divBdr>
        </w:div>
        <w:div w:id="1460298745">
          <w:marLeft w:val="0"/>
          <w:marRight w:val="0"/>
          <w:marTop w:val="0"/>
          <w:marBottom w:val="0"/>
          <w:divBdr>
            <w:top w:val="none" w:sz="0" w:space="0" w:color="auto"/>
            <w:left w:val="none" w:sz="0" w:space="0" w:color="auto"/>
            <w:bottom w:val="none" w:sz="0" w:space="0" w:color="auto"/>
            <w:right w:val="none" w:sz="0" w:space="0" w:color="auto"/>
          </w:divBdr>
        </w:div>
        <w:div w:id="1625964897">
          <w:marLeft w:val="0"/>
          <w:marRight w:val="0"/>
          <w:marTop w:val="0"/>
          <w:marBottom w:val="0"/>
          <w:divBdr>
            <w:top w:val="none" w:sz="0" w:space="0" w:color="auto"/>
            <w:left w:val="none" w:sz="0" w:space="0" w:color="auto"/>
            <w:bottom w:val="none" w:sz="0" w:space="0" w:color="auto"/>
            <w:right w:val="none" w:sz="0" w:space="0" w:color="auto"/>
          </w:divBdr>
        </w:div>
        <w:div w:id="963460566">
          <w:marLeft w:val="0"/>
          <w:marRight w:val="0"/>
          <w:marTop w:val="0"/>
          <w:marBottom w:val="0"/>
          <w:divBdr>
            <w:top w:val="none" w:sz="0" w:space="0" w:color="auto"/>
            <w:left w:val="none" w:sz="0" w:space="0" w:color="auto"/>
            <w:bottom w:val="none" w:sz="0" w:space="0" w:color="auto"/>
            <w:right w:val="none" w:sz="0" w:space="0" w:color="auto"/>
          </w:divBdr>
        </w:div>
        <w:div w:id="1489636556">
          <w:marLeft w:val="0"/>
          <w:marRight w:val="0"/>
          <w:marTop w:val="0"/>
          <w:marBottom w:val="0"/>
          <w:divBdr>
            <w:top w:val="none" w:sz="0" w:space="0" w:color="auto"/>
            <w:left w:val="none" w:sz="0" w:space="0" w:color="auto"/>
            <w:bottom w:val="none" w:sz="0" w:space="0" w:color="auto"/>
            <w:right w:val="none" w:sz="0" w:space="0" w:color="auto"/>
          </w:divBdr>
        </w:div>
        <w:div w:id="1846548489">
          <w:marLeft w:val="0"/>
          <w:marRight w:val="0"/>
          <w:marTop w:val="0"/>
          <w:marBottom w:val="0"/>
          <w:divBdr>
            <w:top w:val="none" w:sz="0" w:space="0" w:color="auto"/>
            <w:left w:val="none" w:sz="0" w:space="0" w:color="auto"/>
            <w:bottom w:val="none" w:sz="0" w:space="0" w:color="auto"/>
            <w:right w:val="none" w:sz="0" w:space="0" w:color="auto"/>
          </w:divBdr>
        </w:div>
      </w:divsChild>
    </w:div>
    <w:div w:id="727993289">
      <w:bodyDiv w:val="1"/>
      <w:marLeft w:val="0"/>
      <w:marRight w:val="0"/>
      <w:marTop w:val="0"/>
      <w:marBottom w:val="0"/>
      <w:divBdr>
        <w:top w:val="none" w:sz="0" w:space="0" w:color="auto"/>
        <w:left w:val="none" w:sz="0" w:space="0" w:color="auto"/>
        <w:bottom w:val="none" w:sz="0" w:space="0" w:color="auto"/>
        <w:right w:val="none" w:sz="0" w:space="0" w:color="auto"/>
      </w:divBdr>
    </w:div>
    <w:div w:id="728891982">
      <w:bodyDiv w:val="1"/>
      <w:marLeft w:val="0"/>
      <w:marRight w:val="0"/>
      <w:marTop w:val="0"/>
      <w:marBottom w:val="0"/>
      <w:divBdr>
        <w:top w:val="none" w:sz="0" w:space="0" w:color="auto"/>
        <w:left w:val="none" w:sz="0" w:space="0" w:color="auto"/>
        <w:bottom w:val="none" w:sz="0" w:space="0" w:color="auto"/>
        <w:right w:val="none" w:sz="0" w:space="0" w:color="auto"/>
      </w:divBdr>
    </w:div>
    <w:div w:id="729765024">
      <w:bodyDiv w:val="1"/>
      <w:marLeft w:val="0"/>
      <w:marRight w:val="0"/>
      <w:marTop w:val="0"/>
      <w:marBottom w:val="0"/>
      <w:divBdr>
        <w:top w:val="none" w:sz="0" w:space="0" w:color="auto"/>
        <w:left w:val="none" w:sz="0" w:space="0" w:color="auto"/>
        <w:bottom w:val="none" w:sz="0" w:space="0" w:color="auto"/>
        <w:right w:val="none" w:sz="0" w:space="0" w:color="auto"/>
      </w:divBdr>
    </w:div>
    <w:div w:id="729884245">
      <w:bodyDiv w:val="1"/>
      <w:marLeft w:val="0"/>
      <w:marRight w:val="0"/>
      <w:marTop w:val="0"/>
      <w:marBottom w:val="0"/>
      <w:divBdr>
        <w:top w:val="none" w:sz="0" w:space="0" w:color="auto"/>
        <w:left w:val="none" w:sz="0" w:space="0" w:color="auto"/>
        <w:bottom w:val="none" w:sz="0" w:space="0" w:color="auto"/>
        <w:right w:val="none" w:sz="0" w:space="0" w:color="auto"/>
      </w:divBdr>
    </w:div>
    <w:div w:id="730034245">
      <w:bodyDiv w:val="1"/>
      <w:marLeft w:val="0"/>
      <w:marRight w:val="0"/>
      <w:marTop w:val="0"/>
      <w:marBottom w:val="0"/>
      <w:divBdr>
        <w:top w:val="none" w:sz="0" w:space="0" w:color="auto"/>
        <w:left w:val="none" w:sz="0" w:space="0" w:color="auto"/>
        <w:bottom w:val="none" w:sz="0" w:space="0" w:color="auto"/>
        <w:right w:val="none" w:sz="0" w:space="0" w:color="auto"/>
      </w:divBdr>
    </w:div>
    <w:div w:id="730690426">
      <w:bodyDiv w:val="1"/>
      <w:marLeft w:val="0"/>
      <w:marRight w:val="0"/>
      <w:marTop w:val="0"/>
      <w:marBottom w:val="0"/>
      <w:divBdr>
        <w:top w:val="none" w:sz="0" w:space="0" w:color="auto"/>
        <w:left w:val="none" w:sz="0" w:space="0" w:color="auto"/>
        <w:bottom w:val="none" w:sz="0" w:space="0" w:color="auto"/>
        <w:right w:val="none" w:sz="0" w:space="0" w:color="auto"/>
      </w:divBdr>
      <w:divsChild>
        <w:div w:id="1540824450">
          <w:marLeft w:val="0"/>
          <w:marRight w:val="0"/>
          <w:marTop w:val="0"/>
          <w:marBottom w:val="0"/>
          <w:divBdr>
            <w:top w:val="none" w:sz="0" w:space="0" w:color="auto"/>
            <w:left w:val="none" w:sz="0" w:space="0" w:color="auto"/>
            <w:bottom w:val="none" w:sz="0" w:space="0" w:color="auto"/>
            <w:right w:val="none" w:sz="0" w:space="0" w:color="auto"/>
          </w:divBdr>
        </w:div>
        <w:div w:id="553126922">
          <w:marLeft w:val="0"/>
          <w:marRight w:val="0"/>
          <w:marTop w:val="0"/>
          <w:marBottom w:val="0"/>
          <w:divBdr>
            <w:top w:val="none" w:sz="0" w:space="0" w:color="auto"/>
            <w:left w:val="none" w:sz="0" w:space="0" w:color="auto"/>
            <w:bottom w:val="none" w:sz="0" w:space="0" w:color="auto"/>
            <w:right w:val="none" w:sz="0" w:space="0" w:color="auto"/>
          </w:divBdr>
        </w:div>
        <w:div w:id="1593465877">
          <w:marLeft w:val="0"/>
          <w:marRight w:val="0"/>
          <w:marTop w:val="0"/>
          <w:marBottom w:val="0"/>
          <w:divBdr>
            <w:top w:val="none" w:sz="0" w:space="0" w:color="auto"/>
            <w:left w:val="none" w:sz="0" w:space="0" w:color="auto"/>
            <w:bottom w:val="none" w:sz="0" w:space="0" w:color="auto"/>
            <w:right w:val="none" w:sz="0" w:space="0" w:color="auto"/>
          </w:divBdr>
        </w:div>
        <w:div w:id="1183475222">
          <w:marLeft w:val="0"/>
          <w:marRight w:val="0"/>
          <w:marTop w:val="0"/>
          <w:marBottom w:val="0"/>
          <w:divBdr>
            <w:top w:val="none" w:sz="0" w:space="0" w:color="auto"/>
            <w:left w:val="none" w:sz="0" w:space="0" w:color="auto"/>
            <w:bottom w:val="none" w:sz="0" w:space="0" w:color="auto"/>
            <w:right w:val="none" w:sz="0" w:space="0" w:color="auto"/>
          </w:divBdr>
        </w:div>
        <w:div w:id="323705638">
          <w:marLeft w:val="0"/>
          <w:marRight w:val="0"/>
          <w:marTop w:val="0"/>
          <w:marBottom w:val="0"/>
          <w:divBdr>
            <w:top w:val="none" w:sz="0" w:space="0" w:color="auto"/>
            <w:left w:val="none" w:sz="0" w:space="0" w:color="auto"/>
            <w:bottom w:val="none" w:sz="0" w:space="0" w:color="auto"/>
            <w:right w:val="none" w:sz="0" w:space="0" w:color="auto"/>
          </w:divBdr>
        </w:div>
        <w:div w:id="1783718318">
          <w:marLeft w:val="0"/>
          <w:marRight w:val="0"/>
          <w:marTop w:val="0"/>
          <w:marBottom w:val="0"/>
          <w:divBdr>
            <w:top w:val="none" w:sz="0" w:space="0" w:color="auto"/>
            <w:left w:val="none" w:sz="0" w:space="0" w:color="auto"/>
            <w:bottom w:val="none" w:sz="0" w:space="0" w:color="auto"/>
            <w:right w:val="none" w:sz="0" w:space="0" w:color="auto"/>
          </w:divBdr>
        </w:div>
        <w:div w:id="2030788008">
          <w:marLeft w:val="0"/>
          <w:marRight w:val="0"/>
          <w:marTop w:val="0"/>
          <w:marBottom w:val="0"/>
          <w:divBdr>
            <w:top w:val="none" w:sz="0" w:space="0" w:color="auto"/>
            <w:left w:val="none" w:sz="0" w:space="0" w:color="auto"/>
            <w:bottom w:val="none" w:sz="0" w:space="0" w:color="auto"/>
            <w:right w:val="none" w:sz="0" w:space="0" w:color="auto"/>
          </w:divBdr>
        </w:div>
        <w:div w:id="379476597">
          <w:marLeft w:val="0"/>
          <w:marRight w:val="0"/>
          <w:marTop w:val="0"/>
          <w:marBottom w:val="0"/>
          <w:divBdr>
            <w:top w:val="none" w:sz="0" w:space="0" w:color="auto"/>
            <w:left w:val="none" w:sz="0" w:space="0" w:color="auto"/>
            <w:bottom w:val="none" w:sz="0" w:space="0" w:color="auto"/>
            <w:right w:val="none" w:sz="0" w:space="0" w:color="auto"/>
          </w:divBdr>
        </w:div>
        <w:div w:id="1581601660">
          <w:marLeft w:val="0"/>
          <w:marRight w:val="0"/>
          <w:marTop w:val="0"/>
          <w:marBottom w:val="0"/>
          <w:divBdr>
            <w:top w:val="none" w:sz="0" w:space="0" w:color="auto"/>
            <w:left w:val="none" w:sz="0" w:space="0" w:color="auto"/>
            <w:bottom w:val="none" w:sz="0" w:space="0" w:color="auto"/>
            <w:right w:val="none" w:sz="0" w:space="0" w:color="auto"/>
          </w:divBdr>
        </w:div>
        <w:div w:id="1619753759">
          <w:marLeft w:val="0"/>
          <w:marRight w:val="0"/>
          <w:marTop w:val="0"/>
          <w:marBottom w:val="0"/>
          <w:divBdr>
            <w:top w:val="none" w:sz="0" w:space="0" w:color="auto"/>
            <w:left w:val="none" w:sz="0" w:space="0" w:color="auto"/>
            <w:bottom w:val="none" w:sz="0" w:space="0" w:color="auto"/>
            <w:right w:val="none" w:sz="0" w:space="0" w:color="auto"/>
          </w:divBdr>
        </w:div>
        <w:div w:id="328605242">
          <w:marLeft w:val="0"/>
          <w:marRight w:val="0"/>
          <w:marTop w:val="0"/>
          <w:marBottom w:val="0"/>
          <w:divBdr>
            <w:top w:val="none" w:sz="0" w:space="0" w:color="auto"/>
            <w:left w:val="none" w:sz="0" w:space="0" w:color="auto"/>
            <w:bottom w:val="none" w:sz="0" w:space="0" w:color="auto"/>
            <w:right w:val="none" w:sz="0" w:space="0" w:color="auto"/>
          </w:divBdr>
        </w:div>
        <w:div w:id="844176416">
          <w:marLeft w:val="0"/>
          <w:marRight w:val="0"/>
          <w:marTop w:val="0"/>
          <w:marBottom w:val="0"/>
          <w:divBdr>
            <w:top w:val="none" w:sz="0" w:space="0" w:color="auto"/>
            <w:left w:val="none" w:sz="0" w:space="0" w:color="auto"/>
            <w:bottom w:val="none" w:sz="0" w:space="0" w:color="auto"/>
            <w:right w:val="none" w:sz="0" w:space="0" w:color="auto"/>
          </w:divBdr>
        </w:div>
        <w:div w:id="65155937">
          <w:marLeft w:val="0"/>
          <w:marRight w:val="0"/>
          <w:marTop w:val="0"/>
          <w:marBottom w:val="0"/>
          <w:divBdr>
            <w:top w:val="none" w:sz="0" w:space="0" w:color="auto"/>
            <w:left w:val="none" w:sz="0" w:space="0" w:color="auto"/>
            <w:bottom w:val="none" w:sz="0" w:space="0" w:color="auto"/>
            <w:right w:val="none" w:sz="0" w:space="0" w:color="auto"/>
          </w:divBdr>
        </w:div>
        <w:div w:id="563639127">
          <w:marLeft w:val="0"/>
          <w:marRight w:val="0"/>
          <w:marTop w:val="0"/>
          <w:marBottom w:val="0"/>
          <w:divBdr>
            <w:top w:val="none" w:sz="0" w:space="0" w:color="auto"/>
            <w:left w:val="none" w:sz="0" w:space="0" w:color="auto"/>
            <w:bottom w:val="none" w:sz="0" w:space="0" w:color="auto"/>
            <w:right w:val="none" w:sz="0" w:space="0" w:color="auto"/>
          </w:divBdr>
        </w:div>
        <w:div w:id="144706650">
          <w:marLeft w:val="0"/>
          <w:marRight w:val="0"/>
          <w:marTop w:val="0"/>
          <w:marBottom w:val="0"/>
          <w:divBdr>
            <w:top w:val="none" w:sz="0" w:space="0" w:color="auto"/>
            <w:left w:val="none" w:sz="0" w:space="0" w:color="auto"/>
            <w:bottom w:val="none" w:sz="0" w:space="0" w:color="auto"/>
            <w:right w:val="none" w:sz="0" w:space="0" w:color="auto"/>
          </w:divBdr>
        </w:div>
        <w:div w:id="1828475204">
          <w:marLeft w:val="0"/>
          <w:marRight w:val="0"/>
          <w:marTop w:val="0"/>
          <w:marBottom w:val="0"/>
          <w:divBdr>
            <w:top w:val="none" w:sz="0" w:space="0" w:color="auto"/>
            <w:left w:val="none" w:sz="0" w:space="0" w:color="auto"/>
            <w:bottom w:val="none" w:sz="0" w:space="0" w:color="auto"/>
            <w:right w:val="none" w:sz="0" w:space="0" w:color="auto"/>
          </w:divBdr>
        </w:div>
        <w:div w:id="1258562293">
          <w:marLeft w:val="0"/>
          <w:marRight w:val="0"/>
          <w:marTop w:val="0"/>
          <w:marBottom w:val="0"/>
          <w:divBdr>
            <w:top w:val="none" w:sz="0" w:space="0" w:color="auto"/>
            <w:left w:val="none" w:sz="0" w:space="0" w:color="auto"/>
            <w:bottom w:val="none" w:sz="0" w:space="0" w:color="auto"/>
            <w:right w:val="none" w:sz="0" w:space="0" w:color="auto"/>
          </w:divBdr>
        </w:div>
        <w:div w:id="545915077">
          <w:marLeft w:val="0"/>
          <w:marRight w:val="0"/>
          <w:marTop w:val="0"/>
          <w:marBottom w:val="0"/>
          <w:divBdr>
            <w:top w:val="none" w:sz="0" w:space="0" w:color="auto"/>
            <w:left w:val="none" w:sz="0" w:space="0" w:color="auto"/>
            <w:bottom w:val="none" w:sz="0" w:space="0" w:color="auto"/>
            <w:right w:val="none" w:sz="0" w:space="0" w:color="auto"/>
          </w:divBdr>
        </w:div>
        <w:div w:id="409430696">
          <w:marLeft w:val="0"/>
          <w:marRight w:val="0"/>
          <w:marTop w:val="0"/>
          <w:marBottom w:val="0"/>
          <w:divBdr>
            <w:top w:val="none" w:sz="0" w:space="0" w:color="auto"/>
            <w:left w:val="none" w:sz="0" w:space="0" w:color="auto"/>
            <w:bottom w:val="none" w:sz="0" w:space="0" w:color="auto"/>
            <w:right w:val="none" w:sz="0" w:space="0" w:color="auto"/>
          </w:divBdr>
        </w:div>
        <w:div w:id="1450665307">
          <w:marLeft w:val="0"/>
          <w:marRight w:val="0"/>
          <w:marTop w:val="0"/>
          <w:marBottom w:val="0"/>
          <w:divBdr>
            <w:top w:val="none" w:sz="0" w:space="0" w:color="auto"/>
            <w:left w:val="none" w:sz="0" w:space="0" w:color="auto"/>
            <w:bottom w:val="none" w:sz="0" w:space="0" w:color="auto"/>
            <w:right w:val="none" w:sz="0" w:space="0" w:color="auto"/>
          </w:divBdr>
        </w:div>
        <w:div w:id="65764444">
          <w:marLeft w:val="0"/>
          <w:marRight w:val="0"/>
          <w:marTop w:val="0"/>
          <w:marBottom w:val="0"/>
          <w:divBdr>
            <w:top w:val="none" w:sz="0" w:space="0" w:color="auto"/>
            <w:left w:val="none" w:sz="0" w:space="0" w:color="auto"/>
            <w:bottom w:val="none" w:sz="0" w:space="0" w:color="auto"/>
            <w:right w:val="none" w:sz="0" w:space="0" w:color="auto"/>
          </w:divBdr>
        </w:div>
        <w:div w:id="1973050217">
          <w:marLeft w:val="0"/>
          <w:marRight w:val="0"/>
          <w:marTop w:val="0"/>
          <w:marBottom w:val="0"/>
          <w:divBdr>
            <w:top w:val="none" w:sz="0" w:space="0" w:color="auto"/>
            <w:left w:val="none" w:sz="0" w:space="0" w:color="auto"/>
            <w:bottom w:val="none" w:sz="0" w:space="0" w:color="auto"/>
            <w:right w:val="none" w:sz="0" w:space="0" w:color="auto"/>
          </w:divBdr>
        </w:div>
        <w:div w:id="1668242357">
          <w:marLeft w:val="0"/>
          <w:marRight w:val="0"/>
          <w:marTop w:val="0"/>
          <w:marBottom w:val="0"/>
          <w:divBdr>
            <w:top w:val="none" w:sz="0" w:space="0" w:color="auto"/>
            <w:left w:val="none" w:sz="0" w:space="0" w:color="auto"/>
            <w:bottom w:val="none" w:sz="0" w:space="0" w:color="auto"/>
            <w:right w:val="none" w:sz="0" w:space="0" w:color="auto"/>
          </w:divBdr>
        </w:div>
        <w:div w:id="1638417188">
          <w:marLeft w:val="0"/>
          <w:marRight w:val="0"/>
          <w:marTop w:val="0"/>
          <w:marBottom w:val="0"/>
          <w:divBdr>
            <w:top w:val="none" w:sz="0" w:space="0" w:color="auto"/>
            <w:left w:val="none" w:sz="0" w:space="0" w:color="auto"/>
            <w:bottom w:val="none" w:sz="0" w:space="0" w:color="auto"/>
            <w:right w:val="none" w:sz="0" w:space="0" w:color="auto"/>
          </w:divBdr>
        </w:div>
        <w:div w:id="1554003219">
          <w:marLeft w:val="0"/>
          <w:marRight w:val="0"/>
          <w:marTop w:val="0"/>
          <w:marBottom w:val="0"/>
          <w:divBdr>
            <w:top w:val="none" w:sz="0" w:space="0" w:color="auto"/>
            <w:left w:val="none" w:sz="0" w:space="0" w:color="auto"/>
            <w:bottom w:val="none" w:sz="0" w:space="0" w:color="auto"/>
            <w:right w:val="none" w:sz="0" w:space="0" w:color="auto"/>
          </w:divBdr>
        </w:div>
        <w:div w:id="761298298">
          <w:marLeft w:val="0"/>
          <w:marRight w:val="0"/>
          <w:marTop w:val="0"/>
          <w:marBottom w:val="0"/>
          <w:divBdr>
            <w:top w:val="none" w:sz="0" w:space="0" w:color="auto"/>
            <w:left w:val="none" w:sz="0" w:space="0" w:color="auto"/>
            <w:bottom w:val="none" w:sz="0" w:space="0" w:color="auto"/>
            <w:right w:val="none" w:sz="0" w:space="0" w:color="auto"/>
          </w:divBdr>
        </w:div>
        <w:div w:id="1319457485">
          <w:marLeft w:val="0"/>
          <w:marRight w:val="0"/>
          <w:marTop w:val="0"/>
          <w:marBottom w:val="0"/>
          <w:divBdr>
            <w:top w:val="none" w:sz="0" w:space="0" w:color="auto"/>
            <w:left w:val="none" w:sz="0" w:space="0" w:color="auto"/>
            <w:bottom w:val="none" w:sz="0" w:space="0" w:color="auto"/>
            <w:right w:val="none" w:sz="0" w:space="0" w:color="auto"/>
          </w:divBdr>
        </w:div>
        <w:div w:id="362051410">
          <w:marLeft w:val="0"/>
          <w:marRight w:val="0"/>
          <w:marTop w:val="0"/>
          <w:marBottom w:val="0"/>
          <w:divBdr>
            <w:top w:val="none" w:sz="0" w:space="0" w:color="auto"/>
            <w:left w:val="none" w:sz="0" w:space="0" w:color="auto"/>
            <w:bottom w:val="none" w:sz="0" w:space="0" w:color="auto"/>
            <w:right w:val="none" w:sz="0" w:space="0" w:color="auto"/>
          </w:divBdr>
        </w:div>
        <w:div w:id="730275375">
          <w:marLeft w:val="0"/>
          <w:marRight w:val="0"/>
          <w:marTop w:val="0"/>
          <w:marBottom w:val="0"/>
          <w:divBdr>
            <w:top w:val="none" w:sz="0" w:space="0" w:color="auto"/>
            <w:left w:val="none" w:sz="0" w:space="0" w:color="auto"/>
            <w:bottom w:val="none" w:sz="0" w:space="0" w:color="auto"/>
            <w:right w:val="none" w:sz="0" w:space="0" w:color="auto"/>
          </w:divBdr>
        </w:div>
        <w:div w:id="178469621">
          <w:marLeft w:val="0"/>
          <w:marRight w:val="0"/>
          <w:marTop w:val="0"/>
          <w:marBottom w:val="0"/>
          <w:divBdr>
            <w:top w:val="none" w:sz="0" w:space="0" w:color="auto"/>
            <w:left w:val="none" w:sz="0" w:space="0" w:color="auto"/>
            <w:bottom w:val="none" w:sz="0" w:space="0" w:color="auto"/>
            <w:right w:val="none" w:sz="0" w:space="0" w:color="auto"/>
          </w:divBdr>
        </w:div>
        <w:div w:id="1415473802">
          <w:marLeft w:val="0"/>
          <w:marRight w:val="0"/>
          <w:marTop w:val="0"/>
          <w:marBottom w:val="0"/>
          <w:divBdr>
            <w:top w:val="none" w:sz="0" w:space="0" w:color="auto"/>
            <w:left w:val="none" w:sz="0" w:space="0" w:color="auto"/>
            <w:bottom w:val="none" w:sz="0" w:space="0" w:color="auto"/>
            <w:right w:val="none" w:sz="0" w:space="0" w:color="auto"/>
          </w:divBdr>
        </w:div>
        <w:div w:id="1702315590">
          <w:marLeft w:val="0"/>
          <w:marRight w:val="0"/>
          <w:marTop w:val="0"/>
          <w:marBottom w:val="0"/>
          <w:divBdr>
            <w:top w:val="none" w:sz="0" w:space="0" w:color="auto"/>
            <w:left w:val="none" w:sz="0" w:space="0" w:color="auto"/>
            <w:bottom w:val="none" w:sz="0" w:space="0" w:color="auto"/>
            <w:right w:val="none" w:sz="0" w:space="0" w:color="auto"/>
          </w:divBdr>
        </w:div>
        <w:div w:id="158280401">
          <w:marLeft w:val="0"/>
          <w:marRight w:val="0"/>
          <w:marTop w:val="0"/>
          <w:marBottom w:val="0"/>
          <w:divBdr>
            <w:top w:val="none" w:sz="0" w:space="0" w:color="auto"/>
            <w:left w:val="none" w:sz="0" w:space="0" w:color="auto"/>
            <w:bottom w:val="none" w:sz="0" w:space="0" w:color="auto"/>
            <w:right w:val="none" w:sz="0" w:space="0" w:color="auto"/>
          </w:divBdr>
        </w:div>
        <w:div w:id="991375294">
          <w:marLeft w:val="0"/>
          <w:marRight w:val="0"/>
          <w:marTop w:val="0"/>
          <w:marBottom w:val="0"/>
          <w:divBdr>
            <w:top w:val="none" w:sz="0" w:space="0" w:color="auto"/>
            <w:left w:val="none" w:sz="0" w:space="0" w:color="auto"/>
            <w:bottom w:val="none" w:sz="0" w:space="0" w:color="auto"/>
            <w:right w:val="none" w:sz="0" w:space="0" w:color="auto"/>
          </w:divBdr>
        </w:div>
      </w:divsChild>
    </w:div>
    <w:div w:id="735012689">
      <w:bodyDiv w:val="1"/>
      <w:marLeft w:val="0"/>
      <w:marRight w:val="0"/>
      <w:marTop w:val="0"/>
      <w:marBottom w:val="0"/>
      <w:divBdr>
        <w:top w:val="none" w:sz="0" w:space="0" w:color="auto"/>
        <w:left w:val="none" w:sz="0" w:space="0" w:color="auto"/>
        <w:bottom w:val="none" w:sz="0" w:space="0" w:color="auto"/>
        <w:right w:val="none" w:sz="0" w:space="0" w:color="auto"/>
      </w:divBdr>
    </w:div>
    <w:div w:id="736434353">
      <w:bodyDiv w:val="1"/>
      <w:marLeft w:val="0"/>
      <w:marRight w:val="0"/>
      <w:marTop w:val="0"/>
      <w:marBottom w:val="0"/>
      <w:divBdr>
        <w:top w:val="none" w:sz="0" w:space="0" w:color="auto"/>
        <w:left w:val="none" w:sz="0" w:space="0" w:color="auto"/>
        <w:bottom w:val="none" w:sz="0" w:space="0" w:color="auto"/>
        <w:right w:val="none" w:sz="0" w:space="0" w:color="auto"/>
      </w:divBdr>
    </w:div>
    <w:div w:id="738673131">
      <w:bodyDiv w:val="1"/>
      <w:marLeft w:val="0"/>
      <w:marRight w:val="0"/>
      <w:marTop w:val="0"/>
      <w:marBottom w:val="0"/>
      <w:divBdr>
        <w:top w:val="none" w:sz="0" w:space="0" w:color="auto"/>
        <w:left w:val="none" w:sz="0" w:space="0" w:color="auto"/>
        <w:bottom w:val="none" w:sz="0" w:space="0" w:color="auto"/>
        <w:right w:val="none" w:sz="0" w:space="0" w:color="auto"/>
      </w:divBdr>
      <w:divsChild>
        <w:div w:id="321932930">
          <w:marLeft w:val="0"/>
          <w:marRight w:val="0"/>
          <w:marTop w:val="0"/>
          <w:marBottom w:val="0"/>
          <w:divBdr>
            <w:top w:val="none" w:sz="0" w:space="0" w:color="auto"/>
            <w:left w:val="none" w:sz="0" w:space="0" w:color="auto"/>
            <w:bottom w:val="none" w:sz="0" w:space="0" w:color="auto"/>
            <w:right w:val="none" w:sz="0" w:space="0" w:color="auto"/>
          </w:divBdr>
        </w:div>
        <w:div w:id="1667515688">
          <w:marLeft w:val="0"/>
          <w:marRight w:val="0"/>
          <w:marTop w:val="0"/>
          <w:marBottom w:val="0"/>
          <w:divBdr>
            <w:top w:val="none" w:sz="0" w:space="0" w:color="auto"/>
            <w:left w:val="none" w:sz="0" w:space="0" w:color="auto"/>
            <w:bottom w:val="none" w:sz="0" w:space="0" w:color="auto"/>
            <w:right w:val="none" w:sz="0" w:space="0" w:color="auto"/>
          </w:divBdr>
        </w:div>
      </w:divsChild>
    </w:div>
    <w:div w:id="741803781">
      <w:bodyDiv w:val="1"/>
      <w:marLeft w:val="0"/>
      <w:marRight w:val="0"/>
      <w:marTop w:val="0"/>
      <w:marBottom w:val="0"/>
      <w:divBdr>
        <w:top w:val="none" w:sz="0" w:space="0" w:color="auto"/>
        <w:left w:val="none" w:sz="0" w:space="0" w:color="auto"/>
        <w:bottom w:val="none" w:sz="0" w:space="0" w:color="auto"/>
        <w:right w:val="none" w:sz="0" w:space="0" w:color="auto"/>
      </w:divBdr>
    </w:div>
    <w:div w:id="743531970">
      <w:bodyDiv w:val="1"/>
      <w:marLeft w:val="0"/>
      <w:marRight w:val="0"/>
      <w:marTop w:val="0"/>
      <w:marBottom w:val="0"/>
      <w:divBdr>
        <w:top w:val="none" w:sz="0" w:space="0" w:color="auto"/>
        <w:left w:val="none" w:sz="0" w:space="0" w:color="auto"/>
        <w:bottom w:val="none" w:sz="0" w:space="0" w:color="auto"/>
        <w:right w:val="none" w:sz="0" w:space="0" w:color="auto"/>
      </w:divBdr>
    </w:div>
    <w:div w:id="746921606">
      <w:bodyDiv w:val="1"/>
      <w:marLeft w:val="0"/>
      <w:marRight w:val="0"/>
      <w:marTop w:val="0"/>
      <w:marBottom w:val="0"/>
      <w:divBdr>
        <w:top w:val="none" w:sz="0" w:space="0" w:color="auto"/>
        <w:left w:val="none" w:sz="0" w:space="0" w:color="auto"/>
        <w:bottom w:val="none" w:sz="0" w:space="0" w:color="auto"/>
        <w:right w:val="none" w:sz="0" w:space="0" w:color="auto"/>
      </w:divBdr>
    </w:div>
    <w:div w:id="747309814">
      <w:bodyDiv w:val="1"/>
      <w:marLeft w:val="0"/>
      <w:marRight w:val="0"/>
      <w:marTop w:val="0"/>
      <w:marBottom w:val="0"/>
      <w:divBdr>
        <w:top w:val="none" w:sz="0" w:space="0" w:color="auto"/>
        <w:left w:val="none" w:sz="0" w:space="0" w:color="auto"/>
        <w:bottom w:val="none" w:sz="0" w:space="0" w:color="auto"/>
        <w:right w:val="none" w:sz="0" w:space="0" w:color="auto"/>
      </w:divBdr>
    </w:div>
    <w:div w:id="747650120">
      <w:bodyDiv w:val="1"/>
      <w:marLeft w:val="0"/>
      <w:marRight w:val="0"/>
      <w:marTop w:val="0"/>
      <w:marBottom w:val="0"/>
      <w:divBdr>
        <w:top w:val="none" w:sz="0" w:space="0" w:color="auto"/>
        <w:left w:val="none" w:sz="0" w:space="0" w:color="auto"/>
        <w:bottom w:val="none" w:sz="0" w:space="0" w:color="auto"/>
        <w:right w:val="none" w:sz="0" w:space="0" w:color="auto"/>
      </w:divBdr>
    </w:div>
    <w:div w:id="748120257">
      <w:bodyDiv w:val="1"/>
      <w:marLeft w:val="0"/>
      <w:marRight w:val="0"/>
      <w:marTop w:val="0"/>
      <w:marBottom w:val="0"/>
      <w:divBdr>
        <w:top w:val="none" w:sz="0" w:space="0" w:color="auto"/>
        <w:left w:val="none" w:sz="0" w:space="0" w:color="auto"/>
        <w:bottom w:val="none" w:sz="0" w:space="0" w:color="auto"/>
        <w:right w:val="none" w:sz="0" w:space="0" w:color="auto"/>
      </w:divBdr>
    </w:div>
    <w:div w:id="749156100">
      <w:bodyDiv w:val="1"/>
      <w:marLeft w:val="0"/>
      <w:marRight w:val="0"/>
      <w:marTop w:val="0"/>
      <w:marBottom w:val="0"/>
      <w:divBdr>
        <w:top w:val="none" w:sz="0" w:space="0" w:color="auto"/>
        <w:left w:val="none" w:sz="0" w:space="0" w:color="auto"/>
        <w:bottom w:val="none" w:sz="0" w:space="0" w:color="auto"/>
        <w:right w:val="none" w:sz="0" w:space="0" w:color="auto"/>
      </w:divBdr>
    </w:div>
    <w:div w:id="751585362">
      <w:bodyDiv w:val="1"/>
      <w:marLeft w:val="0"/>
      <w:marRight w:val="0"/>
      <w:marTop w:val="0"/>
      <w:marBottom w:val="0"/>
      <w:divBdr>
        <w:top w:val="none" w:sz="0" w:space="0" w:color="auto"/>
        <w:left w:val="none" w:sz="0" w:space="0" w:color="auto"/>
        <w:bottom w:val="none" w:sz="0" w:space="0" w:color="auto"/>
        <w:right w:val="none" w:sz="0" w:space="0" w:color="auto"/>
      </w:divBdr>
    </w:div>
    <w:div w:id="754207224">
      <w:bodyDiv w:val="1"/>
      <w:marLeft w:val="0"/>
      <w:marRight w:val="0"/>
      <w:marTop w:val="0"/>
      <w:marBottom w:val="0"/>
      <w:divBdr>
        <w:top w:val="none" w:sz="0" w:space="0" w:color="auto"/>
        <w:left w:val="none" w:sz="0" w:space="0" w:color="auto"/>
        <w:bottom w:val="none" w:sz="0" w:space="0" w:color="auto"/>
        <w:right w:val="none" w:sz="0" w:space="0" w:color="auto"/>
      </w:divBdr>
    </w:div>
    <w:div w:id="755057672">
      <w:bodyDiv w:val="1"/>
      <w:marLeft w:val="0"/>
      <w:marRight w:val="0"/>
      <w:marTop w:val="0"/>
      <w:marBottom w:val="0"/>
      <w:divBdr>
        <w:top w:val="none" w:sz="0" w:space="0" w:color="auto"/>
        <w:left w:val="none" w:sz="0" w:space="0" w:color="auto"/>
        <w:bottom w:val="none" w:sz="0" w:space="0" w:color="auto"/>
        <w:right w:val="none" w:sz="0" w:space="0" w:color="auto"/>
      </w:divBdr>
    </w:div>
    <w:div w:id="755397218">
      <w:bodyDiv w:val="1"/>
      <w:marLeft w:val="0"/>
      <w:marRight w:val="0"/>
      <w:marTop w:val="0"/>
      <w:marBottom w:val="0"/>
      <w:divBdr>
        <w:top w:val="none" w:sz="0" w:space="0" w:color="auto"/>
        <w:left w:val="none" w:sz="0" w:space="0" w:color="auto"/>
        <w:bottom w:val="none" w:sz="0" w:space="0" w:color="auto"/>
        <w:right w:val="none" w:sz="0" w:space="0" w:color="auto"/>
      </w:divBdr>
      <w:divsChild>
        <w:div w:id="1031420493">
          <w:marLeft w:val="0"/>
          <w:marRight w:val="0"/>
          <w:marTop w:val="0"/>
          <w:marBottom w:val="0"/>
          <w:divBdr>
            <w:top w:val="none" w:sz="0" w:space="0" w:color="auto"/>
            <w:left w:val="none" w:sz="0" w:space="0" w:color="auto"/>
            <w:bottom w:val="none" w:sz="0" w:space="0" w:color="auto"/>
            <w:right w:val="none" w:sz="0" w:space="0" w:color="auto"/>
          </w:divBdr>
        </w:div>
        <w:div w:id="1071151071">
          <w:marLeft w:val="0"/>
          <w:marRight w:val="0"/>
          <w:marTop w:val="0"/>
          <w:marBottom w:val="0"/>
          <w:divBdr>
            <w:top w:val="none" w:sz="0" w:space="0" w:color="auto"/>
            <w:left w:val="none" w:sz="0" w:space="0" w:color="auto"/>
            <w:bottom w:val="none" w:sz="0" w:space="0" w:color="auto"/>
            <w:right w:val="none" w:sz="0" w:space="0" w:color="auto"/>
          </w:divBdr>
        </w:div>
        <w:div w:id="1387485851">
          <w:marLeft w:val="0"/>
          <w:marRight w:val="0"/>
          <w:marTop w:val="0"/>
          <w:marBottom w:val="0"/>
          <w:divBdr>
            <w:top w:val="none" w:sz="0" w:space="0" w:color="auto"/>
            <w:left w:val="none" w:sz="0" w:space="0" w:color="auto"/>
            <w:bottom w:val="none" w:sz="0" w:space="0" w:color="auto"/>
            <w:right w:val="none" w:sz="0" w:space="0" w:color="auto"/>
          </w:divBdr>
        </w:div>
        <w:div w:id="326909249">
          <w:marLeft w:val="0"/>
          <w:marRight w:val="0"/>
          <w:marTop w:val="0"/>
          <w:marBottom w:val="0"/>
          <w:divBdr>
            <w:top w:val="none" w:sz="0" w:space="0" w:color="auto"/>
            <w:left w:val="none" w:sz="0" w:space="0" w:color="auto"/>
            <w:bottom w:val="none" w:sz="0" w:space="0" w:color="auto"/>
            <w:right w:val="none" w:sz="0" w:space="0" w:color="auto"/>
          </w:divBdr>
        </w:div>
        <w:div w:id="48311024">
          <w:marLeft w:val="0"/>
          <w:marRight w:val="0"/>
          <w:marTop w:val="0"/>
          <w:marBottom w:val="0"/>
          <w:divBdr>
            <w:top w:val="none" w:sz="0" w:space="0" w:color="auto"/>
            <w:left w:val="none" w:sz="0" w:space="0" w:color="auto"/>
            <w:bottom w:val="none" w:sz="0" w:space="0" w:color="auto"/>
            <w:right w:val="none" w:sz="0" w:space="0" w:color="auto"/>
          </w:divBdr>
        </w:div>
        <w:div w:id="1314720965">
          <w:marLeft w:val="0"/>
          <w:marRight w:val="0"/>
          <w:marTop w:val="0"/>
          <w:marBottom w:val="0"/>
          <w:divBdr>
            <w:top w:val="none" w:sz="0" w:space="0" w:color="auto"/>
            <w:left w:val="none" w:sz="0" w:space="0" w:color="auto"/>
            <w:bottom w:val="none" w:sz="0" w:space="0" w:color="auto"/>
            <w:right w:val="none" w:sz="0" w:space="0" w:color="auto"/>
          </w:divBdr>
        </w:div>
        <w:div w:id="1928539841">
          <w:marLeft w:val="0"/>
          <w:marRight w:val="0"/>
          <w:marTop w:val="0"/>
          <w:marBottom w:val="0"/>
          <w:divBdr>
            <w:top w:val="none" w:sz="0" w:space="0" w:color="auto"/>
            <w:left w:val="none" w:sz="0" w:space="0" w:color="auto"/>
            <w:bottom w:val="none" w:sz="0" w:space="0" w:color="auto"/>
            <w:right w:val="none" w:sz="0" w:space="0" w:color="auto"/>
          </w:divBdr>
        </w:div>
        <w:div w:id="767237710">
          <w:marLeft w:val="0"/>
          <w:marRight w:val="0"/>
          <w:marTop w:val="0"/>
          <w:marBottom w:val="0"/>
          <w:divBdr>
            <w:top w:val="none" w:sz="0" w:space="0" w:color="auto"/>
            <w:left w:val="none" w:sz="0" w:space="0" w:color="auto"/>
            <w:bottom w:val="none" w:sz="0" w:space="0" w:color="auto"/>
            <w:right w:val="none" w:sz="0" w:space="0" w:color="auto"/>
          </w:divBdr>
        </w:div>
      </w:divsChild>
    </w:div>
    <w:div w:id="756171721">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7750370">
      <w:bodyDiv w:val="1"/>
      <w:marLeft w:val="0"/>
      <w:marRight w:val="0"/>
      <w:marTop w:val="0"/>
      <w:marBottom w:val="0"/>
      <w:divBdr>
        <w:top w:val="none" w:sz="0" w:space="0" w:color="auto"/>
        <w:left w:val="none" w:sz="0" w:space="0" w:color="auto"/>
        <w:bottom w:val="none" w:sz="0" w:space="0" w:color="auto"/>
        <w:right w:val="none" w:sz="0" w:space="0" w:color="auto"/>
      </w:divBdr>
    </w:div>
    <w:div w:id="764955506">
      <w:bodyDiv w:val="1"/>
      <w:marLeft w:val="0"/>
      <w:marRight w:val="0"/>
      <w:marTop w:val="0"/>
      <w:marBottom w:val="0"/>
      <w:divBdr>
        <w:top w:val="none" w:sz="0" w:space="0" w:color="auto"/>
        <w:left w:val="none" w:sz="0" w:space="0" w:color="auto"/>
        <w:bottom w:val="none" w:sz="0" w:space="0" w:color="auto"/>
        <w:right w:val="none" w:sz="0" w:space="0" w:color="auto"/>
      </w:divBdr>
    </w:div>
    <w:div w:id="765082488">
      <w:bodyDiv w:val="1"/>
      <w:marLeft w:val="0"/>
      <w:marRight w:val="0"/>
      <w:marTop w:val="0"/>
      <w:marBottom w:val="0"/>
      <w:divBdr>
        <w:top w:val="none" w:sz="0" w:space="0" w:color="auto"/>
        <w:left w:val="none" w:sz="0" w:space="0" w:color="auto"/>
        <w:bottom w:val="none" w:sz="0" w:space="0" w:color="auto"/>
        <w:right w:val="none" w:sz="0" w:space="0" w:color="auto"/>
      </w:divBdr>
    </w:div>
    <w:div w:id="767307283">
      <w:bodyDiv w:val="1"/>
      <w:marLeft w:val="0"/>
      <w:marRight w:val="0"/>
      <w:marTop w:val="0"/>
      <w:marBottom w:val="0"/>
      <w:divBdr>
        <w:top w:val="none" w:sz="0" w:space="0" w:color="auto"/>
        <w:left w:val="none" w:sz="0" w:space="0" w:color="auto"/>
        <w:bottom w:val="none" w:sz="0" w:space="0" w:color="auto"/>
        <w:right w:val="none" w:sz="0" w:space="0" w:color="auto"/>
      </w:divBdr>
    </w:div>
    <w:div w:id="768235664">
      <w:bodyDiv w:val="1"/>
      <w:marLeft w:val="0"/>
      <w:marRight w:val="0"/>
      <w:marTop w:val="0"/>
      <w:marBottom w:val="0"/>
      <w:divBdr>
        <w:top w:val="none" w:sz="0" w:space="0" w:color="auto"/>
        <w:left w:val="none" w:sz="0" w:space="0" w:color="auto"/>
        <w:bottom w:val="none" w:sz="0" w:space="0" w:color="auto"/>
        <w:right w:val="none" w:sz="0" w:space="0" w:color="auto"/>
      </w:divBdr>
    </w:div>
    <w:div w:id="773357547">
      <w:bodyDiv w:val="1"/>
      <w:marLeft w:val="0"/>
      <w:marRight w:val="0"/>
      <w:marTop w:val="0"/>
      <w:marBottom w:val="0"/>
      <w:divBdr>
        <w:top w:val="none" w:sz="0" w:space="0" w:color="auto"/>
        <w:left w:val="none" w:sz="0" w:space="0" w:color="auto"/>
        <w:bottom w:val="none" w:sz="0" w:space="0" w:color="auto"/>
        <w:right w:val="none" w:sz="0" w:space="0" w:color="auto"/>
      </w:divBdr>
    </w:div>
    <w:div w:id="775253758">
      <w:bodyDiv w:val="1"/>
      <w:marLeft w:val="0"/>
      <w:marRight w:val="0"/>
      <w:marTop w:val="0"/>
      <w:marBottom w:val="0"/>
      <w:divBdr>
        <w:top w:val="none" w:sz="0" w:space="0" w:color="auto"/>
        <w:left w:val="none" w:sz="0" w:space="0" w:color="auto"/>
        <w:bottom w:val="none" w:sz="0" w:space="0" w:color="auto"/>
        <w:right w:val="none" w:sz="0" w:space="0" w:color="auto"/>
      </w:divBdr>
    </w:div>
    <w:div w:id="780540112">
      <w:bodyDiv w:val="1"/>
      <w:marLeft w:val="0"/>
      <w:marRight w:val="0"/>
      <w:marTop w:val="0"/>
      <w:marBottom w:val="0"/>
      <w:divBdr>
        <w:top w:val="none" w:sz="0" w:space="0" w:color="auto"/>
        <w:left w:val="none" w:sz="0" w:space="0" w:color="auto"/>
        <w:bottom w:val="none" w:sz="0" w:space="0" w:color="auto"/>
        <w:right w:val="none" w:sz="0" w:space="0" w:color="auto"/>
      </w:divBdr>
    </w:div>
    <w:div w:id="783574359">
      <w:bodyDiv w:val="1"/>
      <w:marLeft w:val="0"/>
      <w:marRight w:val="0"/>
      <w:marTop w:val="0"/>
      <w:marBottom w:val="0"/>
      <w:divBdr>
        <w:top w:val="none" w:sz="0" w:space="0" w:color="auto"/>
        <w:left w:val="none" w:sz="0" w:space="0" w:color="auto"/>
        <w:bottom w:val="none" w:sz="0" w:space="0" w:color="auto"/>
        <w:right w:val="none" w:sz="0" w:space="0" w:color="auto"/>
      </w:divBdr>
    </w:div>
    <w:div w:id="783619109">
      <w:bodyDiv w:val="1"/>
      <w:marLeft w:val="0"/>
      <w:marRight w:val="0"/>
      <w:marTop w:val="0"/>
      <w:marBottom w:val="0"/>
      <w:divBdr>
        <w:top w:val="none" w:sz="0" w:space="0" w:color="auto"/>
        <w:left w:val="none" w:sz="0" w:space="0" w:color="auto"/>
        <w:bottom w:val="none" w:sz="0" w:space="0" w:color="auto"/>
        <w:right w:val="none" w:sz="0" w:space="0" w:color="auto"/>
      </w:divBdr>
    </w:div>
    <w:div w:id="789712623">
      <w:bodyDiv w:val="1"/>
      <w:marLeft w:val="0"/>
      <w:marRight w:val="0"/>
      <w:marTop w:val="0"/>
      <w:marBottom w:val="0"/>
      <w:divBdr>
        <w:top w:val="none" w:sz="0" w:space="0" w:color="auto"/>
        <w:left w:val="none" w:sz="0" w:space="0" w:color="auto"/>
        <w:bottom w:val="none" w:sz="0" w:space="0" w:color="auto"/>
        <w:right w:val="none" w:sz="0" w:space="0" w:color="auto"/>
      </w:divBdr>
    </w:div>
    <w:div w:id="791553387">
      <w:bodyDiv w:val="1"/>
      <w:marLeft w:val="0"/>
      <w:marRight w:val="0"/>
      <w:marTop w:val="0"/>
      <w:marBottom w:val="0"/>
      <w:divBdr>
        <w:top w:val="none" w:sz="0" w:space="0" w:color="auto"/>
        <w:left w:val="none" w:sz="0" w:space="0" w:color="auto"/>
        <w:bottom w:val="none" w:sz="0" w:space="0" w:color="auto"/>
        <w:right w:val="none" w:sz="0" w:space="0" w:color="auto"/>
      </w:divBdr>
    </w:div>
    <w:div w:id="792405733">
      <w:bodyDiv w:val="1"/>
      <w:marLeft w:val="0"/>
      <w:marRight w:val="0"/>
      <w:marTop w:val="0"/>
      <w:marBottom w:val="0"/>
      <w:divBdr>
        <w:top w:val="none" w:sz="0" w:space="0" w:color="auto"/>
        <w:left w:val="none" w:sz="0" w:space="0" w:color="auto"/>
        <w:bottom w:val="none" w:sz="0" w:space="0" w:color="auto"/>
        <w:right w:val="none" w:sz="0" w:space="0" w:color="auto"/>
      </w:divBdr>
    </w:div>
    <w:div w:id="793252130">
      <w:bodyDiv w:val="1"/>
      <w:marLeft w:val="0"/>
      <w:marRight w:val="0"/>
      <w:marTop w:val="0"/>
      <w:marBottom w:val="0"/>
      <w:divBdr>
        <w:top w:val="none" w:sz="0" w:space="0" w:color="auto"/>
        <w:left w:val="none" w:sz="0" w:space="0" w:color="auto"/>
        <w:bottom w:val="none" w:sz="0" w:space="0" w:color="auto"/>
        <w:right w:val="none" w:sz="0" w:space="0" w:color="auto"/>
      </w:divBdr>
    </w:div>
    <w:div w:id="793327140">
      <w:bodyDiv w:val="1"/>
      <w:marLeft w:val="0"/>
      <w:marRight w:val="0"/>
      <w:marTop w:val="0"/>
      <w:marBottom w:val="0"/>
      <w:divBdr>
        <w:top w:val="none" w:sz="0" w:space="0" w:color="auto"/>
        <w:left w:val="none" w:sz="0" w:space="0" w:color="auto"/>
        <w:bottom w:val="none" w:sz="0" w:space="0" w:color="auto"/>
        <w:right w:val="none" w:sz="0" w:space="0" w:color="auto"/>
      </w:divBdr>
      <w:divsChild>
        <w:div w:id="148135697">
          <w:marLeft w:val="0"/>
          <w:marRight w:val="0"/>
          <w:marTop w:val="0"/>
          <w:marBottom w:val="0"/>
          <w:divBdr>
            <w:top w:val="none" w:sz="0" w:space="0" w:color="auto"/>
            <w:left w:val="none" w:sz="0" w:space="0" w:color="auto"/>
            <w:bottom w:val="none" w:sz="0" w:space="0" w:color="auto"/>
            <w:right w:val="none" w:sz="0" w:space="0" w:color="auto"/>
          </w:divBdr>
        </w:div>
        <w:div w:id="940452860">
          <w:marLeft w:val="0"/>
          <w:marRight w:val="0"/>
          <w:marTop w:val="0"/>
          <w:marBottom w:val="0"/>
          <w:divBdr>
            <w:top w:val="none" w:sz="0" w:space="0" w:color="auto"/>
            <w:left w:val="none" w:sz="0" w:space="0" w:color="auto"/>
            <w:bottom w:val="none" w:sz="0" w:space="0" w:color="auto"/>
            <w:right w:val="none" w:sz="0" w:space="0" w:color="auto"/>
          </w:divBdr>
        </w:div>
        <w:div w:id="140925193">
          <w:marLeft w:val="0"/>
          <w:marRight w:val="0"/>
          <w:marTop w:val="0"/>
          <w:marBottom w:val="0"/>
          <w:divBdr>
            <w:top w:val="none" w:sz="0" w:space="0" w:color="auto"/>
            <w:left w:val="none" w:sz="0" w:space="0" w:color="auto"/>
            <w:bottom w:val="none" w:sz="0" w:space="0" w:color="auto"/>
            <w:right w:val="none" w:sz="0" w:space="0" w:color="auto"/>
          </w:divBdr>
        </w:div>
        <w:div w:id="1570505786">
          <w:marLeft w:val="0"/>
          <w:marRight w:val="0"/>
          <w:marTop w:val="0"/>
          <w:marBottom w:val="0"/>
          <w:divBdr>
            <w:top w:val="none" w:sz="0" w:space="0" w:color="auto"/>
            <w:left w:val="none" w:sz="0" w:space="0" w:color="auto"/>
            <w:bottom w:val="none" w:sz="0" w:space="0" w:color="auto"/>
            <w:right w:val="none" w:sz="0" w:space="0" w:color="auto"/>
          </w:divBdr>
        </w:div>
      </w:divsChild>
    </w:div>
    <w:div w:id="795023978">
      <w:bodyDiv w:val="1"/>
      <w:marLeft w:val="0"/>
      <w:marRight w:val="0"/>
      <w:marTop w:val="0"/>
      <w:marBottom w:val="0"/>
      <w:divBdr>
        <w:top w:val="none" w:sz="0" w:space="0" w:color="auto"/>
        <w:left w:val="none" w:sz="0" w:space="0" w:color="auto"/>
        <w:bottom w:val="none" w:sz="0" w:space="0" w:color="auto"/>
        <w:right w:val="none" w:sz="0" w:space="0" w:color="auto"/>
      </w:divBdr>
    </w:div>
    <w:div w:id="795637386">
      <w:bodyDiv w:val="1"/>
      <w:marLeft w:val="0"/>
      <w:marRight w:val="0"/>
      <w:marTop w:val="0"/>
      <w:marBottom w:val="0"/>
      <w:divBdr>
        <w:top w:val="none" w:sz="0" w:space="0" w:color="auto"/>
        <w:left w:val="none" w:sz="0" w:space="0" w:color="auto"/>
        <w:bottom w:val="none" w:sz="0" w:space="0" w:color="auto"/>
        <w:right w:val="none" w:sz="0" w:space="0" w:color="auto"/>
      </w:divBdr>
    </w:div>
    <w:div w:id="795752981">
      <w:bodyDiv w:val="1"/>
      <w:marLeft w:val="0"/>
      <w:marRight w:val="0"/>
      <w:marTop w:val="0"/>
      <w:marBottom w:val="0"/>
      <w:divBdr>
        <w:top w:val="none" w:sz="0" w:space="0" w:color="auto"/>
        <w:left w:val="none" w:sz="0" w:space="0" w:color="auto"/>
        <w:bottom w:val="none" w:sz="0" w:space="0" w:color="auto"/>
        <w:right w:val="none" w:sz="0" w:space="0" w:color="auto"/>
      </w:divBdr>
    </w:div>
    <w:div w:id="799736192">
      <w:bodyDiv w:val="1"/>
      <w:marLeft w:val="0"/>
      <w:marRight w:val="0"/>
      <w:marTop w:val="0"/>
      <w:marBottom w:val="0"/>
      <w:divBdr>
        <w:top w:val="none" w:sz="0" w:space="0" w:color="auto"/>
        <w:left w:val="none" w:sz="0" w:space="0" w:color="auto"/>
        <w:bottom w:val="none" w:sz="0" w:space="0" w:color="auto"/>
        <w:right w:val="none" w:sz="0" w:space="0" w:color="auto"/>
      </w:divBdr>
    </w:div>
    <w:div w:id="800079926">
      <w:bodyDiv w:val="1"/>
      <w:marLeft w:val="0"/>
      <w:marRight w:val="0"/>
      <w:marTop w:val="0"/>
      <w:marBottom w:val="0"/>
      <w:divBdr>
        <w:top w:val="none" w:sz="0" w:space="0" w:color="auto"/>
        <w:left w:val="none" w:sz="0" w:space="0" w:color="auto"/>
        <w:bottom w:val="none" w:sz="0" w:space="0" w:color="auto"/>
        <w:right w:val="none" w:sz="0" w:space="0" w:color="auto"/>
      </w:divBdr>
    </w:div>
    <w:div w:id="801733647">
      <w:bodyDiv w:val="1"/>
      <w:marLeft w:val="0"/>
      <w:marRight w:val="0"/>
      <w:marTop w:val="0"/>
      <w:marBottom w:val="0"/>
      <w:divBdr>
        <w:top w:val="none" w:sz="0" w:space="0" w:color="auto"/>
        <w:left w:val="none" w:sz="0" w:space="0" w:color="auto"/>
        <w:bottom w:val="none" w:sz="0" w:space="0" w:color="auto"/>
        <w:right w:val="none" w:sz="0" w:space="0" w:color="auto"/>
      </w:divBdr>
      <w:divsChild>
        <w:div w:id="1617252107">
          <w:marLeft w:val="0"/>
          <w:marRight w:val="0"/>
          <w:marTop w:val="0"/>
          <w:marBottom w:val="0"/>
          <w:divBdr>
            <w:top w:val="none" w:sz="0" w:space="0" w:color="auto"/>
            <w:left w:val="none" w:sz="0" w:space="0" w:color="auto"/>
            <w:bottom w:val="none" w:sz="0" w:space="0" w:color="auto"/>
            <w:right w:val="none" w:sz="0" w:space="0" w:color="auto"/>
          </w:divBdr>
        </w:div>
        <w:div w:id="2136677689">
          <w:marLeft w:val="0"/>
          <w:marRight w:val="0"/>
          <w:marTop w:val="0"/>
          <w:marBottom w:val="0"/>
          <w:divBdr>
            <w:top w:val="none" w:sz="0" w:space="0" w:color="auto"/>
            <w:left w:val="none" w:sz="0" w:space="0" w:color="auto"/>
            <w:bottom w:val="none" w:sz="0" w:space="0" w:color="auto"/>
            <w:right w:val="none" w:sz="0" w:space="0" w:color="auto"/>
          </w:divBdr>
        </w:div>
      </w:divsChild>
    </w:div>
    <w:div w:id="805319241">
      <w:bodyDiv w:val="1"/>
      <w:marLeft w:val="0"/>
      <w:marRight w:val="0"/>
      <w:marTop w:val="0"/>
      <w:marBottom w:val="0"/>
      <w:divBdr>
        <w:top w:val="none" w:sz="0" w:space="0" w:color="auto"/>
        <w:left w:val="none" w:sz="0" w:space="0" w:color="auto"/>
        <w:bottom w:val="none" w:sz="0" w:space="0" w:color="auto"/>
        <w:right w:val="none" w:sz="0" w:space="0" w:color="auto"/>
      </w:divBdr>
    </w:div>
    <w:div w:id="805708850">
      <w:bodyDiv w:val="1"/>
      <w:marLeft w:val="0"/>
      <w:marRight w:val="0"/>
      <w:marTop w:val="0"/>
      <w:marBottom w:val="0"/>
      <w:divBdr>
        <w:top w:val="none" w:sz="0" w:space="0" w:color="auto"/>
        <w:left w:val="none" w:sz="0" w:space="0" w:color="auto"/>
        <w:bottom w:val="none" w:sz="0" w:space="0" w:color="auto"/>
        <w:right w:val="none" w:sz="0" w:space="0" w:color="auto"/>
      </w:divBdr>
    </w:div>
    <w:div w:id="806822527">
      <w:bodyDiv w:val="1"/>
      <w:marLeft w:val="0"/>
      <w:marRight w:val="0"/>
      <w:marTop w:val="0"/>
      <w:marBottom w:val="0"/>
      <w:divBdr>
        <w:top w:val="none" w:sz="0" w:space="0" w:color="auto"/>
        <w:left w:val="none" w:sz="0" w:space="0" w:color="auto"/>
        <w:bottom w:val="none" w:sz="0" w:space="0" w:color="auto"/>
        <w:right w:val="none" w:sz="0" w:space="0" w:color="auto"/>
      </w:divBdr>
    </w:div>
    <w:div w:id="807018389">
      <w:bodyDiv w:val="1"/>
      <w:marLeft w:val="0"/>
      <w:marRight w:val="0"/>
      <w:marTop w:val="0"/>
      <w:marBottom w:val="0"/>
      <w:divBdr>
        <w:top w:val="none" w:sz="0" w:space="0" w:color="auto"/>
        <w:left w:val="none" w:sz="0" w:space="0" w:color="auto"/>
        <w:bottom w:val="none" w:sz="0" w:space="0" w:color="auto"/>
        <w:right w:val="none" w:sz="0" w:space="0" w:color="auto"/>
      </w:divBdr>
      <w:divsChild>
        <w:div w:id="1760829942">
          <w:marLeft w:val="0"/>
          <w:marRight w:val="0"/>
          <w:marTop w:val="0"/>
          <w:marBottom w:val="0"/>
          <w:divBdr>
            <w:top w:val="none" w:sz="0" w:space="0" w:color="auto"/>
            <w:left w:val="none" w:sz="0" w:space="0" w:color="auto"/>
            <w:bottom w:val="none" w:sz="0" w:space="0" w:color="auto"/>
            <w:right w:val="none" w:sz="0" w:space="0" w:color="auto"/>
          </w:divBdr>
        </w:div>
        <w:div w:id="1966420492">
          <w:marLeft w:val="0"/>
          <w:marRight w:val="0"/>
          <w:marTop w:val="0"/>
          <w:marBottom w:val="0"/>
          <w:divBdr>
            <w:top w:val="none" w:sz="0" w:space="0" w:color="auto"/>
            <w:left w:val="none" w:sz="0" w:space="0" w:color="auto"/>
            <w:bottom w:val="none" w:sz="0" w:space="0" w:color="auto"/>
            <w:right w:val="none" w:sz="0" w:space="0" w:color="auto"/>
          </w:divBdr>
        </w:div>
        <w:div w:id="2142571455">
          <w:marLeft w:val="0"/>
          <w:marRight w:val="0"/>
          <w:marTop w:val="0"/>
          <w:marBottom w:val="0"/>
          <w:divBdr>
            <w:top w:val="none" w:sz="0" w:space="0" w:color="auto"/>
            <w:left w:val="none" w:sz="0" w:space="0" w:color="auto"/>
            <w:bottom w:val="none" w:sz="0" w:space="0" w:color="auto"/>
            <w:right w:val="none" w:sz="0" w:space="0" w:color="auto"/>
          </w:divBdr>
        </w:div>
      </w:divsChild>
    </w:div>
    <w:div w:id="807169557">
      <w:bodyDiv w:val="1"/>
      <w:marLeft w:val="0"/>
      <w:marRight w:val="0"/>
      <w:marTop w:val="0"/>
      <w:marBottom w:val="0"/>
      <w:divBdr>
        <w:top w:val="none" w:sz="0" w:space="0" w:color="auto"/>
        <w:left w:val="none" w:sz="0" w:space="0" w:color="auto"/>
        <w:bottom w:val="none" w:sz="0" w:space="0" w:color="auto"/>
        <w:right w:val="none" w:sz="0" w:space="0" w:color="auto"/>
      </w:divBdr>
    </w:div>
    <w:div w:id="807237916">
      <w:bodyDiv w:val="1"/>
      <w:marLeft w:val="0"/>
      <w:marRight w:val="0"/>
      <w:marTop w:val="0"/>
      <w:marBottom w:val="0"/>
      <w:divBdr>
        <w:top w:val="none" w:sz="0" w:space="0" w:color="auto"/>
        <w:left w:val="none" w:sz="0" w:space="0" w:color="auto"/>
        <w:bottom w:val="none" w:sz="0" w:space="0" w:color="auto"/>
        <w:right w:val="none" w:sz="0" w:space="0" w:color="auto"/>
      </w:divBdr>
    </w:div>
    <w:div w:id="807281835">
      <w:bodyDiv w:val="1"/>
      <w:marLeft w:val="0"/>
      <w:marRight w:val="0"/>
      <w:marTop w:val="0"/>
      <w:marBottom w:val="0"/>
      <w:divBdr>
        <w:top w:val="none" w:sz="0" w:space="0" w:color="auto"/>
        <w:left w:val="none" w:sz="0" w:space="0" w:color="auto"/>
        <w:bottom w:val="none" w:sz="0" w:space="0" w:color="auto"/>
        <w:right w:val="none" w:sz="0" w:space="0" w:color="auto"/>
      </w:divBdr>
    </w:div>
    <w:div w:id="808278043">
      <w:bodyDiv w:val="1"/>
      <w:marLeft w:val="0"/>
      <w:marRight w:val="0"/>
      <w:marTop w:val="0"/>
      <w:marBottom w:val="0"/>
      <w:divBdr>
        <w:top w:val="none" w:sz="0" w:space="0" w:color="auto"/>
        <w:left w:val="none" w:sz="0" w:space="0" w:color="auto"/>
        <w:bottom w:val="none" w:sz="0" w:space="0" w:color="auto"/>
        <w:right w:val="none" w:sz="0" w:space="0" w:color="auto"/>
      </w:divBdr>
    </w:div>
    <w:div w:id="810556573">
      <w:bodyDiv w:val="1"/>
      <w:marLeft w:val="0"/>
      <w:marRight w:val="0"/>
      <w:marTop w:val="0"/>
      <w:marBottom w:val="0"/>
      <w:divBdr>
        <w:top w:val="none" w:sz="0" w:space="0" w:color="auto"/>
        <w:left w:val="none" w:sz="0" w:space="0" w:color="auto"/>
        <w:bottom w:val="none" w:sz="0" w:space="0" w:color="auto"/>
        <w:right w:val="none" w:sz="0" w:space="0" w:color="auto"/>
      </w:divBdr>
    </w:div>
    <w:div w:id="810944366">
      <w:bodyDiv w:val="1"/>
      <w:marLeft w:val="0"/>
      <w:marRight w:val="0"/>
      <w:marTop w:val="0"/>
      <w:marBottom w:val="0"/>
      <w:divBdr>
        <w:top w:val="none" w:sz="0" w:space="0" w:color="auto"/>
        <w:left w:val="none" w:sz="0" w:space="0" w:color="auto"/>
        <w:bottom w:val="none" w:sz="0" w:space="0" w:color="auto"/>
        <w:right w:val="none" w:sz="0" w:space="0" w:color="auto"/>
      </w:divBdr>
    </w:div>
    <w:div w:id="812479660">
      <w:bodyDiv w:val="1"/>
      <w:marLeft w:val="0"/>
      <w:marRight w:val="0"/>
      <w:marTop w:val="0"/>
      <w:marBottom w:val="0"/>
      <w:divBdr>
        <w:top w:val="none" w:sz="0" w:space="0" w:color="auto"/>
        <w:left w:val="none" w:sz="0" w:space="0" w:color="auto"/>
        <w:bottom w:val="none" w:sz="0" w:space="0" w:color="auto"/>
        <w:right w:val="none" w:sz="0" w:space="0" w:color="auto"/>
      </w:divBdr>
    </w:div>
    <w:div w:id="812871852">
      <w:bodyDiv w:val="1"/>
      <w:marLeft w:val="0"/>
      <w:marRight w:val="0"/>
      <w:marTop w:val="0"/>
      <w:marBottom w:val="0"/>
      <w:divBdr>
        <w:top w:val="none" w:sz="0" w:space="0" w:color="auto"/>
        <w:left w:val="none" w:sz="0" w:space="0" w:color="auto"/>
        <w:bottom w:val="none" w:sz="0" w:space="0" w:color="auto"/>
        <w:right w:val="none" w:sz="0" w:space="0" w:color="auto"/>
      </w:divBdr>
    </w:div>
    <w:div w:id="814175859">
      <w:bodyDiv w:val="1"/>
      <w:marLeft w:val="0"/>
      <w:marRight w:val="0"/>
      <w:marTop w:val="0"/>
      <w:marBottom w:val="0"/>
      <w:divBdr>
        <w:top w:val="none" w:sz="0" w:space="0" w:color="auto"/>
        <w:left w:val="none" w:sz="0" w:space="0" w:color="auto"/>
        <w:bottom w:val="none" w:sz="0" w:space="0" w:color="auto"/>
        <w:right w:val="none" w:sz="0" w:space="0" w:color="auto"/>
      </w:divBdr>
      <w:divsChild>
        <w:div w:id="1814446355">
          <w:marLeft w:val="0"/>
          <w:marRight w:val="0"/>
          <w:marTop w:val="0"/>
          <w:marBottom w:val="0"/>
          <w:divBdr>
            <w:top w:val="none" w:sz="0" w:space="0" w:color="auto"/>
            <w:left w:val="none" w:sz="0" w:space="0" w:color="auto"/>
            <w:bottom w:val="none" w:sz="0" w:space="0" w:color="auto"/>
            <w:right w:val="none" w:sz="0" w:space="0" w:color="auto"/>
          </w:divBdr>
        </w:div>
        <w:div w:id="168065293">
          <w:marLeft w:val="0"/>
          <w:marRight w:val="0"/>
          <w:marTop w:val="0"/>
          <w:marBottom w:val="0"/>
          <w:divBdr>
            <w:top w:val="none" w:sz="0" w:space="0" w:color="auto"/>
            <w:left w:val="none" w:sz="0" w:space="0" w:color="auto"/>
            <w:bottom w:val="none" w:sz="0" w:space="0" w:color="auto"/>
            <w:right w:val="none" w:sz="0" w:space="0" w:color="auto"/>
          </w:divBdr>
        </w:div>
        <w:div w:id="320816638">
          <w:marLeft w:val="0"/>
          <w:marRight w:val="0"/>
          <w:marTop w:val="0"/>
          <w:marBottom w:val="0"/>
          <w:divBdr>
            <w:top w:val="none" w:sz="0" w:space="0" w:color="auto"/>
            <w:left w:val="none" w:sz="0" w:space="0" w:color="auto"/>
            <w:bottom w:val="none" w:sz="0" w:space="0" w:color="auto"/>
            <w:right w:val="none" w:sz="0" w:space="0" w:color="auto"/>
          </w:divBdr>
        </w:div>
      </w:divsChild>
    </w:div>
    <w:div w:id="814637944">
      <w:bodyDiv w:val="1"/>
      <w:marLeft w:val="0"/>
      <w:marRight w:val="0"/>
      <w:marTop w:val="0"/>
      <w:marBottom w:val="0"/>
      <w:divBdr>
        <w:top w:val="none" w:sz="0" w:space="0" w:color="auto"/>
        <w:left w:val="none" w:sz="0" w:space="0" w:color="auto"/>
        <w:bottom w:val="none" w:sz="0" w:space="0" w:color="auto"/>
        <w:right w:val="none" w:sz="0" w:space="0" w:color="auto"/>
      </w:divBdr>
    </w:div>
    <w:div w:id="815225460">
      <w:bodyDiv w:val="1"/>
      <w:marLeft w:val="0"/>
      <w:marRight w:val="0"/>
      <w:marTop w:val="0"/>
      <w:marBottom w:val="0"/>
      <w:divBdr>
        <w:top w:val="none" w:sz="0" w:space="0" w:color="auto"/>
        <w:left w:val="none" w:sz="0" w:space="0" w:color="auto"/>
        <w:bottom w:val="none" w:sz="0" w:space="0" w:color="auto"/>
        <w:right w:val="none" w:sz="0" w:space="0" w:color="auto"/>
      </w:divBdr>
    </w:div>
    <w:div w:id="816150754">
      <w:bodyDiv w:val="1"/>
      <w:marLeft w:val="0"/>
      <w:marRight w:val="0"/>
      <w:marTop w:val="0"/>
      <w:marBottom w:val="0"/>
      <w:divBdr>
        <w:top w:val="none" w:sz="0" w:space="0" w:color="auto"/>
        <w:left w:val="none" w:sz="0" w:space="0" w:color="auto"/>
        <w:bottom w:val="none" w:sz="0" w:space="0" w:color="auto"/>
        <w:right w:val="none" w:sz="0" w:space="0" w:color="auto"/>
      </w:divBdr>
    </w:div>
    <w:div w:id="817839129">
      <w:bodyDiv w:val="1"/>
      <w:marLeft w:val="0"/>
      <w:marRight w:val="0"/>
      <w:marTop w:val="0"/>
      <w:marBottom w:val="0"/>
      <w:divBdr>
        <w:top w:val="none" w:sz="0" w:space="0" w:color="auto"/>
        <w:left w:val="none" w:sz="0" w:space="0" w:color="auto"/>
        <w:bottom w:val="none" w:sz="0" w:space="0" w:color="auto"/>
        <w:right w:val="none" w:sz="0" w:space="0" w:color="auto"/>
      </w:divBdr>
    </w:div>
    <w:div w:id="818308334">
      <w:bodyDiv w:val="1"/>
      <w:marLeft w:val="0"/>
      <w:marRight w:val="0"/>
      <w:marTop w:val="0"/>
      <w:marBottom w:val="0"/>
      <w:divBdr>
        <w:top w:val="none" w:sz="0" w:space="0" w:color="auto"/>
        <w:left w:val="none" w:sz="0" w:space="0" w:color="auto"/>
        <w:bottom w:val="none" w:sz="0" w:space="0" w:color="auto"/>
        <w:right w:val="none" w:sz="0" w:space="0" w:color="auto"/>
      </w:divBdr>
    </w:div>
    <w:div w:id="821578608">
      <w:bodyDiv w:val="1"/>
      <w:marLeft w:val="0"/>
      <w:marRight w:val="0"/>
      <w:marTop w:val="0"/>
      <w:marBottom w:val="0"/>
      <w:divBdr>
        <w:top w:val="none" w:sz="0" w:space="0" w:color="auto"/>
        <w:left w:val="none" w:sz="0" w:space="0" w:color="auto"/>
        <w:bottom w:val="none" w:sz="0" w:space="0" w:color="auto"/>
        <w:right w:val="none" w:sz="0" w:space="0" w:color="auto"/>
      </w:divBdr>
    </w:div>
    <w:div w:id="823938251">
      <w:bodyDiv w:val="1"/>
      <w:marLeft w:val="0"/>
      <w:marRight w:val="0"/>
      <w:marTop w:val="0"/>
      <w:marBottom w:val="0"/>
      <w:divBdr>
        <w:top w:val="none" w:sz="0" w:space="0" w:color="auto"/>
        <w:left w:val="none" w:sz="0" w:space="0" w:color="auto"/>
        <w:bottom w:val="none" w:sz="0" w:space="0" w:color="auto"/>
        <w:right w:val="none" w:sz="0" w:space="0" w:color="auto"/>
      </w:divBdr>
    </w:div>
    <w:div w:id="824207272">
      <w:bodyDiv w:val="1"/>
      <w:marLeft w:val="0"/>
      <w:marRight w:val="0"/>
      <w:marTop w:val="0"/>
      <w:marBottom w:val="0"/>
      <w:divBdr>
        <w:top w:val="none" w:sz="0" w:space="0" w:color="auto"/>
        <w:left w:val="none" w:sz="0" w:space="0" w:color="auto"/>
        <w:bottom w:val="none" w:sz="0" w:space="0" w:color="auto"/>
        <w:right w:val="none" w:sz="0" w:space="0" w:color="auto"/>
      </w:divBdr>
      <w:divsChild>
        <w:div w:id="1934119811">
          <w:marLeft w:val="0"/>
          <w:marRight w:val="0"/>
          <w:marTop w:val="0"/>
          <w:marBottom w:val="0"/>
          <w:divBdr>
            <w:top w:val="none" w:sz="0" w:space="0" w:color="auto"/>
            <w:left w:val="none" w:sz="0" w:space="0" w:color="auto"/>
            <w:bottom w:val="none" w:sz="0" w:space="0" w:color="auto"/>
            <w:right w:val="none" w:sz="0" w:space="0" w:color="auto"/>
          </w:divBdr>
        </w:div>
        <w:div w:id="1661811565">
          <w:marLeft w:val="0"/>
          <w:marRight w:val="0"/>
          <w:marTop w:val="0"/>
          <w:marBottom w:val="0"/>
          <w:divBdr>
            <w:top w:val="none" w:sz="0" w:space="0" w:color="auto"/>
            <w:left w:val="none" w:sz="0" w:space="0" w:color="auto"/>
            <w:bottom w:val="none" w:sz="0" w:space="0" w:color="auto"/>
            <w:right w:val="none" w:sz="0" w:space="0" w:color="auto"/>
          </w:divBdr>
        </w:div>
        <w:div w:id="1623533669">
          <w:marLeft w:val="0"/>
          <w:marRight w:val="0"/>
          <w:marTop w:val="0"/>
          <w:marBottom w:val="0"/>
          <w:divBdr>
            <w:top w:val="none" w:sz="0" w:space="0" w:color="auto"/>
            <w:left w:val="none" w:sz="0" w:space="0" w:color="auto"/>
            <w:bottom w:val="none" w:sz="0" w:space="0" w:color="auto"/>
            <w:right w:val="none" w:sz="0" w:space="0" w:color="auto"/>
          </w:divBdr>
        </w:div>
      </w:divsChild>
    </w:div>
    <w:div w:id="830100599">
      <w:bodyDiv w:val="1"/>
      <w:marLeft w:val="0"/>
      <w:marRight w:val="0"/>
      <w:marTop w:val="0"/>
      <w:marBottom w:val="0"/>
      <w:divBdr>
        <w:top w:val="none" w:sz="0" w:space="0" w:color="auto"/>
        <w:left w:val="none" w:sz="0" w:space="0" w:color="auto"/>
        <w:bottom w:val="none" w:sz="0" w:space="0" w:color="auto"/>
        <w:right w:val="none" w:sz="0" w:space="0" w:color="auto"/>
      </w:divBdr>
    </w:div>
    <w:div w:id="830147276">
      <w:bodyDiv w:val="1"/>
      <w:marLeft w:val="0"/>
      <w:marRight w:val="0"/>
      <w:marTop w:val="0"/>
      <w:marBottom w:val="0"/>
      <w:divBdr>
        <w:top w:val="none" w:sz="0" w:space="0" w:color="auto"/>
        <w:left w:val="none" w:sz="0" w:space="0" w:color="auto"/>
        <w:bottom w:val="none" w:sz="0" w:space="0" w:color="auto"/>
        <w:right w:val="none" w:sz="0" w:space="0" w:color="auto"/>
      </w:divBdr>
    </w:div>
    <w:div w:id="832258709">
      <w:bodyDiv w:val="1"/>
      <w:marLeft w:val="0"/>
      <w:marRight w:val="0"/>
      <w:marTop w:val="0"/>
      <w:marBottom w:val="0"/>
      <w:divBdr>
        <w:top w:val="none" w:sz="0" w:space="0" w:color="auto"/>
        <w:left w:val="none" w:sz="0" w:space="0" w:color="auto"/>
        <w:bottom w:val="none" w:sz="0" w:space="0" w:color="auto"/>
        <w:right w:val="none" w:sz="0" w:space="0" w:color="auto"/>
      </w:divBdr>
    </w:div>
    <w:div w:id="832378430">
      <w:bodyDiv w:val="1"/>
      <w:marLeft w:val="0"/>
      <w:marRight w:val="0"/>
      <w:marTop w:val="0"/>
      <w:marBottom w:val="0"/>
      <w:divBdr>
        <w:top w:val="none" w:sz="0" w:space="0" w:color="auto"/>
        <w:left w:val="none" w:sz="0" w:space="0" w:color="auto"/>
        <w:bottom w:val="none" w:sz="0" w:space="0" w:color="auto"/>
        <w:right w:val="none" w:sz="0" w:space="0" w:color="auto"/>
      </w:divBdr>
    </w:div>
    <w:div w:id="832529060">
      <w:bodyDiv w:val="1"/>
      <w:marLeft w:val="0"/>
      <w:marRight w:val="0"/>
      <w:marTop w:val="0"/>
      <w:marBottom w:val="0"/>
      <w:divBdr>
        <w:top w:val="none" w:sz="0" w:space="0" w:color="auto"/>
        <w:left w:val="none" w:sz="0" w:space="0" w:color="auto"/>
        <w:bottom w:val="none" w:sz="0" w:space="0" w:color="auto"/>
        <w:right w:val="none" w:sz="0" w:space="0" w:color="auto"/>
      </w:divBdr>
      <w:divsChild>
        <w:div w:id="458692754">
          <w:marLeft w:val="0"/>
          <w:marRight w:val="0"/>
          <w:marTop w:val="0"/>
          <w:marBottom w:val="0"/>
          <w:divBdr>
            <w:top w:val="none" w:sz="0" w:space="0" w:color="auto"/>
            <w:left w:val="none" w:sz="0" w:space="0" w:color="auto"/>
            <w:bottom w:val="none" w:sz="0" w:space="0" w:color="auto"/>
            <w:right w:val="none" w:sz="0" w:space="0" w:color="auto"/>
          </w:divBdr>
        </w:div>
        <w:div w:id="784081335">
          <w:marLeft w:val="0"/>
          <w:marRight w:val="0"/>
          <w:marTop w:val="0"/>
          <w:marBottom w:val="0"/>
          <w:divBdr>
            <w:top w:val="none" w:sz="0" w:space="0" w:color="auto"/>
            <w:left w:val="none" w:sz="0" w:space="0" w:color="auto"/>
            <w:bottom w:val="none" w:sz="0" w:space="0" w:color="auto"/>
            <w:right w:val="none" w:sz="0" w:space="0" w:color="auto"/>
          </w:divBdr>
        </w:div>
        <w:div w:id="2024745761">
          <w:marLeft w:val="0"/>
          <w:marRight w:val="0"/>
          <w:marTop w:val="0"/>
          <w:marBottom w:val="0"/>
          <w:divBdr>
            <w:top w:val="none" w:sz="0" w:space="0" w:color="auto"/>
            <w:left w:val="none" w:sz="0" w:space="0" w:color="auto"/>
            <w:bottom w:val="none" w:sz="0" w:space="0" w:color="auto"/>
            <w:right w:val="none" w:sz="0" w:space="0" w:color="auto"/>
          </w:divBdr>
        </w:div>
        <w:div w:id="654913560">
          <w:marLeft w:val="0"/>
          <w:marRight w:val="0"/>
          <w:marTop w:val="0"/>
          <w:marBottom w:val="0"/>
          <w:divBdr>
            <w:top w:val="none" w:sz="0" w:space="0" w:color="auto"/>
            <w:left w:val="none" w:sz="0" w:space="0" w:color="auto"/>
            <w:bottom w:val="none" w:sz="0" w:space="0" w:color="auto"/>
            <w:right w:val="none" w:sz="0" w:space="0" w:color="auto"/>
          </w:divBdr>
        </w:div>
        <w:div w:id="348021064">
          <w:marLeft w:val="0"/>
          <w:marRight w:val="0"/>
          <w:marTop w:val="0"/>
          <w:marBottom w:val="0"/>
          <w:divBdr>
            <w:top w:val="none" w:sz="0" w:space="0" w:color="auto"/>
            <w:left w:val="none" w:sz="0" w:space="0" w:color="auto"/>
            <w:bottom w:val="none" w:sz="0" w:space="0" w:color="auto"/>
            <w:right w:val="none" w:sz="0" w:space="0" w:color="auto"/>
          </w:divBdr>
        </w:div>
        <w:div w:id="961687054">
          <w:marLeft w:val="0"/>
          <w:marRight w:val="0"/>
          <w:marTop w:val="0"/>
          <w:marBottom w:val="0"/>
          <w:divBdr>
            <w:top w:val="none" w:sz="0" w:space="0" w:color="auto"/>
            <w:left w:val="none" w:sz="0" w:space="0" w:color="auto"/>
            <w:bottom w:val="none" w:sz="0" w:space="0" w:color="auto"/>
            <w:right w:val="none" w:sz="0" w:space="0" w:color="auto"/>
          </w:divBdr>
        </w:div>
        <w:div w:id="1934506662">
          <w:marLeft w:val="0"/>
          <w:marRight w:val="0"/>
          <w:marTop w:val="0"/>
          <w:marBottom w:val="0"/>
          <w:divBdr>
            <w:top w:val="none" w:sz="0" w:space="0" w:color="auto"/>
            <w:left w:val="none" w:sz="0" w:space="0" w:color="auto"/>
            <w:bottom w:val="none" w:sz="0" w:space="0" w:color="auto"/>
            <w:right w:val="none" w:sz="0" w:space="0" w:color="auto"/>
          </w:divBdr>
        </w:div>
        <w:div w:id="153571071">
          <w:marLeft w:val="0"/>
          <w:marRight w:val="0"/>
          <w:marTop w:val="0"/>
          <w:marBottom w:val="0"/>
          <w:divBdr>
            <w:top w:val="none" w:sz="0" w:space="0" w:color="auto"/>
            <w:left w:val="none" w:sz="0" w:space="0" w:color="auto"/>
            <w:bottom w:val="none" w:sz="0" w:space="0" w:color="auto"/>
            <w:right w:val="none" w:sz="0" w:space="0" w:color="auto"/>
          </w:divBdr>
        </w:div>
      </w:divsChild>
    </w:div>
    <w:div w:id="834877070">
      <w:bodyDiv w:val="1"/>
      <w:marLeft w:val="0"/>
      <w:marRight w:val="0"/>
      <w:marTop w:val="0"/>
      <w:marBottom w:val="0"/>
      <w:divBdr>
        <w:top w:val="none" w:sz="0" w:space="0" w:color="auto"/>
        <w:left w:val="none" w:sz="0" w:space="0" w:color="auto"/>
        <w:bottom w:val="none" w:sz="0" w:space="0" w:color="auto"/>
        <w:right w:val="none" w:sz="0" w:space="0" w:color="auto"/>
      </w:divBdr>
    </w:div>
    <w:div w:id="840580504">
      <w:bodyDiv w:val="1"/>
      <w:marLeft w:val="0"/>
      <w:marRight w:val="0"/>
      <w:marTop w:val="0"/>
      <w:marBottom w:val="0"/>
      <w:divBdr>
        <w:top w:val="none" w:sz="0" w:space="0" w:color="auto"/>
        <w:left w:val="none" w:sz="0" w:space="0" w:color="auto"/>
        <w:bottom w:val="none" w:sz="0" w:space="0" w:color="auto"/>
        <w:right w:val="none" w:sz="0" w:space="0" w:color="auto"/>
      </w:divBdr>
    </w:div>
    <w:div w:id="842011734">
      <w:bodyDiv w:val="1"/>
      <w:marLeft w:val="0"/>
      <w:marRight w:val="0"/>
      <w:marTop w:val="0"/>
      <w:marBottom w:val="0"/>
      <w:divBdr>
        <w:top w:val="none" w:sz="0" w:space="0" w:color="auto"/>
        <w:left w:val="none" w:sz="0" w:space="0" w:color="auto"/>
        <w:bottom w:val="none" w:sz="0" w:space="0" w:color="auto"/>
        <w:right w:val="none" w:sz="0" w:space="0" w:color="auto"/>
      </w:divBdr>
    </w:div>
    <w:div w:id="844974390">
      <w:bodyDiv w:val="1"/>
      <w:marLeft w:val="0"/>
      <w:marRight w:val="0"/>
      <w:marTop w:val="0"/>
      <w:marBottom w:val="0"/>
      <w:divBdr>
        <w:top w:val="none" w:sz="0" w:space="0" w:color="auto"/>
        <w:left w:val="none" w:sz="0" w:space="0" w:color="auto"/>
        <w:bottom w:val="none" w:sz="0" w:space="0" w:color="auto"/>
        <w:right w:val="none" w:sz="0" w:space="0" w:color="auto"/>
      </w:divBdr>
    </w:div>
    <w:div w:id="845707286">
      <w:bodyDiv w:val="1"/>
      <w:marLeft w:val="0"/>
      <w:marRight w:val="0"/>
      <w:marTop w:val="0"/>
      <w:marBottom w:val="0"/>
      <w:divBdr>
        <w:top w:val="none" w:sz="0" w:space="0" w:color="auto"/>
        <w:left w:val="none" w:sz="0" w:space="0" w:color="auto"/>
        <w:bottom w:val="none" w:sz="0" w:space="0" w:color="auto"/>
        <w:right w:val="none" w:sz="0" w:space="0" w:color="auto"/>
      </w:divBdr>
    </w:div>
    <w:div w:id="852381453">
      <w:bodyDiv w:val="1"/>
      <w:marLeft w:val="0"/>
      <w:marRight w:val="0"/>
      <w:marTop w:val="0"/>
      <w:marBottom w:val="0"/>
      <w:divBdr>
        <w:top w:val="none" w:sz="0" w:space="0" w:color="auto"/>
        <w:left w:val="none" w:sz="0" w:space="0" w:color="auto"/>
        <w:bottom w:val="none" w:sz="0" w:space="0" w:color="auto"/>
        <w:right w:val="none" w:sz="0" w:space="0" w:color="auto"/>
      </w:divBdr>
    </w:div>
    <w:div w:id="852450555">
      <w:bodyDiv w:val="1"/>
      <w:marLeft w:val="0"/>
      <w:marRight w:val="0"/>
      <w:marTop w:val="0"/>
      <w:marBottom w:val="0"/>
      <w:divBdr>
        <w:top w:val="none" w:sz="0" w:space="0" w:color="auto"/>
        <w:left w:val="none" w:sz="0" w:space="0" w:color="auto"/>
        <w:bottom w:val="none" w:sz="0" w:space="0" w:color="auto"/>
        <w:right w:val="none" w:sz="0" w:space="0" w:color="auto"/>
      </w:divBdr>
    </w:div>
    <w:div w:id="852956495">
      <w:bodyDiv w:val="1"/>
      <w:marLeft w:val="0"/>
      <w:marRight w:val="0"/>
      <w:marTop w:val="0"/>
      <w:marBottom w:val="0"/>
      <w:divBdr>
        <w:top w:val="none" w:sz="0" w:space="0" w:color="auto"/>
        <w:left w:val="none" w:sz="0" w:space="0" w:color="auto"/>
        <w:bottom w:val="none" w:sz="0" w:space="0" w:color="auto"/>
        <w:right w:val="none" w:sz="0" w:space="0" w:color="auto"/>
      </w:divBdr>
    </w:div>
    <w:div w:id="853835705">
      <w:bodyDiv w:val="1"/>
      <w:marLeft w:val="0"/>
      <w:marRight w:val="0"/>
      <w:marTop w:val="0"/>
      <w:marBottom w:val="0"/>
      <w:divBdr>
        <w:top w:val="none" w:sz="0" w:space="0" w:color="auto"/>
        <w:left w:val="none" w:sz="0" w:space="0" w:color="auto"/>
        <w:bottom w:val="none" w:sz="0" w:space="0" w:color="auto"/>
        <w:right w:val="none" w:sz="0" w:space="0" w:color="auto"/>
      </w:divBdr>
    </w:div>
    <w:div w:id="856968251">
      <w:bodyDiv w:val="1"/>
      <w:marLeft w:val="0"/>
      <w:marRight w:val="0"/>
      <w:marTop w:val="0"/>
      <w:marBottom w:val="0"/>
      <w:divBdr>
        <w:top w:val="none" w:sz="0" w:space="0" w:color="auto"/>
        <w:left w:val="none" w:sz="0" w:space="0" w:color="auto"/>
        <w:bottom w:val="none" w:sz="0" w:space="0" w:color="auto"/>
        <w:right w:val="none" w:sz="0" w:space="0" w:color="auto"/>
      </w:divBdr>
    </w:div>
    <w:div w:id="857350014">
      <w:bodyDiv w:val="1"/>
      <w:marLeft w:val="0"/>
      <w:marRight w:val="0"/>
      <w:marTop w:val="0"/>
      <w:marBottom w:val="0"/>
      <w:divBdr>
        <w:top w:val="none" w:sz="0" w:space="0" w:color="auto"/>
        <w:left w:val="none" w:sz="0" w:space="0" w:color="auto"/>
        <w:bottom w:val="none" w:sz="0" w:space="0" w:color="auto"/>
        <w:right w:val="none" w:sz="0" w:space="0" w:color="auto"/>
      </w:divBdr>
    </w:div>
    <w:div w:id="858353170">
      <w:bodyDiv w:val="1"/>
      <w:marLeft w:val="0"/>
      <w:marRight w:val="0"/>
      <w:marTop w:val="0"/>
      <w:marBottom w:val="0"/>
      <w:divBdr>
        <w:top w:val="none" w:sz="0" w:space="0" w:color="auto"/>
        <w:left w:val="none" w:sz="0" w:space="0" w:color="auto"/>
        <w:bottom w:val="none" w:sz="0" w:space="0" w:color="auto"/>
        <w:right w:val="none" w:sz="0" w:space="0" w:color="auto"/>
      </w:divBdr>
    </w:div>
    <w:div w:id="859054559">
      <w:bodyDiv w:val="1"/>
      <w:marLeft w:val="0"/>
      <w:marRight w:val="0"/>
      <w:marTop w:val="0"/>
      <w:marBottom w:val="0"/>
      <w:divBdr>
        <w:top w:val="none" w:sz="0" w:space="0" w:color="auto"/>
        <w:left w:val="none" w:sz="0" w:space="0" w:color="auto"/>
        <w:bottom w:val="none" w:sz="0" w:space="0" w:color="auto"/>
        <w:right w:val="none" w:sz="0" w:space="0" w:color="auto"/>
      </w:divBdr>
    </w:div>
    <w:div w:id="862787742">
      <w:bodyDiv w:val="1"/>
      <w:marLeft w:val="0"/>
      <w:marRight w:val="0"/>
      <w:marTop w:val="0"/>
      <w:marBottom w:val="0"/>
      <w:divBdr>
        <w:top w:val="none" w:sz="0" w:space="0" w:color="auto"/>
        <w:left w:val="none" w:sz="0" w:space="0" w:color="auto"/>
        <w:bottom w:val="none" w:sz="0" w:space="0" w:color="auto"/>
        <w:right w:val="none" w:sz="0" w:space="0" w:color="auto"/>
      </w:divBdr>
    </w:div>
    <w:div w:id="864682505">
      <w:bodyDiv w:val="1"/>
      <w:marLeft w:val="0"/>
      <w:marRight w:val="0"/>
      <w:marTop w:val="0"/>
      <w:marBottom w:val="0"/>
      <w:divBdr>
        <w:top w:val="none" w:sz="0" w:space="0" w:color="auto"/>
        <w:left w:val="none" w:sz="0" w:space="0" w:color="auto"/>
        <w:bottom w:val="none" w:sz="0" w:space="0" w:color="auto"/>
        <w:right w:val="none" w:sz="0" w:space="0" w:color="auto"/>
      </w:divBdr>
    </w:div>
    <w:div w:id="865942647">
      <w:bodyDiv w:val="1"/>
      <w:marLeft w:val="0"/>
      <w:marRight w:val="0"/>
      <w:marTop w:val="0"/>
      <w:marBottom w:val="0"/>
      <w:divBdr>
        <w:top w:val="none" w:sz="0" w:space="0" w:color="auto"/>
        <w:left w:val="none" w:sz="0" w:space="0" w:color="auto"/>
        <w:bottom w:val="none" w:sz="0" w:space="0" w:color="auto"/>
        <w:right w:val="none" w:sz="0" w:space="0" w:color="auto"/>
      </w:divBdr>
    </w:div>
    <w:div w:id="866135608">
      <w:bodyDiv w:val="1"/>
      <w:marLeft w:val="0"/>
      <w:marRight w:val="0"/>
      <w:marTop w:val="0"/>
      <w:marBottom w:val="0"/>
      <w:divBdr>
        <w:top w:val="none" w:sz="0" w:space="0" w:color="auto"/>
        <w:left w:val="none" w:sz="0" w:space="0" w:color="auto"/>
        <w:bottom w:val="none" w:sz="0" w:space="0" w:color="auto"/>
        <w:right w:val="none" w:sz="0" w:space="0" w:color="auto"/>
      </w:divBdr>
      <w:divsChild>
        <w:div w:id="566963895">
          <w:marLeft w:val="0"/>
          <w:marRight w:val="0"/>
          <w:marTop w:val="0"/>
          <w:marBottom w:val="0"/>
          <w:divBdr>
            <w:top w:val="none" w:sz="0" w:space="0" w:color="auto"/>
            <w:left w:val="none" w:sz="0" w:space="0" w:color="auto"/>
            <w:bottom w:val="none" w:sz="0" w:space="0" w:color="auto"/>
            <w:right w:val="none" w:sz="0" w:space="0" w:color="auto"/>
          </w:divBdr>
        </w:div>
        <w:div w:id="1180851520">
          <w:marLeft w:val="0"/>
          <w:marRight w:val="0"/>
          <w:marTop w:val="0"/>
          <w:marBottom w:val="0"/>
          <w:divBdr>
            <w:top w:val="none" w:sz="0" w:space="0" w:color="auto"/>
            <w:left w:val="none" w:sz="0" w:space="0" w:color="auto"/>
            <w:bottom w:val="none" w:sz="0" w:space="0" w:color="auto"/>
            <w:right w:val="none" w:sz="0" w:space="0" w:color="auto"/>
          </w:divBdr>
        </w:div>
        <w:div w:id="1898661994">
          <w:marLeft w:val="0"/>
          <w:marRight w:val="0"/>
          <w:marTop w:val="0"/>
          <w:marBottom w:val="0"/>
          <w:divBdr>
            <w:top w:val="none" w:sz="0" w:space="0" w:color="auto"/>
            <w:left w:val="none" w:sz="0" w:space="0" w:color="auto"/>
            <w:bottom w:val="none" w:sz="0" w:space="0" w:color="auto"/>
            <w:right w:val="none" w:sz="0" w:space="0" w:color="auto"/>
          </w:divBdr>
        </w:div>
      </w:divsChild>
    </w:div>
    <w:div w:id="867329399">
      <w:bodyDiv w:val="1"/>
      <w:marLeft w:val="0"/>
      <w:marRight w:val="0"/>
      <w:marTop w:val="0"/>
      <w:marBottom w:val="0"/>
      <w:divBdr>
        <w:top w:val="none" w:sz="0" w:space="0" w:color="auto"/>
        <w:left w:val="none" w:sz="0" w:space="0" w:color="auto"/>
        <w:bottom w:val="none" w:sz="0" w:space="0" w:color="auto"/>
        <w:right w:val="none" w:sz="0" w:space="0" w:color="auto"/>
      </w:divBdr>
    </w:div>
    <w:div w:id="868566080">
      <w:bodyDiv w:val="1"/>
      <w:marLeft w:val="0"/>
      <w:marRight w:val="0"/>
      <w:marTop w:val="0"/>
      <w:marBottom w:val="0"/>
      <w:divBdr>
        <w:top w:val="none" w:sz="0" w:space="0" w:color="auto"/>
        <w:left w:val="none" w:sz="0" w:space="0" w:color="auto"/>
        <w:bottom w:val="none" w:sz="0" w:space="0" w:color="auto"/>
        <w:right w:val="none" w:sz="0" w:space="0" w:color="auto"/>
      </w:divBdr>
    </w:div>
    <w:div w:id="870455024">
      <w:bodyDiv w:val="1"/>
      <w:marLeft w:val="0"/>
      <w:marRight w:val="0"/>
      <w:marTop w:val="0"/>
      <w:marBottom w:val="0"/>
      <w:divBdr>
        <w:top w:val="none" w:sz="0" w:space="0" w:color="auto"/>
        <w:left w:val="none" w:sz="0" w:space="0" w:color="auto"/>
        <w:bottom w:val="none" w:sz="0" w:space="0" w:color="auto"/>
        <w:right w:val="none" w:sz="0" w:space="0" w:color="auto"/>
      </w:divBdr>
    </w:div>
    <w:div w:id="871377197">
      <w:bodyDiv w:val="1"/>
      <w:marLeft w:val="0"/>
      <w:marRight w:val="0"/>
      <w:marTop w:val="0"/>
      <w:marBottom w:val="0"/>
      <w:divBdr>
        <w:top w:val="none" w:sz="0" w:space="0" w:color="auto"/>
        <w:left w:val="none" w:sz="0" w:space="0" w:color="auto"/>
        <w:bottom w:val="none" w:sz="0" w:space="0" w:color="auto"/>
        <w:right w:val="none" w:sz="0" w:space="0" w:color="auto"/>
      </w:divBdr>
    </w:div>
    <w:div w:id="871655069">
      <w:bodyDiv w:val="1"/>
      <w:marLeft w:val="0"/>
      <w:marRight w:val="0"/>
      <w:marTop w:val="0"/>
      <w:marBottom w:val="0"/>
      <w:divBdr>
        <w:top w:val="none" w:sz="0" w:space="0" w:color="auto"/>
        <w:left w:val="none" w:sz="0" w:space="0" w:color="auto"/>
        <w:bottom w:val="none" w:sz="0" w:space="0" w:color="auto"/>
        <w:right w:val="none" w:sz="0" w:space="0" w:color="auto"/>
      </w:divBdr>
    </w:div>
    <w:div w:id="871764685">
      <w:bodyDiv w:val="1"/>
      <w:marLeft w:val="0"/>
      <w:marRight w:val="0"/>
      <w:marTop w:val="0"/>
      <w:marBottom w:val="0"/>
      <w:divBdr>
        <w:top w:val="none" w:sz="0" w:space="0" w:color="auto"/>
        <w:left w:val="none" w:sz="0" w:space="0" w:color="auto"/>
        <w:bottom w:val="none" w:sz="0" w:space="0" w:color="auto"/>
        <w:right w:val="none" w:sz="0" w:space="0" w:color="auto"/>
      </w:divBdr>
    </w:div>
    <w:div w:id="872811502">
      <w:bodyDiv w:val="1"/>
      <w:marLeft w:val="0"/>
      <w:marRight w:val="0"/>
      <w:marTop w:val="0"/>
      <w:marBottom w:val="0"/>
      <w:divBdr>
        <w:top w:val="none" w:sz="0" w:space="0" w:color="auto"/>
        <w:left w:val="none" w:sz="0" w:space="0" w:color="auto"/>
        <w:bottom w:val="none" w:sz="0" w:space="0" w:color="auto"/>
        <w:right w:val="none" w:sz="0" w:space="0" w:color="auto"/>
      </w:divBdr>
    </w:div>
    <w:div w:id="873083446">
      <w:bodyDiv w:val="1"/>
      <w:marLeft w:val="0"/>
      <w:marRight w:val="0"/>
      <w:marTop w:val="0"/>
      <w:marBottom w:val="0"/>
      <w:divBdr>
        <w:top w:val="none" w:sz="0" w:space="0" w:color="auto"/>
        <w:left w:val="none" w:sz="0" w:space="0" w:color="auto"/>
        <w:bottom w:val="none" w:sz="0" w:space="0" w:color="auto"/>
        <w:right w:val="none" w:sz="0" w:space="0" w:color="auto"/>
      </w:divBdr>
    </w:div>
    <w:div w:id="875968089">
      <w:bodyDiv w:val="1"/>
      <w:marLeft w:val="0"/>
      <w:marRight w:val="0"/>
      <w:marTop w:val="0"/>
      <w:marBottom w:val="0"/>
      <w:divBdr>
        <w:top w:val="none" w:sz="0" w:space="0" w:color="auto"/>
        <w:left w:val="none" w:sz="0" w:space="0" w:color="auto"/>
        <w:bottom w:val="none" w:sz="0" w:space="0" w:color="auto"/>
        <w:right w:val="none" w:sz="0" w:space="0" w:color="auto"/>
      </w:divBdr>
    </w:div>
    <w:div w:id="877744628">
      <w:bodyDiv w:val="1"/>
      <w:marLeft w:val="0"/>
      <w:marRight w:val="0"/>
      <w:marTop w:val="0"/>
      <w:marBottom w:val="0"/>
      <w:divBdr>
        <w:top w:val="none" w:sz="0" w:space="0" w:color="auto"/>
        <w:left w:val="none" w:sz="0" w:space="0" w:color="auto"/>
        <w:bottom w:val="none" w:sz="0" w:space="0" w:color="auto"/>
        <w:right w:val="none" w:sz="0" w:space="0" w:color="auto"/>
      </w:divBdr>
    </w:div>
    <w:div w:id="877858848">
      <w:bodyDiv w:val="1"/>
      <w:marLeft w:val="0"/>
      <w:marRight w:val="0"/>
      <w:marTop w:val="0"/>
      <w:marBottom w:val="0"/>
      <w:divBdr>
        <w:top w:val="none" w:sz="0" w:space="0" w:color="auto"/>
        <w:left w:val="none" w:sz="0" w:space="0" w:color="auto"/>
        <w:bottom w:val="none" w:sz="0" w:space="0" w:color="auto"/>
        <w:right w:val="none" w:sz="0" w:space="0" w:color="auto"/>
      </w:divBdr>
    </w:div>
    <w:div w:id="878935891">
      <w:bodyDiv w:val="1"/>
      <w:marLeft w:val="0"/>
      <w:marRight w:val="0"/>
      <w:marTop w:val="0"/>
      <w:marBottom w:val="0"/>
      <w:divBdr>
        <w:top w:val="none" w:sz="0" w:space="0" w:color="auto"/>
        <w:left w:val="none" w:sz="0" w:space="0" w:color="auto"/>
        <w:bottom w:val="none" w:sz="0" w:space="0" w:color="auto"/>
        <w:right w:val="none" w:sz="0" w:space="0" w:color="auto"/>
      </w:divBdr>
    </w:div>
    <w:div w:id="880439566">
      <w:bodyDiv w:val="1"/>
      <w:marLeft w:val="0"/>
      <w:marRight w:val="0"/>
      <w:marTop w:val="0"/>
      <w:marBottom w:val="0"/>
      <w:divBdr>
        <w:top w:val="none" w:sz="0" w:space="0" w:color="auto"/>
        <w:left w:val="none" w:sz="0" w:space="0" w:color="auto"/>
        <w:bottom w:val="none" w:sz="0" w:space="0" w:color="auto"/>
        <w:right w:val="none" w:sz="0" w:space="0" w:color="auto"/>
      </w:divBdr>
    </w:div>
    <w:div w:id="880627653">
      <w:bodyDiv w:val="1"/>
      <w:marLeft w:val="0"/>
      <w:marRight w:val="0"/>
      <w:marTop w:val="0"/>
      <w:marBottom w:val="0"/>
      <w:divBdr>
        <w:top w:val="none" w:sz="0" w:space="0" w:color="auto"/>
        <w:left w:val="none" w:sz="0" w:space="0" w:color="auto"/>
        <w:bottom w:val="none" w:sz="0" w:space="0" w:color="auto"/>
        <w:right w:val="none" w:sz="0" w:space="0" w:color="auto"/>
      </w:divBdr>
    </w:div>
    <w:div w:id="880746681">
      <w:bodyDiv w:val="1"/>
      <w:marLeft w:val="0"/>
      <w:marRight w:val="0"/>
      <w:marTop w:val="0"/>
      <w:marBottom w:val="0"/>
      <w:divBdr>
        <w:top w:val="none" w:sz="0" w:space="0" w:color="auto"/>
        <w:left w:val="none" w:sz="0" w:space="0" w:color="auto"/>
        <w:bottom w:val="none" w:sz="0" w:space="0" w:color="auto"/>
        <w:right w:val="none" w:sz="0" w:space="0" w:color="auto"/>
      </w:divBdr>
    </w:div>
    <w:div w:id="882448239">
      <w:bodyDiv w:val="1"/>
      <w:marLeft w:val="0"/>
      <w:marRight w:val="0"/>
      <w:marTop w:val="0"/>
      <w:marBottom w:val="0"/>
      <w:divBdr>
        <w:top w:val="none" w:sz="0" w:space="0" w:color="auto"/>
        <w:left w:val="none" w:sz="0" w:space="0" w:color="auto"/>
        <w:bottom w:val="none" w:sz="0" w:space="0" w:color="auto"/>
        <w:right w:val="none" w:sz="0" w:space="0" w:color="auto"/>
      </w:divBdr>
    </w:div>
    <w:div w:id="882595321">
      <w:bodyDiv w:val="1"/>
      <w:marLeft w:val="0"/>
      <w:marRight w:val="0"/>
      <w:marTop w:val="0"/>
      <w:marBottom w:val="0"/>
      <w:divBdr>
        <w:top w:val="none" w:sz="0" w:space="0" w:color="auto"/>
        <w:left w:val="none" w:sz="0" w:space="0" w:color="auto"/>
        <w:bottom w:val="none" w:sz="0" w:space="0" w:color="auto"/>
        <w:right w:val="none" w:sz="0" w:space="0" w:color="auto"/>
      </w:divBdr>
    </w:div>
    <w:div w:id="883062268">
      <w:bodyDiv w:val="1"/>
      <w:marLeft w:val="0"/>
      <w:marRight w:val="0"/>
      <w:marTop w:val="0"/>
      <w:marBottom w:val="0"/>
      <w:divBdr>
        <w:top w:val="none" w:sz="0" w:space="0" w:color="auto"/>
        <w:left w:val="none" w:sz="0" w:space="0" w:color="auto"/>
        <w:bottom w:val="none" w:sz="0" w:space="0" w:color="auto"/>
        <w:right w:val="none" w:sz="0" w:space="0" w:color="auto"/>
      </w:divBdr>
    </w:div>
    <w:div w:id="888147918">
      <w:bodyDiv w:val="1"/>
      <w:marLeft w:val="0"/>
      <w:marRight w:val="0"/>
      <w:marTop w:val="0"/>
      <w:marBottom w:val="0"/>
      <w:divBdr>
        <w:top w:val="none" w:sz="0" w:space="0" w:color="auto"/>
        <w:left w:val="none" w:sz="0" w:space="0" w:color="auto"/>
        <w:bottom w:val="none" w:sz="0" w:space="0" w:color="auto"/>
        <w:right w:val="none" w:sz="0" w:space="0" w:color="auto"/>
      </w:divBdr>
    </w:div>
    <w:div w:id="890313913">
      <w:bodyDiv w:val="1"/>
      <w:marLeft w:val="0"/>
      <w:marRight w:val="0"/>
      <w:marTop w:val="0"/>
      <w:marBottom w:val="0"/>
      <w:divBdr>
        <w:top w:val="none" w:sz="0" w:space="0" w:color="auto"/>
        <w:left w:val="none" w:sz="0" w:space="0" w:color="auto"/>
        <w:bottom w:val="none" w:sz="0" w:space="0" w:color="auto"/>
        <w:right w:val="none" w:sz="0" w:space="0" w:color="auto"/>
      </w:divBdr>
    </w:div>
    <w:div w:id="891382033">
      <w:bodyDiv w:val="1"/>
      <w:marLeft w:val="0"/>
      <w:marRight w:val="0"/>
      <w:marTop w:val="0"/>
      <w:marBottom w:val="0"/>
      <w:divBdr>
        <w:top w:val="none" w:sz="0" w:space="0" w:color="auto"/>
        <w:left w:val="none" w:sz="0" w:space="0" w:color="auto"/>
        <w:bottom w:val="none" w:sz="0" w:space="0" w:color="auto"/>
        <w:right w:val="none" w:sz="0" w:space="0" w:color="auto"/>
      </w:divBdr>
    </w:div>
    <w:div w:id="892421161">
      <w:bodyDiv w:val="1"/>
      <w:marLeft w:val="0"/>
      <w:marRight w:val="0"/>
      <w:marTop w:val="0"/>
      <w:marBottom w:val="0"/>
      <w:divBdr>
        <w:top w:val="none" w:sz="0" w:space="0" w:color="auto"/>
        <w:left w:val="none" w:sz="0" w:space="0" w:color="auto"/>
        <w:bottom w:val="none" w:sz="0" w:space="0" w:color="auto"/>
        <w:right w:val="none" w:sz="0" w:space="0" w:color="auto"/>
      </w:divBdr>
    </w:div>
    <w:div w:id="892695274">
      <w:bodyDiv w:val="1"/>
      <w:marLeft w:val="0"/>
      <w:marRight w:val="0"/>
      <w:marTop w:val="0"/>
      <w:marBottom w:val="0"/>
      <w:divBdr>
        <w:top w:val="none" w:sz="0" w:space="0" w:color="auto"/>
        <w:left w:val="none" w:sz="0" w:space="0" w:color="auto"/>
        <w:bottom w:val="none" w:sz="0" w:space="0" w:color="auto"/>
        <w:right w:val="none" w:sz="0" w:space="0" w:color="auto"/>
      </w:divBdr>
      <w:divsChild>
        <w:div w:id="1440221069">
          <w:marLeft w:val="0"/>
          <w:marRight w:val="0"/>
          <w:marTop w:val="0"/>
          <w:marBottom w:val="0"/>
          <w:divBdr>
            <w:top w:val="none" w:sz="0" w:space="0" w:color="auto"/>
            <w:left w:val="none" w:sz="0" w:space="0" w:color="auto"/>
            <w:bottom w:val="none" w:sz="0" w:space="0" w:color="auto"/>
            <w:right w:val="none" w:sz="0" w:space="0" w:color="auto"/>
          </w:divBdr>
        </w:div>
        <w:div w:id="740980667">
          <w:marLeft w:val="0"/>
          <w:marRight w:val="0"/>
          <w:marTop w:val="0"/>
          <w:marBottom w:val="0"/>
          <w:divBdr>
            <w:top w:val="none" w:sz="0" w:space="0" w:color="auto"/>
            <w:left w:val="none" w:sz="0" w:space="0" w:color="auto"/>
            <w:bottom w:val="none" w:sz="0" w:space="0" w:color="auto"/>
            <w:right w:val="none" w:sz="0" w:space="0" w:color="auto"/>
          </w:divBdr>
        </w:div>
        <w:div w:id="1981768820">
          <w:marLeft w:val="0"/>
          <w:marRight w:val="0"/>
          <w:marTop w:val="0"/>
          <w:marBottom w:val="0"/>
          <w:divBdr>
            <w:top w:val="none" w:sz="0" w:space="0" w:color="auto"/>
            <w:left w:val="none" w:sz="0" w:space="0" w:color="auto"/>
            <w:bottom w:val="none" w:sz="0" w:space="0" w:color="auto"/>
            <w:right w:val="none" w:sz="0" w:space="0" w:color="auto"/>
          </w:divBdr>
        </w:div>
        <w:div w:id="1489244406">
          <w:marLeft w:val="0"/>
          <w:marRight w:val="0"/>
          <w:marTop w:val="0"/>
          <w:marBottom w:val="0"/>
          <w:divBdr>
            <w:top w:val="none" w:sz="0" w:space="0" w:color="auto"/>
            <w:left w:val="none" w:sz="0" w:space="0" w:color="auto"/>
            <w:bottom w:val="none" w:sz="0" w:space="0" w:color="auto"/>
            <w:right w:val="none" w:sz="0" w:space="0" w:color="auto"/>
          </w:divBdr>
        </w:div>
        <w:div w:id="910194404">
          <w:marLeft w:val="0"/>
          <w:marRight w:val="0"/>
          <w:marTop w:val="0"/>
          <w:marBottom w:val="0"/>
          <w:divBdr>
            <w:top w:val="none" w:sz="0" w:space="0" w:color="auto"/>
            <w:left w:val="none" w:sz="0" w:space="0" w:color="auto"/>
            <w:bottom w:val="none" w:sz="0" w:space="0" w:color="auto"/>
            <w:right w:val="none" w:sz="0" w:space="0" w:color="auto"/>
          </w:divBdr>
        </w:div>
        <w:div w:id="750540243">
          <w:marLeft w:val="0"/>
          <w:marRight w:val="0"/>
          <w:marTop w:val="0"/>
          <w:marBottom w:val="0"/>
          <w:divBdr>
            <w:top w:val="none" w:sz="0" w:space="0" w:color="auto"/>
            <w:left w:val="none" w:sz="0" w:space="0" w:color="auto"/>
            <w:bottom w:val="none" w:sz="0" w:space="0" w:color="auto"/>
            <w:right w:val="none" w:sz="0" w:space="0" w:color="auto"/>
          </w:divBdr>
        </w:div>
        <w:div w:id="737900774">
          <w:marLeft w:val="0"/>
          <w:marRight w:val="0"/>
          <w:marTop w:val="0"/>
          <w:marBottom w:val="0"/>
          <w:divBdr>
            <w:top w:val="none" w:sz="0" w:space="0" w:color="auto"/>
            <w:left w:val="none" w:sz="0" w:space="0" w:color="auto"/>
            <w:bottom w:val="none" w:sz="0" w:space="0" w:color="auto"/>
            <w:right w:val="none" w:sz="0" w:space="0" w:color="auto"/>
          </w:divBdr>
        </w:div>
        <w:div w:id="1130510708">
          <w:marLeft w:val="0"/>
          <w:marRight w:val="0"/>
          <w:marTop w:val="0"/>
          <w:marBottom w:val="0"/>
          <w:divBdr>
            <w:top w:val="none" w:sz="0" w:space="0" w:color="auto"/>
            <w:left w:val="none" w:sz="0" w:space="0" w:color="auto"/>
            <w:bottom w:val="none" w:sz="0" w:space="0" w:color="auto"/>
            <w:right w:val="none" w:sz="0" w:space="0" w:color="auto"/>
          </w:divBdr>
        </w:div>
        <w:div w:id="796218159">
          <w:marLeft w:val="0"/>
          <w:marRight w:val="0"/>
          <w:marTop w:val="0"/>
          <w:marBottom w:val="0"/>
          <w:divBdr>
            <w:top w:val="none" w:sz="0" w:space="0" w:color="auto"/>
            <w:left w:val="none" w:sz="0" w:space="0" w:color="auto"/>
            <w:bottom w:val="none" w:sz="0" w:space="0" w:color="auto"/>
            <w:right w:val="none" w:sz="0" w:space="0" w:color="auto"/>
          </w:divBdr>
        </w:div>
        <w:div w:id="1709985117">
          <w:marLeft w:val="0"/>
          <w:marRight w:val="0"/>
          <w:marTop w:val="0"/>
          <w:marBottom w:val="0"/>
          <w:divBdr>
            <w:top w:val="none" w:sz="0" w:space="0" w:color="auto"/>
            <w:left w:val="none" w:sz="0" w:space="0" w:color="auto"/>
            <w:bottom w:val="none" w:sz="0" w:space="0" w:color="auto"/>
            <w:right w:val="none" w:sz="0" w:space="0" w:color="auto"/>
          </w:divBdr>
        </w:div>
        <w:div w:id="237371626">
          <w:marLeft w:val="0"/>
          <w:marRight w:val="0"/>
          <w:marTop w:val="0"/>
          <w:marBottom w:val="0"/>
          <w:divBdr>
            <w:top w:val="none" w:sz="0" w:space="0" w:color="auto"/>
            <w:left w:val="none" w:sz="0" w:space="0" w:color="auto"/>
            <w:bottom w:val="none" w:sz="0" w:space="0" w:color="auto"/>
            <w:right w:val="none" w:sz="0" w:space="0" w:color="auto"/>
          </w:divBdr>
        </w:div>
        <w:div w:id="261577081">
          <w:marLeft w:val="0"/>
          <w:marRight w:val="0"/>
          <w:marTop w:val="0"/>
          <w:marBottom w:val="0"/>
          <w:divBdr>
            <w:top w:val="none" w:sz="0" w:space="0" w:color="auto"/>
            <w:left w:val="none" w:sz="0" w:space="0" w:color="auto"/>
            <w:bottom w:val="none" w:sz="0" w:space="0" w:color="auto"/>
            <w:right w:val="none" w:sz="0" w:space="0" w:color="auto"/>
          </w:divBdr>
        </w:div>
        <w:div w:id="383603919">
          <w:marLeft w:val="0"/>
          <w:marRight w:val="0"/>
          <w:marTop w:val="0"/>
          <w:marBottom w:val="0"/>
          <w:divBdr>
            <w:top w:val="none" w:sz="0" w:space="0" w:color="auto"/>
            <w:left w:val="none" w:sz="0" w:space="0" w:color="auto"/>
            <w:bottom w:val="none" w:sz="0" w:space="0" w:color="auto"/>
            <w:right w:val="none" w:sz="0" w:space="0" w:color="auto"/>
          </w:divBdr>
        </w:div>
        <w:div w:id="808942455">
          <w:marLeft w:val="0"/>
          <w:marRight w:val="0"/>
          <w:marTop w:val="0"/>
          <w:marBottom w:val="0"/>
          <w:divBdr>
            <w:top w:val="none" w:sz="0" w:space="0" w:color="auto"/>
            <w:left w:val="none" w:sz="0" w:space="0" w:color="auto"/>
            <w:bottom w:val="none" w:sz="0" w:space="0" w:color="auto"/>
            <w:right w:val="none" w:sz="0" w:space="0" w:color="auto"/>
          </w:divBdr>
        </w:div>
        <w:div w:id="923878024">
          <w:marLeft w:val="0"/>
          <w:marRight w:val="0"/>
          <w:marTop w:val="0"/>
          <w:marBottom w:val="0"/>
          <w:divBdr>
            <w:top w:val="none" w:sz="0" w:space="0" w:color="auto"/>
            <w:left w:val="none" w:sz="0" w:space="0" w:color="auto"/>
            <w:bottom w:val="none" w:sz="0" w:space="0" w:color="auto"/>
            <w:right w:val="none" w:sz="0" w:space="0" w:color="auto"/>
          </w:divBdr>
        </w:div>
        <w:div w:id="48575128">
          <w:marLeft w:val="0"/>
          <w:marRight w:val="0"/>
          <w:marTop w:val="0"/>
          <w:marBottom w:val="0"/>
          <w:divBdr>
            <w:top w:val="none" w:sz="0" w:space="0" w:color="auto"/>
            <w:left w:val="none" w:sz="0" w:space="0" w:color="auto"/>
            <w:bottom w:val="none" w:sz="0" w:space="0" w:color="auto"/>
            <w:right w:val="none" w:sz="0" w:space="0" w:color="auto"/>
          </w:divBdr>
        </w:div>
        <w:div w:id="439491109">
          <w:marLeft w:val="0"/>
          <w:marRight w:val="0"/>
          <w:marTop w:val="0"/>
          <w:marBottom w:val="0"/>
          <w:divBdr>
            <w:top w:val="none" w:sz="0" w:space="0" w:color="auto"/>
            <w:left w:val="none" w:sz="0" w:space="0" w:color="auto"/>
            <w:bottom w:val="none" w:sz="0" w:space="0" w:color="auto"/>
            <w:right w:val="none" w:sz="0" w:space="0" w:color="auto"/>
          </w:divBdr>
        </w:div>
        <w:div w:id="78060178">
          <w:marLeft w:val="0"/>
          <w:marRight w:val="0"/>
          <w:marTop w:val="0"/>
          <w:marBottom w:val="0"/>
          <w:divBdr>
            <w:top w:val="none" w:sz="0" w:space="0" w:color="auto"/>
            <w:left w:val="none" w:sz="0" w:space="0" w:color="auto"/>
            <w:bottom w:val="none" w:sz="0" w:space="0" w:color="auto"/>
            <w:right w:val="none" w:sz="0" w:space="0" w:color="auto"/>
          </w:divBdr>
        </w:div>
        <w:div w:id="1348099340">
          <w:marLeft w:val="0"/>
          <w:marRight w:val="0"/>
          <w:marTop w:val="0"/>
          <w:marBottom w:val="0"/>
          <w:divBdr>
            <w:top w:val="none" w:sz="0" w:space="0" w:color="auto"/>
            <w:left w:val="none" w:sz="0" w:space="0" w:color="auto"/>
            <w:bottom w:val="none" w:sz="0" w:space="0" w:color="auto"/>
            <w:right w:val="none" w:sz="0" w:space="0" w:color="auto"/>
          </w:divBdr>
        </w:div>
        <w:div w:id="1112751568">
          <w:marLeft w:val="0"/>
          <w:marRight w:val="0"/>
          <w:marTop w:val="0"/>
          <w:marBottom w:val="0"/>
          <w:divBdr>
            <w:top w:val="none" w:sz="0" w:space="0" w:color="auto"/>
            <w:left w:val="none" w:sz="0" w:space="0" w:color="auto"/>
            <w:bottom w:val="none" w:sz="0" w:space="0" w:color="auto"/>
            <w:right w:val="none" w:sz="0" w:space="0" w:color="auto"/>
          </w:divBdr>
        </w:div>
        <w:div w:id="1648171779">
          <w:marLeft w:val="0"/>
          <w:marRight w:val="0"/>
          <w:marTop w:val="0"/>
          <w:marBottom w:val="0"/>
          <w:divBdr>
            <w:top w:val="none" w:sz="0" w:space="0" w:color="auto"/>
            <w:left w:val="none" w:sz="0" w:space="0" w:color="auto"/>
            <w:bottom w:val="none" w:sz="0" w:space="0" w:color="auto"/>
            <w:right w:val="none" w:sz="0" w:space="0" w:color="auto"/>
          </w:divBdr>
        </w:div>
        <w:div w:id="1698000033">
          <w:marLeft w:val="0"/>
          <w:marRight w:val="0"/>
          <w:marTop w:val="0"/>
          <w:marBottom w:val="0"/>
          <w:divBdr>
            <w:top w:val="none" w:sz="0" w:space="0" w:color="auto"/>
            <w:left w:val="none" w:sz="0" w:space="0" w:color="auto"/>
            <w:bottom w:val="none" w:sz="0" w:space="0" w:color="auto"/>
            <w:right w:val="none" w:sz="0" w:space="0" w:color="auto"/>
          </w:divBdr>
        </w:div>
        <w:div w:id="375011577">
          <w:marLeft w:val="0"/>
          <w:marRight w:val="0"/>
          <w:marTop w:val="0"/>
          <w:marBottom w:val="0"/>
          <w:divBdr>
            <w:top w:val="none" w:sz="0" w:space="0" w:color="auto"/>
            <w:left w:val="none" w:sz="0" w:space="0" w:color="auto"/>
            <w:bottom w:val="none" w:sz="0" w:space="0" w:color="auto"/>
            <w:right w:val="none" w:sz="0" w:space="0" w:color="auto"/>
          </w:divBdr>
        </w:div>
      </w:divsChild>
    </w:div>
    <w:div w:id="894313548">
      <w:bodyDiv w:val="1"/>
      <w:marLeft w:val="0"/>
      <w:marRight w:val="0"/>
      <w:marTop w:val="0"/>
      <w:marBottom w:val="0"/>
      <w:divBdr>
        <w:top w:val="none" w:sz="0" w:space="0" w:color="auto"/>
        <w:left w:val="none" w:sz="0" w:space="0" w:color="auto"/>
        <w:bottom w:val="none" w:sz="0" w:space="0" w:color="auto"/>
        <w:right w:val="none" w:sz="0" w:space="0" w:color="auto"/>
      </w:divBdr>
    </w:div>
    <w:div w:id="894394201">
      <w:bodyDiv w:val="1"/>
      <w:marLeft w:val="0"/>
      <w:marRight w:val="0"/>
      <w:marTop w:val="0"/>
      <w:marBottom w:val="0"/>
      <w:divBdr>
        <w:top w:val="none" w:sz="0" w:space="0" w:color="auto"/>
        <w:left w:val="none" w:sz="0" w:space="0" w:color="auto"/>
        <w:bottom w:val="none" w:sz="0" w:space="0" w:color="auto"/>
        <w:right w:val="none" w:sz="0" w:space="0" w:color="auto"/>
      </w:divBdr>
    </w:div>
    <w:div w:id="897789824">
      <w:bodyDiv w:val="1"/>
      <w:marLeft w:val="0"/>
      <w:marRight w:val="0"/>
      <w:marTop w:val="0"/>
      <w:marBottom w:val="0"/>
      <w:divBdr>
        <w:top w:val="none" w:sz="0" w:space="0" w:color="auto"/>
        <w:left w:val="none" w:sz="0" w:space="0" w:color="auto"/>
        <w:bottom w:val="none" w:sz="0" w:space="0" w:color="auto"/>
        <w:right w:val="none" w:sz="0" w:space="0" w:color="auto"/>
      </w:divBdr>
    </w:div>
    <w:div w:id="898370832">
      <w:bodyDiv w:val="1"/>
      <w:marLeft w:val="0"/>
      <w:marRight w:val="0"/>
      <w:marTop w:val="0"/>
      <w:marBottom w:val="0"/>
      <w:divBdr>
        <w:top w:val="none" w:sz="0" w:space="0" w:color="auto"/>
        <w:left w:val="none" w:sz="0" w:space="0" w:color="auto"/>
        <w:bottom w:val="none" w:sz="0" w:space="0" w:color="auto"/>
        <w:right w:val="none" w:sz="0" w:space="0" w:color="auto"/>
      </w:divBdr>
    </w:div>
    <w:div w:id="899512085">
      <w:bodyDiv w:val="1"/>
      <w:marLeft w:val="0"/>
      <w:marRight w:val="0"/>
      <w:marTop w:val="0"/>
      <w:marBottom w:val="0"/>
      <w:divBdr>
        <w:top w:val="none" w:sz="0" w:space="0" w:color="auto"/>
        <w:left w:val="none" w:sz="0" w:space="0" w:color="auto"/>
        <w:bottom w:val="none" w:sz="0" w:space="0" w:color="auto"/>
        <w:right w:val="none" w:sz="0" w:space="0" w:color="auto"/>
      </w:divBdr>
    </w:div>
    <w:div w:id="900213619">
      <w:bodyDiv w:val="1"/>
      <w:marLeft w:val="0"/>
      <w:marRight w:val="0"/>
      <w:marTop w:val="0"/>
      <w:marBottom w:val="0"/>
      <w:divBdr>
        <w:top w:val="none" w:sz="0" w:space="0" w:color="auto"/>
        <w:left w:val="none" w:sz="0" w:space="0" w:color="auto"/>
        <w:bottom w:val="none" w:sz="0" w:space="0" w:color="auto"/>
        <w:right w:val="none" w:sz="0" w:space="0" w:color="auto"/>
      </w:divBdr>
    </w:div>
    <w:div w:id="902640453">
      <w:bodyDiv w:val="1"/>
      <w:marLeft w:val="0"/>
      <w:marRight w:val="0"/>
      <w:marTop w:val="0"/>
      <w:marBottom w:val="0"/>
      <w:divBdr>
        <w:top w:val="none" w:sz="0" w:space="0" w:color="auto"/>
        <w:left w:val="none" w:sz="0" w:space="0" w:color="auto"/>
        <w:bottom w:val="none" w:sz="0" w:space="0" w:color="auto"/>
        <w:right w:val="none" w:sz="0" w:space="0" w:color="auto"/>
      </w:divBdr>
    </w:div>
    <w:div w:id="903295961">
      <w:bodyDiv w:val="1"/>
      <w:marLeft w:val="0"/>
      <w:marRight w:val="0"/>
      <w:marTop w:val="0"/>
      <w:marBottom w:val="0"/>
      <w:divBdr>
        <w:top w:val="none" w:sz="0" w:space="0" w:color="auto"/>
        <w:left w:val="none" w:sz="0" w:space="0" w:color="auto"/>
        <w:bottom w:val="none" w:sz="0" w:space="0" w:color="auto"/>
        <w:right w:val="none" w:sz="0" w:space="0" w:color="auto"/>
      </w:divBdr>
    </w:div>
    <w:div w:id="905144557">
      <w:bodyDiv w:val="1"/>
      <w:marLeft w:val="0"/>
      <w:marRight w:val="0"/>
      <w:marTop w:val="0"/>
      <w:marBottom w:val="0"/>
      <w:divBdr>
        <w:top w:val="none" w:sz="0" w:space="0" w:color="auto"/>
        <w:left w:val="none" w:sz="0" w:space="0" w:color="auto"/>
        <w:bottom w:val="none" w:sz="0" w:space="0" w:color="auto"/>
        <w:right w:val="none" w:sz="0" w:space="0" w:color="auto"/>
      </w:divBdr>
    </w:div>
    <w:div w:id="907300743">
      <w:bodyDiv w:val="1"/>
      <w:marLeft w:val="0"/>
      <w:marRight w:val="0"/>
      <w:marTop w:val="0"/>
      <w:marBottom w:val="0"/>
      <w:divBdr>
        <w:top w:val="none" w:sz="0" w:space="0" w:color="auto"/>
        <w:left w:val="none" w:sz="0" w:space="0" w:color="auto"/>
        <w:bottom w:val="none" w:sz="0" w:space="0" w:color="auto"/>
        <w:right w:val="none" w:sz="0" w:space="0" w:color="auto"/>
      </w:divBdr>
    </w:div>
    <w:div w:id="909460901">
      <w:bodyDiv w:val="1"/>
      <w:marLeft w:val="0"/>
      <w:marRight w:val="0"/>
      <w:marTop w:val="0"/>
      <w:marBottom w:val="0"/>
      <w:divBdr>
        <w:top w:val="none" w:sz="0" w:space="0" w:color="auto"/>
        <w:left w:val="none" w:sz="0" w:space="0" w:color="auto"/>
        <w:bottom w:val="none" w:sz="0" w:space="0" w:color="auto"/>
        <w:right w:val="none" w:sz="0" w:space="0" w:color="auto"/>
      </w:divBdr>
    </w:div>
    <w:div w:id="909731848">
      <w:bodyDiv w:val="1"/>
      <w:marLeft w:val="0"/>
      <w:marRight w:val="0"/>
      <w:marTop w:val="0"/>
      <w:marBottom w:val="0"/>
      <w:divBdr>
        <w:top w:val="none" w:sz="0" w:space="0" w:color="auto"/>
        <w:left w:val="none" w:sz="0" w:space="0" w:color="auto"/>
        <w:bottom w:val="none" w:sz="0" w:space="0" w:color="auto"/>
        <w:right w:val="none" w:sz="0" w:space="0" w:color="auto"/>
      </w:divBdr>
    </w:div>
    <w:div w:id="911352011">
      <w:bodyDiv w:val="1"/>
      <w:marLeft w:val="0"/>
      <w:marRight w:val="0"/>
      <w:marTop w:val="0"/>
      <w:marBottom w:val="0"/>
      <w:divBdr>
        <w:top w:val="none" w:sz="0" w:space="0" w:color="auto"/>
        <w:left w:val="none" w:sz="0" w:space="0" w:color="auto"/>
        <w:bottom w:val="none" w:sz="0" w:space="0" w:color="auto"/>
        <w:right w:val="none" w:sz="0" w:space="0" w:color="auto"/>
      </w:divBdr>
    </w:div>
    <w:div w:id="911741715">
      <w:bodyDiv w:val="1"/>
      <w:marLeft w:val="0"/>
      <w:marRight w:val="0"/>
      <w:marTop w:val="0"/>
      <w:marBottom w:val="0"/>
      <w:divBdr>
        <w:top w:val="none" w:sz="0" w:space="0" w:color="auto"/>
        <w:left w:val="none" w:sz="0" w:space="0" w:color="auto"/>
        <w:bottom w:val="none" w:sz="0" w:space="0" w:color="auto"/>
        <w:right w:val="none" w:sz="0" w:space="0" w:color="auto"/>
      </w:divBdr>
    </w:div>
    <w:div w:id="913584962">
      <w:bodyDiv w:val="1"/>
      <w:marLeft w:val="0"/>
      <w:marRight w:val="0"/>
      <w:marTop w:val="0"/>
      <w:marBottom w:val="0"/>
      <w:divBdr>
        <w:top w:val="none" w:sz="0" w:space="0" w:color="auto"/>
        <w:left w:val="none" w:sz="0" w:space="0" w:color="auto"/>
        <w:bottom w:val="none" w:sz="0" w:space="0" w:color="auto"/>
        <w:right w:val="none" w:sz="0" w:space="0" w:color="auto"/>
      </w:divBdr>
      <w:divsChild>
        <w:div w:id="1469438">
          <w:marLeft w:val="0"/>
          <w:marRight w:val="0"/>
          <w:marTop w:val="0"/>
          <w:marBottom w:val="0"/>
          <w:divBdr>
            <w:top w:val="none" w:sz="0" w:space="0" w:color="auto"/>
            <w:left w:val="none" w:sz="0" w:space="0" w:color="auto"/>
            <w:bottom w:val="none" w:sz="0" w:space="0" w:color="auto"/>
            <w:right w:val="none" w:sz="0" w:space="0" w:color="auto"/>
          </w:divBdr>
        </w:div>
        <w:div w:id="692027322">
          <w:marLeft w:val="0"/>
          <w:marRight w:val="0"/>
          <w:marTop w:val="0"/>
          <w:marBottom w:val="0"/>
          <w:divBdr>
            <w:top w:val="none" w:sz="0" w:space="0" w:color="auto"/>
            <w:left w:val="none" w:sz="0" w:space="0" w:color="auto"/>
            <w:bottom w:val="none" w:sz="0" w:space="0" w:color="auto"/>
            <w:right w:val="none" w:sz="0" w:space="0" w:color="auto"/>
          </w:divBdr>
        </w:div>
      </w:divsChild>
    </w:div>
    <w:div w:id="914587557">
      <w:bodyDiv w:val="1"/>
      <w:marLeft w:val="0"/>
      <w:marRight w:val="0"/>
      <w:marTop w:val="0"/>
      <w:marBottom w:val="0"/>
      <w:divBdr>
        <w:top w:val="none" w:sz="0" w:space="0" w:color="auto"/>
        <w:left w:val="none" w:sz="0" w:space="0" w:color="auto"/>
        <w:bottom w:val="none" w:sz="0" w:space="0" w:color="auto"/>
        <w:right w:val="none" w:sz="0" w:space="0" w:color="auto"/>
      </w:divBdr>
    </w:div>
    <w:div w:id="917599513">
      <w:bodyDiv w:val="1"/>
      <w:marLeft w:val="0"/>
      <w:marRight w:val="0"/>
      <w:marTop w:val="0"/>
      <w:marBottom w:val="0"/>
      <w:divBdr>
        <w:top w:val="none" w:sz="0" w:space="0" w:color="auto"/>
        <w:left w:val="none" w:sz="0" w:space="0" w:color="auto"/>
        <w:bottom w:val="none" w:sz="0" w:space="0" w:color="auto"/>
        <w:right w:val="none" w:sz="0" w:space="0" w:color="auto"/>
      </w:divBdr>
    </w:div>
    <w:div w:id="918363943">
      <w:bodyDiv w:val="1"/>
      <w:marLeft w:val="0"/>
      <w:marRight w:val="0"/>
      <w:marTop w:val="0"/>
      <w:marBottom w:val="0"/>
      <w:divBdr>
        <w:top w:val="none" w:sz="0" w:space="0" w:color="auto"/>
        <w:left w:val="none" w:sz="0" w:space="0" w:color="auto"/>
        <w:bottom w:val="none" w:sz="0" w:space="0" w:color="auto"/>
        <w:right w:val="none" w:sz="0" w:space="0" w:color="auto"/>
      </w:divBdr>
    </w:div>
    <w:div w:id="919096085">
      <w:bodyDiv w:val="1"/>
      <w:marLeft w:val="0"/>
      <w:marRight w:val="0"/>
      <w:marTop w:val="0"/>
      <w:marBottom w:val="0"/>
      <w:divBdr>
        <w:top w:val="none" w:sz="0" w:space="0" w:color="auto"/>
        <w:left w:val="none" w:sz="0" w:space="0" w:color="auto"/>
        <w:bottom w:val="none" w:sz="0" w:space="0" w:color="auto"/>
        <w:right w:val="none" w:sz="0" w:space="0" w:color="auto"/>
      </w:divBdr>
    </w:div>
    <w:div w:id="922228503">
      <w:bodyDiv w:val="1"/>
      <w:marLeft w:val="0"/>
      <w:marRight w:val="0"/>
      <w:marTop w:val="0"/>
      <w:marBottom w:val="0"/>
      <w:divBdr>
        <w:top w:val="none" w:sz="0" w:space="0" w:color="auto"/>
        <w:left w:val="none" w:sz="0" w:space="0" w:color="auto"/>
        <w:bottom w:val="none" w:sz="0" w:space="0" w:color="auto"/>
        <w:right w:val="none" w:sz="0" w:space="0" w:color="auto"/>
      </w:divBdr>
    </w:div>
    <w:div w:id="923757756">
      <w:bodyDiv w:val="1"/>
      <w:marLeft w:val="0"/>
      <w:marRight w:val="0"/>
      <w:marTop w:val="0"/>
      <w:marBottom w:val="0"/>
      <w:divBdr>
        <w:top w:val="none" w:sz="0" w:space="0" w:color="auto"/>
        <w:left w:val="none" w:sz="0" w:space="0" w:color="auto"/>
        <w:bottom w:val="none" w:sz="0" w:space="0" w:color="auto"/>
        <w:right w:val="none" w:sz="0" w:space="0" w:color="auto"/>
      </w:divBdr>
    </w:div>
    <w:div w:id="924262099">
      <w:bodyDiv w:val="1"/>
      <w:marLeft w:val="0"/>
      <w:marRight w:val="0"/>
      <w:marTop w:val="0"/>
      <w:marBottom w:val="0"/>
      <w:divBdr>
        <w:top w:val="none" w:sz="0" w:space="0" w:color="auto"/>
        <w:left w:val="none" w:sz="0" w:space="0" w:color="auto"/>
        <w:bottom w:val="none" w:sz="0" w:space="0" w:color="auto"/>
        <w:right w:val="none" w:sz="0" w:space="0" w:color="auto"/>
      </w:divBdr>
    </w:div>
    <w:div w:id="927008387">
      <w:bodyDiv w:val="1"/>
      <w:marLeft w:val="0"/>
      <w:marRight w:val="0"/>
      <w:marTop w:val="0"/>
      <w:marBottom w:val="0"/>
      <w:divBdr>
        <w:top w:val="none" w:sz="0" w:space="0" w:color="auto"/>
        <w:left w:val="none" w:sz="0" w:space="0" w:color="auto"/>
        <w:bottom w:val="none" w:sz="0" w:space="0" w:color="auto"/>
        <w:right w:val="none" w:sz="0" w:space="0" w:color="auto"/>
      </w:divBdr>
      <w:divsChild>
        <w:div w:id="1906724127">
          <w:marLeft w:val="0"/>
          <w:marRight w:val="0"/>
          <w:marTop w:val="0"/>
          <w:marBottom w:val="0"/>
          <w:divBdr>
            <w:top w:val="none" w:sz="0" w:space="0" w:color="auto"/>
            <w:left w:val="none" w:sz="0" w:space="0" w:color="auto"/>
            <w:bottom w:val="none" w:sz="0" w:space="0" w:color="auto"/>
            <w:right w:val="none" w:sz="0" w:space="0" w:color="auto"/>
          </w:divBdr>
        </w:div>
        <w:div w:id="969630686">
          <w:marLeft w:val="0"/>
          <w:marRight w:val="0"/>
          <w:marTop w:val="0"/>
          <w:marBottom w:val="0"/>
          <w:divBdr>
            <w:top w:val="none" w:sz="0" w:space="0" w:color="auto"/>
            <w:left w:val="none" w:sz="0" w:space="0" w:color="auto"/>
            <w:bottom w:val="none" w:sz="0" w:space="0" w:color="auto"/>
            <w:right w:val="none" w:sz="0" w:space="0" w:color="auto"/>
          </w:divBdr>
        </w:div>
        <w:div w:id="1784418410">
          <w:marLeft w:val="0"/>
          <w:marRight w:val="0"/>
          <w:marTop w:val="0"/>
          <w:marBottom w:val="0"/>
          <w:divBdr>
            <w:top w:val="none" w:sz="0" w:space="0" w:color="auto"/>
            <w:left w:val="none" w:sz="0" w:space="0" w:color="auto"/>
            <w:bottom w:val="none" w:sz="0" w:space="0" w:color="auto"/>
            <w:right w:val="none" w:sz="0" w:space="0" w:color="auto"/>
          </w:divBdr>
        </w:div>
        <w:div w:id="1006129558">
          <w:marLeft w:val="0"/>
          <w:marRight w:val="0"/>
          <w:marTop w:val="0"/>
          <w:marBottom w:val="0"/>
          <w:divBdr>
            <w:top w:val="none" w:sz="0" w:space="0" w:color="auto"/>
            <w:left w:val="none" w:sz="0" w:space="0" w:color="auto"/>
            <w:bottom w:val="none" w:sz="0" w:space="0" w:color="auto"/>
            <w:right w:val="none" w:sz="0" w:space="0" w:color="auto"/>
          </w:divBdr>
        </w:div>
        <w:div w:id="7408211">
          <w:marLeft w:val="0"/>
          <w:marRight w:val="0"/>
          <w:marTop w:val="0"/>
          <w:marBottom w:val="0"/>
          <w:divBdr>
            <w:top w:val="none" w:sz="0" w:space="0" w:color="auto"/>
            <w:left w:val="none" w:sz="0" w:space="0" w:color="auto"/>
            <w:bottom w:val="none" w:sz="0" w:space="0" w:color="auto"/>
            <w:right w:val="none" w:sz="0" w:space="0" w:color="auto"/>
          </w:divBdr>
        </w:div>
        <w:div w:id="396905558">
          <w:marLeft w:val="0"/>
          <w:marRight w:val="0"/>
          <w:marTop w:val="0"/>
          <w:marBottom w:val="0"/>
          <w:divBdr>
            <w:top w:val="none" w:sz="0" w:space="0" w:color="auto"/>
            <w:left w:val="none" w:sz="0" w:space="0" w:color="auto"/>
            <w:bottom w:val="none" w:sz="0" w:space="0" w:color="auto"/>
            <w:right w:val="none" w:sz="0" w:space="0" w:color="auto"/>
          </w:divBdr>
        </w:div>
        <w:div w:id="693307561">
          <w:marLeft w:val="0"/>
          <w:marRight w:val="0"/>
          <w:marTop w:val="0"/>
          <w:marBottom w:val="0"/>
          <w:divBdr>
            <w:top w:val="none" w:sz="0" w:space="0" w:color="auto"/>
            <w:left w:val="none" w:sz="0" w:space="0" w:color="auto"/>
            <w:bottom w:val="none" w:sz="0" w:space="0" w:color="auto"/>
            <w:right w:val="none" w:sz="0" w:space="0" w:color="auto"/>
          </w:divBdr>
        </w:div>
        <w:div w:id="1254126834">
          <w:marLeft w:val="0"/>
          <w:marRight w:val="0"/>
          <w:marTop w:val="0"/>
          <w:marBottom w:val="0"/>
          <w:divBdr>
            <w:top w:val="none" w:sz="0" w:space="0" w:color="auto"/>
            <w:left w:val="none" w:sz="0" w:space="0" w:color="auto"/>
            <w:bottom w:val="none" w:sz="0" w:space="0" w:color="auto"/>
            <w:right w:val="none" w:sz="0" w:space="0" w:color="auto"/>
          </w:divBdr>
        </w:div>
        <w:div w:id="523834244">
          <w:marLeft w:val="0"/>
          <w:marRight w:val="0"/>
          <w:marTop w:val="0"/>
          <w:marBottom w:val="0"/>
          <w:divBdr>
            <w:top w:val="none" w:sz="0" w:space="0" w:color="auto"/>
            <w:left w:val="none" w:sz="0" w:space="0" w:color="auto"/>
            <w:bottom w:val="none" w:sz="0" w:space="0" w:color="auto"/>
            <w:right w:val="none" w:sz="0" w:space="0" w:color="auto"/>
          </w:divBdr>
        </w:div>
        <w:div w:id="816383264">
          <w:marLeft w:val="0"/>
          <w:marRight w:val="0"/>
          <w:marTop w:val="0"/>
          <w:marBottom w:val="0"/>
          <w:divBdr>
            <w:top w:val="none" w:sz="0" w:space="0" w:color="auto"/>
            <w:left w:val="none" w:sz="0" w:space="0" w:color="auto"/>
            <w:bottom w:val="none" w:sz="0" w:space="0" w:color="auto"/>
            <w:right w:val="none" w:sz="0" w:space="0" w:color="auto"/>
          </w:divBdr>
        </w:div>
        <w:div w:id="776562470">
          <w:marLeft w:val="0"/>
          <w:marRight w:val="0"/>
          <w:marTop w:val="0"/>
          <w:marBottom w:val="0"/>
          <w:divBdr>
            <w:top w:val="none" w:sz="0" w:space="0" w:color="auto"/>
            <w:left w:val="none" w:sz="0" w:space="0" w:color="auto"/>
            <w:bottom w:val="none" w:sz="0" w:space="0" w:color="auto"/>
            <w:right w:val="none" w:sz="0" w:space="0" w:color="auto"/>
          </w:divBdr>
        </w:div>
        <w:div w:id="1316685532">
          <w:marLeft w:val="0"/>
          <w:marRight w:val="0"/>
          <w:marTop w:val="0"/>
          <w:marBottom w:val="0"/>
          <w:divBdr>
            <w:top w:val="none" w:sz="0" w:space="0" w:color="auto"/>
            <w:left w:val="none" w:sz="0" w:space="0" w:color="auto"/>
            <w:bottom w:val="none" w:sz="0" w:space="0" w:color="auto"/>
            <w:right w:val="none" w:sz="0" w:space="0" w:color="auto"/>
          </w:divBdr>
        </w:div>
        <w:div w:id="1098215768">
          <w:marLeft w:val="0"/>
          <w:marRight w:val="0"/>
          <w:marTop w:val="0"/>
          <w:marBottom w:val="0"/>
          <w:divBdr>
            <w:top w:val="none" w:sz="0" w:space="0" w:color="auto"/>
            <w:left w:val="none" w:sz="0" w:space="0" w:color="auto"/>
            <w:bottom w:val="none" w:sz="0" w:space="0" w:color="auto"/>
            <w:right w:val="none" w:sz="0" w:space="0" w:color="auto"/>
          </w:divBdr>
        </w:div>
        <w:div w:id="1650017188">
          <w:marLeft w:val="0"/>
          <w:marRight w:val="0"/>
          <w:marTop w:val="0"/>
          <w:marBottom w:val="0"/>
          <w:divBdr>
            <w:top w:val="none" w:sz="0" w:space="0" w:color="auto"/>
            <w:left w:val="none" w:sz="0" w:space="0" w:color="auto"/>
            <w:bottom w:val="none" w:sz="0" w:space="0" w:color="auto"/>
            <w:right w:val="none" w:sz="0" w:space="0" w:color="auto"/>
          </w:divBdr>
        </w:div>
        <w:div w:id="207500422">
          <w:marLeft w:val="0"/>
          <w:marRight w:val="0"/>
          <w:marTop w:val="0"/>
          <w:marBottom w:val="0"/>
          <w:divBdr>
            <w:top w:val="none" w:sz="0" w:space="0" w:color="auto"/>
            <w:left w:val="none" w:sz="0" w:space="0" w:color="auto"/>
            <w:bottom w:val="none" w:sz="0" w:space="0" w:color="auto"/>
            <w:right w:val="none" w:sz="0" w:space="0" w:color="auto"/>
          </w:divBdr>
        </w:div>
        <w:div w:id="90786608">
          <w:marLeft w:val="0"/>
          <w:marRight w:val="0"/>
          <w:marTop w:val="0"/>
          <w:marBottom w:val="0"/>
          <w:divBdr>
            <w:top w:val="none" w:sz="0" w:space="0" w:color="auto"/>
            <w:left w:val="none" w:sz="0" w:space="0" w:color="auto"/>
            <w:bottom w:val="none" w:sz="0" w:space="0" w:color="auto"/>
            <w:right w:val="none" w:sz="0" w:space="0" w:color="auto"/>
          </w:divBdr>
        </w:div>
        <w:div w:id="458107669">
          <w:marLeft w:val="0"/>
          <w:marRight w:val="0"/>
          <w:marTop w:val="0"/>
          <w:marBottom w:val="0"/>
          <w:divBdr>
            <w:top w:val="none" w:sz="0" w:space="0" w:color="auto"/>
            <w:left w:val="none" w:sz="0" w:space="0" w:color="auto"/>
            <w:bottom w:val="none" w:sz="0" w:space="0" w:color="auto"/>
            <w:right w:val="none" w:sz="0" w:space="0" w:color="auto"/>
          </w:divBdr>
        </w:div>
        <w:div w:id="1561213344">
          <w:marLeft w:val="0"/>
          <w:marRight w:val="0"/>
          <w:marTop w:val="0"/>
          <w:marBottom w:val="0"/>
          <w:divBdr>
            <w:top w:val="none" w:sz="0" w:space="0" w:color="auto"/>
            <w:left w:val="none" w:sz="0" w:space="0" w:color="auto"/>
            <w:bottom w:val="none" w:sz="0" w:space="0" w:color="auto"/>
            <w:right w:val="none" w:sz="0" w:space="0" w:color="auto"/>
          </w:divBdr>
        </w:div>
        <w:div w:id="1331519010">
          <w:marLeft w:val="0"/>
          <w:marRight w:val="0"/>
          <w:marTop w:val="0"/>
          <w:marBottom w:val="0"/>
          <w:divBdr>
            <w:top w:val="none" w:sz="0" w:space="0" w:color="auto"/>
            <w:left w:val="none" w:sz="0" w:space="0" w:color="auto"/>
            <w:bottom w:val="none" w:sz="0" w:space="0" w:color="auto"/>
            <w:right w:val="none" w:sz="0" w:space="0" w:color="auto"/>
          </w:divBdr>
        </w:div>
        <w:div w:id="1604799766">
          <w:marLeft w:val="0"/>
          <w:marRight w:val="0"/>
          <w:marTop w:val="0"/>
          <w:marBottom w:val="0"/>
          <w:divBdr>
            <w:top w:val="none" w:sz="0" w:space="0" w:color="auto"/>
            <w:left w:val="none" w:sz="0" w:space="0" w:color="auto"/>
            <w:bottom w:val="none" w:sz="0" w:space="0" w:color="auto"/>
            <w:right w:val="none" w:sz="0" w:space="0" w:color="auto"/>
          </w:divBdr>
        </w:div>
        <w:div w:id="1662269756">
          <w:marLeft w:val="0"/>
          <w:marRight w:val="0"/>
          <w:marTop w:val="0"/>
          <w:marBottom w:val="0"/>
          <w:divBdr>
            <w:top w:val="none" w:sz="0" w:space="0" w:color="auto"/>
            <w:left w:val="none" w:sz="0" w:space="0" w:color="auto"/>
            <w:bottom w:val="none" w:sz="0" w:space="0" w:color="auto"/>
            <w:right w:val="none" w:sz="0" w:space="0" w:color="auto"/>
          </w:divBdr>
        </w:div>
        <w:div w:id="1527132118">
          <w:marLeft w:val="0"/>
          <w:marRight w:val="0"/>
          <w:marTop w:val="0"/>
          <w:marBottom w:val="0"/>
          <w:divBdr>
            <w:top w:val="none" w:sz="0" w:space="0" w:color="auto"/>
            <w:left w:val="none" w:sz="0" w:space="0" w:color="auto"/>
            <w:bottom w:val="none" w:sz="0" w:space="0" w:color="auto"/>
            <w:right w:val="none" w:sz="0" w:space="0" w:color="auto"/>
          </w:divBdr>
        </w:div>
        <w:div w:id="931082178">
          <w:marLeft w:val="0"/>
          <w:marRight w:val="0"/>
          <w:marTop w:val="0"/>
          <w:marBottom w:val="0"/>
          <w:divBdr>
            <w:top w:val="none" w:sz="0" w:space="0" w:color="auto"/>
            <w:left w:val="none" w:sz="0" w:space="0" w:color="auto"/>
            <w:bottom w:val="none" w:sz="0" w:space="0" w:color="auto"/>
            <w:right w:val="none" w:sz="0" w:space="0" w:color="auto"/>
          </w:divBdr>
        </w:div>
        <w:div w:id="1057708506">
          <w:marLeft w:val="0"/>
          <w:marRight w:val="0"/>
          <w:marTop w:val="0"/>
          <w:marBottom w:val="0"/>
          <w:divBdr>
            <w:top w:val="none" w:sz="0" w:space="0" w:color="auto"/>
            <w:left w:val="none" w:sz="0" w:space="0" w:color="auto"/>
            <w:bottom w:val="none" w:sz="0" w:space="0" w:color="auto"/>
            <w:right w:val="none" w:sz="0" w:space="0" w:color="auto"/>
          </w:divBdr>
        </w:div>
        <w:div w:id="421921376">
          <w:marLeft w:val="0"/>
          <w:marRight w:val="0"/>
          <w:marTop w:val="0"/>
          <w:marBottom w:val="0"/>
          <w:divBdr>
            <w:top w:val="none" w:sz="0" w:space="0" w:color="auto"/>
            <w:left w:val="none" w:sz="0" w:space="0" w:color="auto"/>
            <w:bottom w:val="none" w:sz="0" w:space="0" w:color="auto"/>
            <w:right w:val="none" w:sz="0" w:space="0" w:color="auto"/>
          </w:divBdr>
        </w:div>
        <w:div w:id="702905033">
          <w:marLeft w:val="0"/>
          <w:marRight w:val="0"/>
          <w:marTop w:val="0"/>
          <w:marBottom w:val="0"/>
          <w:divBdr>
            <w:top w:val="none" w:sz="0" w:space="0" w:color="auto"/>
            <w:left w:val="none" w:sz="0" w:space="0" w:color="auto"/>
            <w:bottom w:val="none" w:sz="0" w:space="0" w:color="auto"/>
            <w:right w:val="none" w:sz="0" w:space="0" w:color="auto"/>
          </w:divBdr>
        </w:div>
        <w:div w:id="777794897">
          <w:marLeft w:val="0"/>
          <w:marRight w:val="0"/>
          <w:marTop w:val="0"/>
          <w:marBottom w:val="0"/>
          <w:divBdr>
            <w:top w:val="none" w:sz="0" w:space="0" w:color="auto"/>
            <w:left w:val="none" w:sz="0" w:space="0" w:color="auto"/>
            <w:bottom w:val="none" w:sz="0" w:space="0" w:color="auto"/>
            <w:right w:val="none" w:sz="0" w:space="0" w:color="auto"/>
          </w:divBdr>
        </w:div>
        <w:div w:id="228418115">
          <w:marLeft w:val="0"/>
          <w:marRight w:val="0"/>
          <w:marTop w:val="0"/>
          <w:marBottom w:val="0"/>
          <w:divBdr>
            <w:top w:val="none" w:sz="0" w:space="0" w:color="auto"/>
            <w:left w:val="none" w:sz="0" w:space="0" w:color="auto"/>
            <w:bottom w:val="none" w:sz="0" w:space="0" w:color="auto"/>
            <w:right w:val="none" w:sz="0" w:space="0" w:color="auto"/>
          </w:divBdr>
        </w:div>
      </w:divsChild>
    </w:div>
    <w:div w:id="930087950">
      <w:bodyDiv w:val="1"/>
      <w:marLeft w:val="0"/>
      <w:marRight w:val="0"/>
      <w:marTop w:val="0"/>
      <w:marBottom w:val="0"/>
      <w:divBdr>
        <w:top w:val="none" w:sz="0" w:space="0" w:color="auto"/>
        <w:left w:val="none" w:sz="0" w:space="0" w:color="auto"/>
        <w:bottom w:val="none" w:sz="0" w:space="0" w:color="auto"/>
        <w:right w:val="none" w:sz="0" w:space="0" w:color="auto"/>
      </w:divBdr>
    </w:div>
    <w:div w:id="930700628">
      <w:bodyDiv w:val="1"/>
      <w:marLeft w:val="0"/>
      <w:marRight w:val="0"/>
      <w:marTop w:val="0"/>
      <w:marBottom w:val="0"/>
      <w:divBdr>
        <w:top w:val="none" w:sz="0" w:space="0" w:color="auto"/>
        <w:left w:val="none" w:sz="0" w:space="0" w:color="auto"/>
        <w:bottom w:val="none" w:sz="0" w:space="0" w:color="auto"/>
        <w:right w:val="none" w:sz="0" w:space="0" w:color="auto"/>
      </w:divBdr>
      <w:divsChild>
        <w:div w:id="54398536">
          <w:marLeft w:val="0"/>
          <w:marRight w:val="0"/>
          <w:marTop w:val="0"/>
          <w:marBottom w:val="0"/>
          <w:divBdr>
            <w:top w:val="none" w:sz="0" w:space="0" w:color="auto"/>
            <w:left w:val="none" w:sz="0" w:space="0" w:color="auto"/>
            <w:bottom w:val="none" w:sz="0" w:space="0" w:color="auto"/>
            <w:right w:val="none" w:sz="0" w:space="0" w:color="auto"/>
          </w:divBdr>
        </w:div>
        <w:div w:id="1891332968">
          <w:marLeft w:val="0"/>
          <w:marRight w:val="0"/>
          <w:marTop w:val="0"/>
          <w:marBottom w:val="0"/>
          <w:divBdr>
            <w:top w:val="none" w:sz="0" w:space="0" w:color="auto"/>
            <w:left w:val="none" w:sz="0" w:space="0" w:color="auto"/>
            <w:bottom w:val="none" w:sz="0" w:space="0" w:color="auto"/>
            <w:right w:val="none" w:sz="0" w:space="0" w:color="auto"/>
          </w:divBdr>
        </w:div>
        <w:div w:id="280301698">
          <w:marLeft w:val="0"/>
          <w:marRight w:val="0"/>
          <w:marTop w:val="0"/>
          <w:marBottom w:val="0"/>
          <w:divBdr>
            <w:top w:val="none" w:sz="0" w:space="0" w:color="auto"/>
            <w:left w:val="none" w:sz="0" w:space="0" w:color="auto"/>
            <w:bottom w:val="none" w:sz="0" w:space="0" w:color="auto"/>
            <w:right w:val="none" w:sz="0" w:space="0" w:color="auto"/>
          </w:divBdr>
        </w:div>
        <w:div w:id="1212889643">
          <w:marLeft w:val="0"/>
          <w:marRight w:val="0"/>
          <w:marTop w:val="0"/>
          <w:marBottom w:val="0"/>
          <w:divBdr>
            <w:top w:val="none" w:sz="0" w:space="0" w:color="auto"/>
            <w:left w:val="none" w:sz="0" w:space="0" w:color="auto"/>
            <w:bottom w:val="none" w:sz="0" w:space="0" w:color="auto"/>
            <w:right w:val="none" w:sz="0" w:space="0" w:color="auto"/>
          </w:divBdr>
        </w:div>
        <w:div w:id="433669760">
          <w:marLeft w:val="0"/>
          <w:marRight w:val="0"/>
          <w:marTop w:val="0"/>
          <w:marBottom w:val="0"/>
          <w:divBdr>
            <w:top w:val="none" w:sz="0" w:space="0" w:color="auto"/>
            <w:left w:val="none" w:sz="0" w:space="0" w:color="auto"/>
            <w:bottom w:val="none" w:sz="0" w:space="0" w:color="auto"/>
            <w:right w:val="none" w:sz="0" w:space="0" w:color="auto"/>
          </w:divBdr>
        </w:div>
        <w:div w:id="1124690996">
          <w:marLeft w:val="0"/>
          <w:marRight w:val="0"/>
          <w:marTop w:val="0"/>
          <w:marBottom w:val="0"/>
          <w:divBdr>
            <w:top w:val="none" w:sz="0" w:space="0" w:color="auto"/>
            <w:left w:val="none" w:sz="0" w:space="0" w:color="auto"/>
            <w:bottom w:val="none" w:sz="0" w:space="0" w:color="auto"/>
            <w:right w:val="none" w:sz="0" w:space="0" w:color="auto"/>
          </w:divBdr>
        </w:div>
        <w:div w:id="783161465">
          <w:marLeft w:val="0"/>
          <w:marRight w:val="0"/>
          <w:marTop w:val="0"/>
          <w:marBottom w:val="0"/>
          <w:divBdr>
            <w:top w:val="none" w:sz="0" w:space="0" w:color="auto"/>
            <w:left w:val="none" w:sz="0" w:space="0" w:color="auto"/>
            <w:bottom w:val="none" w:sz="0" w:space="0" w:color="auto"/>
            <w:right w:val="none" w:sz="0" w:space="0" w:color="auto"/>
          </w:divBdr>
        </w:div>
        <w:div w:id="2071222541">
          <w:marLeft w:val="0"/>
          <w:marRight w:val="0"/>
          <w:marTop w:val="0"/>
          <w:marBottom w:val="0"/>
          <w:divBdr>
            <w:top w:val="none" w:sz="0" w:space="0" w:color="auto"/>
            <w:left w:val="none" w:sz="0" w:space="0" w:color="auto"/>
            <w:bottom w:val="none" w:sz="0" w:space="0" w:color="auto"/>
            <w:right w:val="none" w:sz="0" w:space="0" w:color="auto"/>
          </w:divBdr>
        </w:div>
        <w:div w:id="1546016955">
          <w:marLeft w:val="0"/>
          <w:marRight w:val="0"/>
          <w:marTop w:val="0"/>
          <w:marBottom w:val="0"/>
          <w:divBdr>
            <w:top w:val="none" w:sz="0" w:space="0" w:color="auto"/>
            <w:left w:val="none" w:sz="0" w:space="0" w:color="auto"/>
            <w:bottom w:val="none" w:sz="0" w:space="0" w:color="auto"/>
            <w:right w:val="none" w:sz="0" w:space="0" w:color="auto"/>
          </w:divBdr>
        </w:div>
        <w:div w:id="558707941">
          <w:marLeft w:val="0"/>
          <w:marRight w:val="0"/>
          <w:marTop w:val="0"/>
          <w:marBottom w:val="0"/>
          <w:divBdr>
            <w:top w:val="none" w:sz="0" w:space="0" w:color="auto"/>
            <w:left w:val="none" w:sz="0" w:space="0" w:color="auto"/>
            <w:bottom w:val="none" w:sz="0" w:space="0" w:color="auto"/>
            <w:right w:val="none" w:sz="0" w:space="0" w:color="auto"/>
          </w:divBdr>
        </w:div>
        <w:div w:id="1101533104">
          <w:marLeft w:val="0"/>
          <w:marRight w:val="0"/>
          <w:marTop w:val="0"/>
          <w:marBottom w:val="0"/>
          <w:divBdr>
            <w:top w:val="none" w:sz="0" w:space="0" w:color="auto"/>
            <w:left w:val="none" w:sz="0" w:space="0" w:color="auto"/>
            <w:bottom w:val="none" w:sz="0" w:space="0" w:color="auto"/>
            <w:right w:val="none" w:sz="0" w:space="0" w:color="auto"/>
          </w:divBdr>
        </w:div>
        <w:div w:id="1724598721">
          <w:marLeft w:val="0"/>
          <w:marRight w:val="0"/>
          <w:marTop w:val="0"/>
          <w:marBottom w:val="0"/>
          <w:divBdr>
            <w:top w:val="none" w:sz="0" w:space="0" w:color="auto"/>
            <w:left w:val="none" w:sz="0" w:space="0" w:color="auto"/>
            <w:bottom w:val="none" w:sz="0" w:space="0" w:color="auto"/>
            <w:right w:val="none" w:sz="0" w:space="0" w:color="auto"/>
          </w:divBdr>
        </w:div>
        <w:div w:id="534586359">
          <w:marLeft w:val="0"/>
          <w:marRight w:val="0"/>
          <w:marTop w:val="0"/>
          <w:marBottom w:val="0"/>
          <w:divBdr>
            <w:top w:val="none" w:sz="0" w:space="0" w:color="auto"/>
            <w:left w:val="none" w:sz="0" w:space="0" w:color="auto"/>
            <w:bottom w:val="none" w:sz="0" w:space="0" w:color="auto"/>
            <w:right w:val="none" w:sz="0" w:space="0" w:color="auto"/>
          </w:divBdr>
        </w:div>
        <w:div w:id="1043748952">
          <w:marLeft w:val="0"/>
          <w:marRight w:val="0"/>
          <w:marTop w:val="0"/>
          <w:marBottom w:val="0"/>
          <w:divBdr>
            <w:top w:val="none" w:sz="0" w:space="0" w:color="auto"/>
            <w:left w:val="none" w:sz="0" w:space="0" w:color="auto"/>
            <w:bottom w:val="none" w:sz="0" w:space="0" w:color="auto"/>
            <w:right w:val="none" w:sz="0" w:space="0" w:color="auto"/>
          </w:divBdr>
        </w:div>
        <w:div w:id="1345399577">
          <w:marLeft w:val="0"/>
          <w:marRight w:val="0"/>
          <w:marTop w:val="0"/>
          <w:marBottom w:val="0"/>
          <w:divBdr>
            <w:top w:val="none" w:sz="0" w:space="0" w:color="auto"/>
            <w:left w:val="none" w:sz="0" w:space="0" w:color="auto"/>
            <w:bottom w:val="none" w:sz="0" w:space="0" w:color="auto"/>
            <w:right w:val="none" w:sz="0" w:space="0" w:color="auto"/>
          </w:divBdr>
        </w:div>
        <w:div w:id="2029600653">
          <w:marLeft w:val="0"/>
          <w:marRight w:val="0"/>
          <w:marTop w:val="0"/>
          <w:marBottom w:val="0"/>
          <w:divBdr>
            <w:top w:val="none" w:sz="0" w:space="0" w:color="auto"/>
            <w:left w:val="none" w:sz="0" w:space="0" w:color="auto"/>
            <w:bottom w:val="none" w:sz="0" w:space="0" w:color="auto"/>
            <w:right w:val="none" w:sz="0" w:space="0" w:color="auto"/>
          </w:divBdr>
        </w:div>
        <w:div w:id="317000254">
          <w:marLeft w:val="0"/>
          <w:marRight w:val="0"/>
          <w:marTop w:val="0"/>
          <w:marBottom w:val="0"/>
          <w:divBdr>
            <w:top w:val="none" w:sz="0" w:space="0" w:color="auto"/>
            <w:left w:val="none" w:sz="0" w:space="0" w:color="auto"/>
            <w:bottom w:val="none" w:sz="0" w:space="0" w:color="auto"/>
            <w:right w:val="none" w:sz="0" w:space="0" w:color="auto"/>
          </w:divBdr>
        </w:div>
        <w:div w:id="57678464">
          <w:marLeft w:val="0"/>
          <w:marRight w:val="0"/>
          <w:marTop w:val="0"/>
          <w:marBottom w:val="0"/>
          <w:divBdr>
            <w:top w:val="none" w:sz="0" w:space="0" w:color="auto"/>
            <w:left w:val="none" w:sz="0" w:space="0" w:color="auto"/>
            <w:bottom w:val="none" w:sz="0" w:space="0" w:color="auto"/>
            <w:right w:val="none" w:sz="0" w:space="0" w:color="auto"/>
          </w:divBdr>
        </w:div>
        <w:div w:id="524754019">
          <w:marLeft w:val="0"/>
          <w:marRight w:val="0"/>
          <w:marTop w:val="0"/>
          <w:marBottom w:val="0"/>
          <w:divBdr>
            <w:top w:val="none" w:sz="0" w:space="0" w:color="auto"/>
            <w:left w:val="none" w:sz="0" w:space="0" w:color="auto"/>
            <w:bottom w:val="none" w:sz="0" w:space="0" w:color="auto"/>
            <w:right w:val="none" w:sz="0" w:space="0" w:color="auto"/>
          </w:divBdr>
        </w:div>
        <w:div w:id="597951585">
          <w:marLeft w:val="0"/>
          <w:marRight w:val="0"/>
          <w:marTop w:val="0"/>
          <w:marBottom w:val="0"/>
          <w:divBdr>
            <w:top w:val="none" w:sz="0" w:space="0" w:color="auto"/>
            <w:left w:val="none" w:sz="0" w:space="0" w:color="auto"/>
            <w:bottom w:val="none" w:sz="0" w:space="0" w:color="auto"/>
            <w:right w:val="none" w:sz="0" w:space="0" w:color="auto"/>
          </w:divBdr>
        </w:div>
        <w:div w:id="208881011">
          <w:marLeft w:val="0"/>
          <w:marRight w:val="0"/>
          <w:marTop w:val="0"/>
          <w:marBottom w:val="0"/>
          <w:divBdr>
            <w:top w:val="none" w:sz="0" w:space="0" w:color="auto"/>
            <w:left w:val="none" w:sz="0" w:space="0" w:color="auto"/>
            <w:bottom w:val="none" w:sz="0" w:space="0" w:color="auto"/>
            <w:right w:val="none" w:sz="0" w:space="0" w:color="auto"/>
          </w:divBdr>
        </w:div>
        <w:div w:id="1591890383">
          <w:marLeft w:val="0"/>
          <w:marRight w:val="0"/>
          <w:marTop w:val="0"/>
          <w:marBottom w:val="0"/>
          <w:divBdr>
            <w:top w:val="none" w:sz="0" w:space="0" w:color="auto"/>
            <w:left w:val="none" w:sz="0" w:space="0" w:color="auto"/>
            <w:bottom w:val="none" w:sz="0" w:space="0" w:color="auto"/>
            <w:right w:val="none" w:sz="0" w:space="0" w:color="auto"/>
          </w:divBdr>
        </w:div>
        <w:div w:id="295065857">
          <w:marLeft w:val="0"/>
          <w:marRight w:val="0"/>
          <w:marTop w:val="0"/>
          <w:marBottom w:val="0"/>
          <w:divBdr>
            <w:top w:val="none" w:sz="0" w:space="0" w:color="auto"/>
            <w:left w:val="none" w:sz="0" w:space="0" w:color="auto"/>
            <w:bottom w:val="none" w:sz="0" w:space="0" w:color="auto"/>
            <w:right w:val="none" w:sz="0" w:space="0" w:color="auto"/>
          </w:divBdr>
        </w:div>
        <w:div w:id="213583021">
          <w:marLeft w:val="0"/>
          <w:marRight w:val="0"/>
          <w:marTop w:val="0"/>
          <w:marBottom w:val="0"/>
          <w:divBdr>
            <w:top w:val="none" w:sz="0" w:space="0" w:color="auto"/>
            <w:left w:val="none" w:sz="0" w:space="0" w:color="auto"/>
            <w:bottom w:val="none" w:sz="0" w:space="0" w:color="auto"/>
            <w:right w:val="none" w:sz="0" w:space="0" w:color="auto"/>
          </w:divBdr>
        </w:div>
        <w:div w:id="1923709871">
          <w:marLeft w:val="0"/>
          <w:marRight w:val="0"/>
          <w:marTop w:val="0"/>
          <w:marBottom w:val="0"/>
          <w:divBdr>
            <w:top w:val="none" w:sz="0" w:space="0" w:color="auto"/>
            <w:left w:val="none" w:sz="0" w:space="0" w:color="auto"/>
            <w:bottom w:val="none" w:sz="0" w:space="0" w:color="auto"/>
            <w:right w:val="none" w:sz="0" w:space="0" w:color="auto"/>
          </w:divBdr>
        </w:div>
        <w:div w:id="386685891">
          <w:marLeft w:val="0"/>
          <w:marRight w:val="0"/>
          <w:marTop w:val="0"/>
          <w:marBottom w:val="0"/>
          <w:divBdr>
            <w:top w:val="none" w:sz="0" w:space="0" w:color="auto"/>
            <w:left w:val="none" w:sz="0" w:space="0" w:color="auto"/>
            <w:bottom w:val="none" w:sz="0" w:space="0" w:color="auto"/>
            <w:right w:val="none" w:sz="0" w:space="0" w:color="auto"/>
          </w:divBdr>
        </w:div>
        <w:div w:id="1545681545">
          <w:marLeft w:val="0"/>
          <w:marRight w:val="0"/>
          <w:marTop w:val="0"/>
          <w:marBottom w:val="0"/>
          <w:divBdr>
            <w:top w:val="none" w:sz="0" w:space="0" w:color="auto"/>
            <w:left w:val="none" w:sz="0" w:space="0" w:color="auto"/>
            <w:bottom w:val="none" w:sz="0" w:space="0" w:color="auto"/>
            <w:right w:val="none" w:sz="0" w:space="0" w:color="auto"/>
          </w:divBdr>
        </w:div>
        <w:div w:id="557326857">
          <w:marLeft w:val="0"/>
          <w:marRight w:val="0"/>
          <w:marTop w:val="0"/>
          <w:marBottom w:val="0"/>
          <w:divBdr>
            <w:top w:val="none" w:sz="0" w:space="0" w:color="auto"/>
            <w:left w:val="none" w:sz="0" w:space="0" w:color="auto"/>
            <w:bottom w:val="none" w:sz="0" w:space="0" w:color="auto"/>
            <w:right w:val="none" w:sz="0" w:space="0" w:color="auto"/>
          </w:divBdr>
        </w:div>
        <w:div w:id="1210265550">
          <w:marLeft w:val="0"/>
          <w:marRight w:val="0"/>
          <w:marTop w:val="0"/>
          <w:marBottom w:val="0"/>
          <w:divBdr>
            <w:top w:val="none" w:sz="0" w:space="0" w:color="auto"/>
            <w:left w:val="none" w:sz="0" w:space="0" w:color="auto"/>
            <w:bottom w:val="none" w:sz="0" w:space="0" w:color="auto"/>
            <w:right w:val="none" w:sz="0" w:space="0" w:color="auto"/>
          </w:divBdr>
        </w:div>
        <w:div w:id="1988514386">
          <w:marLeft w:val="0"/>
          <w:marRight w:val="0"/>
          <w:marTop w:val="0"/>
          <w:marBottom w:val="0"/>
          <w:divBdr>
            <w:top w:val="none" w:sz="0" w:space="0" w:color="auto"/>
            <w:left w:val="none" w:sz="0" w:space="0" w:color="auto"/>
            <w:bottom w:val="none" w:sz="0" w:space="0" w:color="auto"/>
            <w:right w:val="none" w:sz="0" w:space="0" w:color="auto"/>
          </w:divBdr>
        </w:div>
      </w:divsChild>
    </w:div>
    <w:div w:id="933365186">
      <w:bodyDiv w:val="1"/>
      <w:marLeft w:val="0"/>
      <w:marRight w:val="0"/>
      <w:marTop w:val="0"/>
      <w:marBottom w:val="0"/>
      <w:divBdr>
        <w:top w:val="none" w:sz="0" w:space="0" w:color="auto"/>
        <w:left w:val="none" w:sz="0" w:space="0" w:color="auto"/>
        <w:bottom w:val="none" w:sz="0" w:space="0" w:color="auto"/>
        <w:right w:val="none" w:sz="0" w:space="0" w:color="auto"/>
      </w:divBdr>
    </w:div>
    <w:div w:id="934434842">
      <w:bodyDiv w:val="1"/>
      <w:marLeft w:val="0"/>
      <w:marRight w:val="0"/>
      <w:marTop w:val="0"/>
      <w:marBottom w:val="0"/>
      <w:divBdr>
        <w:top w:val="none" w:sz="0" w:space="0" w:color="auto"/>
        <w:left w:val="none" w:sz="0" w:space="0" w:color="auto"/>
        <w:bottom w:val="none" w:sz="0" w:space="0" w:color="auto"/>
        <w:right w:val="none" w:sz="0" w:space="0" w:color="auto"/>
      </w:divBdr>
    </w:div>
    <w:div w:id="938610216">
      <w:bodyDiv w:val="1"/>
      <w:marLeft w:val="0"/>
      <w:marRight w:val="0"/>
      <w:marTop w:val="0"/>
      <w:marBottom w:val="0"/>
      <w:divBdr>
        <w:top w:val="none" w:sz="0" w:space="0" w:color="auto"/>
        <w:left w:val="none" w:sz="0" w:space="0" w:color="auto"/>
        <w:bottom w:val="none" w:sz="0" w:space="0" w:color="auto"/>
        <w:right w:val="none" w:sz="0" w:space="0" w:color="auto"/>
      </w:divBdr>
    </w:div>
    <w:div w:id="939292228">
      <w:bodyDiv w:val="1"/>
      <w:marLeft w:val="0"/>
      <w:marRight w:val="0"/>
      <w:marTop w:val="0"/>
      <w:marBottom w:val="0"/>
      <w:divBdr>
        <w:top w:val="none" w:sz="0" w:space="0" w:color="auto"/>
        <w:left w:val="none" w:sz="0" w:space="0" w:color="auto"/>
        <w:bottom w:val="none" w:sz="0" w:space="0" w:color="auto"/>
        <w:right w:val="none" w:sz="0" w:space="0" w:color="auto"/>
      </w:divBdr>
    </w:div>
    <w:div w:id="944968610">
      <w:bodyDiv w:val="1"/>
      <w:marLeft w:val="0"/>
      <w:marRight w:val="0"/>
      <w:marTop w:val="0"/>
      <w:marBottom w:val="0"/>
      <w:divBdr>
        <w:top w:val="none" w:sz="0" w:space="0" w:color="auto"/>
        <w:left w:val="none" w:sz="0" w:space="0" w:color="auto"/>
        <w:bottom w:val="none" w:sz="0" w:space="0" w:color="auto"/>
        <w:right w:val="none" w:sz="0" w:space="0" w:color="auto"/>
      </w:divBdr>
      <w:divsChild>
        <w:div w:id="1122849221">
          <w:marLeft w:val="0"/>
          <w:marRight w:val="0"/>
          <w:marTop w:val="0"/>
          <w:marBottom w:val="0"/>
          <w:divBdr>
            <w:top w:val="none" w:sz="0" w:space="0" w:color="auto"/>
            <w:left w:val="none" w:sz="0" w:space="0" w:color="auto"/>
            <w:bottom w:val="none" w:sz="0" w:space="0" w:color="auto"/>
            <w:right w:val="none" w:sz="0" w:space="0" w:color="auto"/>
          </w:divBdr>
        </w:div>
        <w:div w:id="372850072">
          <w:marLeft w:val="0"/>
          <w:marRight w:val="0"/>
          <w:marTop w:val="0"/>
          <w:marBottom w:val="0"/>
          <w:divBdr>
            <w:top w:val="none" w:sz="0" w:space="0" w:color="auto"/>
            <w:left w:val="none" w:sz="0" w:space="0" w:color="auto"/>
            <w:bottom w:val="none" w:sz="0" w:space="0" w:color="auto"/>
            <w:right w:val="none" w:sz="0" w:space="0" w:color="auto"/>
          </w:divBdr>
        </w:div>
        <w:div w:id="483664562">
          <w:marLeft w:val="0"/>
          <w:marRight w:val="0"/>
          <w:marTop w:val="0"/>
          <w:marBottom w:val="0"/>
          <w:divBdr>
            <w:top w:val="none" w:sz="0" w:space="0" w:color="auto"/>
            <w:left w:val="none" w:sz="0" w:space="0" w:color="auto"/>
            <w:bottom w:val="none" w:sz="0" w:space="0" w:color="auto"/>
            <w:right w:val="none" w:sz="0" w:space="0" w:color="auto"/>
          </w:divBdr>
        </w:div>
        <w:div w:id="160775697">
          <w:marLeft w:val="0"/>
          <w:marRight w:val="0"/>
          <w:marTop w:val="0"/>
          <w:marBottom w:val="0"/>
          <w:divBdr>
            <w:top w:val="none" w:sz="0" w:space="0" w:color="auto"/>
            <w:left w:val="none" w:sz="0" w:space="0" w:color="auto"/>
            <w:bottom w:val="none" w:sz="0" w:space="0" w:color="auto"/>
            <w:right w:val="none" w:sz="0" w:space="0" w:color="auto"/>
          </w:divBdr>
        </w:div>
        <w:div w:id="914584967">
          <w:marLeft w:val="0"/>
          <w:marRight w:val="0"/>
          <w:marTop w:val="0"/>
          <w:marBottom w:val="0"/>
          <w:divBdr>
            <w:top w:val="none" w:sz="0" w:space="0" w:color="auto"/>
            <w:left w:val="none" w:sz="0" w:space="0" w:color="auto"/>
            <w:bottom w:val="none" w:sz="0" w:space="0" w:color="auto"/>
            <w:right w:val="none" w:sz="0" w:space="0" w:color="auto"/>
          </w:divBdr>
        </w:div>
        <w:div w:id="1678196459">
          <w:marLeft w:val="0"/>
          <w:marRight w:val="0"/>
          <w:marTop w:val="0"/>
          <w:marBottom w:val="0"/>
          <w:divBdr>
            <w:top w:val="none" w:sz="0" w:space="0" w:color="auto"/>
            <w:left w:val="none" w:sz="0" w:space="0" w:color="auto"/>
            <w:bottom w:val="none" w:sz="0" w:space="0" w:color="auto"/>
            <w:right w:val="none" w:sz="0" w:space="0" w:color="auto"/>
          </w:divBdr>
        </w:div>
        <w:div w:id="1604651078">
          <w:marLeft w:val="0"/>
          <w:marRight w:val="0"/>
          <w:marTop w:val="0"/>
          <w:marBottom w:val="0"/>
          <w:divBdr>
            <w:top w:val="none" w:sz="0" w:space="0" w:color="auto"/>
            <w:left w:val="none" w:sz="0" w:space="0" w:color="auto"/>
            <w:bottom w:val="none" w:sz="0" w:space="0" w:color="auto"/>
            <w:right w:val="none" w:sz="0" w:space="0" w:color="auto"/>
          </w:divBdr>
        </w:div>
        <w:div w:id="1640913658">
          <w:marLeft w:val="0"/>
          <w:marRight w:val="0"/>
          <w:marTop w:val="0"/>
          <w:marBottom w:val="0"/>
          <w:divBdr>
            <w:top w:val="none" w:sz="0" w:space="0" w:color="auto"/>
            <w:left w:val="none" w:sz="0" w:space="0" w:color="auto"/>
            <w:bottom w:val="none" w:sz="0" w:space="0" w:color="auto"/>
            <w:right w:val="none" w:sz="0" w:space="0" w:color="auto"/>
          </w:divBdr>
        </w:div>
        <w:div w:id="1206482312">
          <w:marLeft w:val="0"/>
          <w:marRight w:val="0"/>
          <w:marTop w:val="0"/>
          <w:marBottom w:val="0"/>
          <w:divBdr>
            <w:top w:val="none" w:sz="0" w:space="0" w:color="auto"/>
            <w:left w:val="none" w:sz="0" w:space="0" w:color="auto"/>
            <w:bottom w:val="none" w:sz="0" w:space="0" w:color="auto"/>
            <w:right w:val="none" w:sz="0" w:space="0" w:color="auto"/>
          </w:divBdr>
        </w:div>
        <w:div w:id="537397175">
          <w:marLeft w:val="0"/>
          <w:marRight w:val="0"/>
          <w:marTop w:val="0"/>
          <w:marBottom w:val="0"/>
          <w:divBdr>
            <w:top w:val="none" w:sz="0" w:space="0" w:color="auto"/>
            <w:left w:val="none" w:sz="0" w:space="0" w:color="auto"/>
            <w:bottom w:val="none" w:sz="0" w:space="0" w:color="auto"/>
            <w:right w:val="none" w:sz="0" w:space="0" w:color="auto"/>
          </w:divBdr>
        </w:div>
        <w:div w:id="339508331">
          <w:marLeft w:val="0"/>
          <w:marRight w:val="0"/>
          <w:marTop w:val="0"/>
          <w:marBottom w:val="0"/>
          <w:divBdr>
            <w:top w:val="none" w:sz="0" w:space="0" w:color="auto"/>
            <w:left w:val="none" w:sz="0" w:space="0" w:color="auto"/>
            <w:bottom w:val="none" w:sz="0" w:space="0" w:color="auto"/>
            <w:right w:val="none" w:sz="0" w:space="0" w:color="auto"/>
          </w:divBdr>
        </w:div>
        <w:div w:id="1308167042">
          <w:marLeft w:val="0"/>
          <w:marRight w:val="0"/>
          <w:marTop w:val="0"/>
          <w:marBottom w:val="0"/>
          <w:divBdr>
            <w:top w:val="none" w:sz="0" w:space="0" w:color="auto"/>
            <w:left w:val="none" w:sz="0" w:space="0" w:color="auto"/>
            <w:bottom w:val="none" w:sz="0" w:space="0" w:color="auto"/>
            <w:right w:val="none" w:sz="0" w:space="0" w:color="auto"/>
          </w:divBdr>
        </w:div>
        <w:div w:id="132529988">
          <w:marLeft w:val="0"/>
          <w:marRight w:val="0"/>
          <w:marTop w:val="0"/>
          <w:marBottom w:val="0"/>
          <w:divBdr>
            <w:top w:val="none" w:sz="0" w:space="0" w:color="auto"/>
            <w:left w:val="none" w:sz="0" w:space="0" w:color="auto"/>
            <w:bottom w:val="none" w:sz="0" w:space="0" w:color="auto"/>
            <w:right w:val="none" w:sz="0" w:space="0" w:color="auto"/>
          </w:divBdr>
        </w:div>
        <w:div w:id="950015025">
          <w:marLeft w:val="0"/>
          <w:marRight w:val="0"/>
          <w:marTop w:val="0"/>
          <w:marBottom w:val="0"/>
          <w:divBdr>
            <w:top w:val="none" w:sz="0" w:space="0" w:color="auto"/>
            <w:left w:val="none" w:sz="0" w:space="0" w:color="auto"/>
            <w:bottom w:val="none" w:sz="0" w:space="0" w:color="auto"/>
            <w:right w:val="none" w:sz="0" w:space="0" w:color="auto"/>
          </w:divBdr>
        </w:div>
        <w:div w:id="690105128">
          <w:marLeft w:val="0"/>
          <w:marRight w:val="0"/>
          <w:marTop w:val="0"/>
          <w:marBottom w:val="0"/>
          <w:divBdr>
            <w:top w:val="none" w:sz="0" w:space="0" w:color="auto"/>
            <w:left w:val="none" w:sz="0" w:space="0" w:color="auto"/>
            <w:bottom w:val="none" w:sz="0" w:space="0" w:color="auto"/>
            <w:right w:val="none" w:sz="0" w:space="0" w:color="auto"/>
          </w:divBdr>
        </w:div>
        <w:div w:id="685179932">
          <w:marLeft w:val="0"/>
          <w:marRight w:val="0"/>
          <w:marTop w:val="0"/>
          <w:marBottom w:val="0"/>
          <w:divBdr>
            <w:top w:val="none" w:sz="0" w:space="0" w:color="auto"/>
            <w:left w:val="none" w:sz="0" w:space="0" w:color="auto"/>
            <w:bottom w:val="none" w:sz="0" w:space="0" w:color="auto"/>
            <w:right w:val="none" w:sz="0" w:space="0" w:color="auto"/>
          </w:divBdr>
        </w:div>
        <w:div w:id="712274213">
          <w:marLeft w:val="0"/>
          <w:marRight w:val="0"/>
          <w:marTop w:val="0"/>
          <w:marBottom w:val="0"/>
          <w:divBdr>
            <w:top w:val="none" w:sz="0" w:space="0" w:color="auto"/>
            <w:left w:val="none" w:sz="0" w:space="0" w:color="auto"/>
            <w:bottom w:val="none" w:sz="0" w:space="0" w:color="auto"/>
            <w:right w:val="none" w:sz="0" w:space="0" w:color="auto"/>
          </w:divBdr>
        </w:div>
        <w:div w:id="1389720550">
          <w:marLeft w:val="0"/>
          <w:marRight w:val="0"/>
          <w:marTop w:val="0"/>
          <w:marBottom w:val="0"/>
          <w:divBdr>
            <w:top w:val="none" w:sz="0" w:space="0" w:color="auto"/>
            <w:left w:val="none" w:sz="0" w:space="0" w:color="auto"/>
            <w:bottom w:val="none" w:sz="0" w:space="0" w:color="auto"/>
            <w:right w:val="none" w:sz="0" w:space="0" w:color="auto"/>
          </w:divBdr>
        </w:div>
        <w:div w:id="1974098778">
          <w:marLeft w:val="0"/>
          <w:marRight w:val="0"/>
          <w:marTop w:val="0"/>
          <w:marBottom w:val="0"/>
          <w:divBdr>
            <w:top w:val="none" w:sz="0" w:space="0" w:color="auto"/>
            <w:left w:val="none" w:sz="0" w:space="0" w:color="auto"/>
            <w:bottom w:val="none" w:sz="0" w:space="0" w:color="auto"/>
            <w:right w:val="none" w:sz="0" w:space="0" w:color="auto"/>
          </w:divBdr>
        </w:div>
        <w:div w:id="511845903">
          <w:marLeft w:val="0"/>
          <w:marRight w:val="0"/>
          <w:marTop w:val="0"/>
          <w:marBottom w:val="0"/>
          <w:divBdr>
            <w:top w:val="none" w:sz="0" w:space="0" w:color="auto"/>
            <w:left w:val="none" w:sz="0" w:space="0" w:color="auto"/>
            <w:bottom w:val="none" w:sz="0" w:space="0" w:color="auto"/>
            <w:right w:val="none" w:sz="0" w:space="0" w:color="auto"/>
          </w:divBdr>
        </w:div>
        <w:div w:id="265814934">
          <w:marLeft w:val="0"/>
          <w:marRight w:val="0"/>
          <w:marTop w:val="0"/>
          <w:marBottom w:val="0"/>
          <w:divBdr>
            <w:top w:val="none" w:sz="0" w:space="0" w:color="auto"/>
            <w:left w:val="none" w:sz="0" w:space="0" w:color="auto"/>
            <w:bottom w:val="none" w:sz="0" w:space="0" w:color="auto"/>
            <w:right w:val="none" w:sz="0" w:space="0" w:color="auto"/>
          </w:divBdr>
        </w:div>
        <w:div w:id="301694807">
          <w:marLeft w:val="0"/>
          <w:marRight w:val="0"/>
          <w:marTop w:val="0"/>
          <w:marBottom w:val="0"/>
          <w:divBdr>
            <w:top w:val="none" w:sz="0" w:space="0" w:color="auto"/>
            <w:left w:val="none" w:sz="0" w:space="0" w:color="auto"/>
            <w:bottom w:val="none" w:sz="0" w:space="0" w:color="auto"/>
            <w:right w:val="none" w:sz="0" w:space="0" w:color="auto"/>
          </w:divBdr>
        </w:div>
        <w:div w:id="1335066090">
          <w:marLeft w:val="0"/>
          <w:marRight w:val="0"/>
          <w:marTop w:val="0"/>
          <w:marBottom w:val="0"/>
          <w:divBdr>
            <w:top w:val="none" w:sz="0" w:space="0" w:color="auto"/>
            <w:left w:val="none" w:sz="0" w:space="0" w:color="auto"/>
            <w:bottom w:val="none" w:sz="0" w:space="0" w:color="auto"/>
            <w:right w:val="none" w:sz="0" w:space="0" w:color="auto"/>
          </w:divBdr>
        </w:div>
        <w:div w:id="964778296">
          <w:marLeft w:val="0"/>
          <w:marRight w:val="0"/>
          <w:marTop w:val="0"/>
          <w:marBottom w:val="0"/>
          <w:divBdr>
            <w:top w:val="none" w:sz="0" w:space="0" w:color="auto"/>
            <w:left w:val="none" w:sz="0" w:space="0" w:color="auto"/>
            <w:bottom w:val="none" w:sz="0" w:space="0" w:color="auto"/>
            <w:right w:val="none" w:sz="0" w:space="0" w:color="auto"/>
          </w:divBdr>
        </w:div>
        <w:div w:id="1800879441">
          <w:marLeft w:val="0"/>
          <w:marRight w:val="0"/>
          <w:marTop w:val="0"/>
          <w:marBottom w:val="0"/>
          <w:divBdr>
            <w:top w:val="none" w:sz="0" w:space="0" w:color="auto"/>
            <w:left w:val="none" w:sz="0" w:space="0" w:color="auto"/>
            <w:bottom w:val="none" w:sz="0" w:space="0" w:color="auto"/>
            <w:right w:val="none" w:sz="0" w:space="0" w:color="auto"/>
          </w:divBdr>
        </w:div>
        <w:div w:id="1830712286">
          <w:marLeft w:val="0"/>
          <w:marRight w:val="0"/>
          <w:marTop w:val="0"/>
          <w:marBottom w:val="0"/>
          <w:divBdr>
            <w:top w:val="none" w:sz="0" w:space="0" w:color="auto"/>
            <w:left w:val="none" w:sz="0" w:space="0" w:color="auto"/>
            <w:bottom w:val="none" w:sz="0" w:space="0" w:color="auto"/>
            <w:right w:val="none" w:sz="0" w:space="0" w:color="auto"/>
          </w:divBdr>
        </w:div>
        <w:div w:id="1038509791">
          <w:marLeft w:val="0"/>
          <w:marRight w:val="0"/>
          <w:marTop w:val="0"/>
          <w:marBottom w:val="0"/>
          <w:divBdr>
            <w:top w:val="none" w:sz="0" w:space="0" w:color="auto"/>
            <w:left w:val="none" w:sz="0" w:space="0" w:color="auto"/>
            <w:bottom w:val="none" w:sz="0" w:space="0" w:color="auto"/>
            <w:right w:val="none" w:sz="0" w:space="0" w:color="auto"/>
          </w:divBdr>
        </w:div>
        <w:div w:id="323977210">
          <w:marLeft w:val="0"/>
          <w:marRight w:val="0"/>
          <w:marTop w:val="0"/>
          <w:marBottom w:val="0"/>
          <w:divBdr>
            <w:top w:val="none" w:sz="0" w:space="0" w:color="auto"/>
            <w:left w:val="none" w:sz="0" w:space="0" w:color="auto"/>
            <w:bottom w:val="none" w:sz="0" w:space="0" w:color="auto"/>
            <w:right w:val="none" w:sz="0" w:space="0" w:color="auto"/>
          </w:divBdr>
        </w:div>
      </w:divsChild>
    </w:div>
    <w:div w:id="945651236">
      <w:bodyDiv w:val="1"/>
      <w:marLeft w:val="0"/>
      <w:marRight w:val="0"/>
      <w:marTop w:val="0"/>
      <w:marBottom w:val="0"/>
      <w:divBdr>
        <w:top w:val="none" w:sz="0" w:space="0" w:color="auto"/>
        <w:left w:val="none" w:sz="0" w:space="0" w:color="auto"/>
        <w:bottom w:val="none" w:sz="0" w:space="0" w:color="auto"/>
        <w:right w:val="none" w:sz="0" w:space="0" w:color="auto"/>
      </w:divBdr>
    </w:div>
    <w:div w:id="948506513">
      <w:bodyDiv w:val="1"/>
      <w:marLeft w:val="0"/>
      <w:marRight w:val="0"/>
      <w:marTop w:val="0"/>
      <w:marBottom w:val="0"/>
      <w:divBdr>
        <w:top w:val="none" w:sz="0" w:space="0" w:color="auto"/>
        <w:left w:val="none" w:sz="0" w:space="0" w:color="auto"/>
        <w:bottom w:val="none" w:sz="0" w:space="0" w:color="auto"/>
        <w:right w:val="none" w:sz="0" w:space="0" w:color="auto"/>
      </w:divBdr>
    </w:div>
    <w:div w:id="948898109">
      <w:bodyDiv w:val="1"/>
      <w:marLeft w:val="0"/>
      <w:marRight w:val="0"/>
      <w:marTop w:val="0"/>
      <w:marBottom w:val="0"/>
      <w:divBdr>
        <w:top w:val="none" w:sz="0" w:space="0" w:color="auto"/>
        <w:left w:val="none" w:sz="0" w:space="0" w:color="auto"/>
        <w:bottom w:val="none" w:sz="0" w:space="0" w:color="auto"/>
        <w:right w:val="none" w:sz="0" w:space="0" w:color="auto"/>
      </w:divBdr>
    </w:div>
    <w:div w:id="949631540">
      <w:bodyDiv w:val="1"/>
      <w:marLeft w:val="0"/>
      <w:marRight w:val="0"/>
      <w:marTop w:val="0"/>
      <w:marBottom w:val="0"/>
      <w:divBdr>
        <w:top w:val="none" w:sz="0" w:space="0" w:color="auto"/>
        <w:left w:val="none" w:sz="0" w:space="0" w:color="auto"/>
        <w:bottom w:val="none" w:sz="0" w:space="0" w:color="auto"/>
        <w:right w:val="none" w:sz="0" w:space="0" w:color="auto"/>
      </w:divBdr>
    </w:div>
    <w:div w:id="949706535">
      <w:bodyDiv w:val="1"/>
      <w:marLeft w:val="0"/>
      <w:marRight w:val="0"/>
      <w:marTop w:val="0"/>
      <w:marBottom w:val="0"/>
      <w:divBdr>
        <w:top w:val="none" w:sz="0" w:space="0" w:color="auto"/>
        <w:left w:val="none" w:sz="0" w:space="0" w:color="auto"/>
        <w:bottom w:val="none" w:sz="0" w:space="0" w:color="auto"/>
        <w:right w:val="none" w:sz="0" w:space="0" w:color="auto"/>
      </w:divBdr>
      <w:divsChild>
        <w:div w:id="692463901">
          <w:marLeft w:val="0"/>
          <w:marRight w:val="0"/>
          <w:marTop w:val="0"/>
          <w:marBottom w:val="0"/>
          <w:divBdr>
            <w:top w:val="none" w:sz="0" w:space="0" w:color="auto"/>
            <w:left w:val="none" w:sz="0" w:space="0" w:color="auto"/>
            <w:bottom w:val="none" w:sz="0" w:space="0" w:color="auto"/>
            <w:right w:val="none" w:sz="0" w:space="0" w:color="auto"/>
          </w:divBdr>
        </w:div>
        <w:div w:id="1389525576">
          <w:marLeft w:val="0"/>
          <w:marRight w:val="0"/>
          <w:marTop w:val="0"/>
          <w:marBottom w:val="0"/>
          <w:divBdr>
            <w:top w:val="none" w:sz="0" w:space="0" w:color="auto"/>
            <w:left w:val="none" w:sz="0" w:space="0" w:color="auto"/>
            <w:bottom w:val="none" w:sz="0" w:space="0" w:color="auto"/>
            <w:right w:val="none" w:sz="0" w:space="0" w:color="auto"/>
          </w:divBdr>
        </w:div>
        <w:div w:id="1411929013">
          <w:marLeft w:val="0"/>
          <w:marRight w:val="0"/>
          <w:marTop w:val="0"/>
          <w:marBottom w:val="0"/>
          <w:divBdr>
            <w:top w:val="none" w:sz="0" w:space="0" w:color="auto"/>
            <w:left w:val="none" w:sz="0" w:space="0" w:color="auto"/>
            <w:bottom w:val="none" w:sz="0" w:space="0" w:color="auto"/>
            <w:right w:val="none" w:sz="0" w:space="0" w:color="auto"/>
          </w:divBdr>
        </w:div>
        <w:div w:id="1931766593">
          <w:marLeft w:val="0"/>
          <w:marRight w:val="0"/>
          <w:marTop w:val="0"/>
          <w:marBottom w:val="0"/>
          <w:divBdr>
            <w:top w:val="none" w:sz="0" w:space="0" w:color="auto"/>
            <w:left w:val="none" w:sz="0" w:space="0" w:color="auto"/>
            <w:bottom w:val="none" w:sz="0" w:space="0" w:color="auto"/>
            <w:right w:val="none" w:sz="0" w:space="0" w:color="auto"/>
          </w:divBdr>
        </w:div>
        <w:div w:id="1027440517">
          <w:marLeft w:val="0"/>
          <w:marRight w:val="0"/>
          <w:marTop w:val="0"/>
          <w:marBottom w:val="0"/>
          <w:divBdr>
            <w:top w:val="none" w:sz="0" w:space="0" w:color="auto"/>
            <w:left w:val="none" w:sz="0" w:space="0" w:color="auto"/>
            <w:bottom w:val="none" w:sz="0" w:space="0" w:color="auto"/>
            <w:right w:val="none" w:sz="0" w:space="0" w:color="auto"/>
          </w:divBdr>
        </w:div>
      </w:divsChild>
    </w:div>
    <w:div w:id="951472208">
      <w:bodyDiv w:val="1"/>
      <w:marLeft w:val="0"/>
      <w:marRight w:val="0"/>
      <w:marTop w:val="0"/>
      <w:marBottom w:val="0"/>
      <w:divBdr>
        <w:top w:val="none" w:sz="0" w:space="0" w:color="auto"/>
        <w:left w:val="none" w:sz="0" w:space="0" w:color="auto"/>
        <w:bottom w:val="none" w:sz="0" w:space="0" w:color="auto"/>
        <w:right w:val="none" w:sz="0" w:space="0" w:color="auto"/>
      </w:divBdr>
    </w:div>
    <w:div w:id="951939092">
      <w:bodyDiv w:val="1"/>
      <w:marLeft w:val="0"/>
      <w:marRight w:val="0"/>
      <w:marTop w:val="0"/>
      <w:marBottom w:val="0"/>
      <w:divBdr>
        <w:top w:val="none" w:sz="0" w:space="0" w:color="auto"/>
        <w:left w:val="none" w:sz="0" w:space="0" w:color="auto"/>
        <w:bottom w:val="none" w:sz="0" w:space="0" w:color="auto"/>
        <w:right w:val="none" w:sz="0" w:space="0" w:color="auto"/>
      </w:divBdr>
    </w:div>
    <w:div w:id="952634266">
      <w:bodyDiv w:val="1"/>
      <w:marLeft w:val="0"/>
      <w:marRight w:val="0"/>
      <w:marTop w:val="0"/>
      <w:marBottom w:val="0"/>
      <w:divBdr>
        <w:top w:val="none" w:sz="0" w:space="0" w:color="auto"/>
        <w:left w:val="none" w:sz="0" w:space="0" w:color="auto"/>
        <w:bottom w:val="none" w:sz="0" w:space="0" w:color="auto"/>
        <w:right w:val="none" w:sz="0" w:space="0" w:color="auto"/>
      </w:divBdr>
    </w:div>
    <w:div w:id="953289226">
      <w:bodyDiv w:val="1"/>
      <w:marLeft w:val="0"/>
      <w:marRight w:val="0"/>
      <w:marTop w:val="0"/>
      <w:marBottom w:val="0"/>
      <w:divBdr>
        <w:top w:val="none" w:sz="0" w:space="0" w:color="auto"/>
        <w:left w:val="none" w:sz="0" w:space="0" w:color="auto"/>
        <w:bottom w:val="none" w:sz="0" w:space="0" w:color="auto"/>
        <w:right w:val="none" w:sz="0" w:space="0" w:color="auto"/>
      </w:divBdr>
    </w:div>
    <w:div w:id="955060888">
      <w:bodyDiv w:val="1"/>
      <w:marLeft w:val="0"/>
      <w:marRight w:val="0"/>
      <w:marTop w:val="0"/>
      <w:marBottom w:val="0"/>
      <w:divBdr>
        <w:top w:val="none" w:sz="0" w:space="0" w:color="auto"/>
        <w:left w:val="none" w:sz="0" w:space="0" w:color="auto"/>
        <w:bottom w:val="none" w:sz="0" w:space="0" w:color="auto"/>
        <w:right w:val="none" w:sz="0" w:space="0" w:color="auto"/>
      </w:divBdr>
    </w:div>
    <w:div w:id="958803115">
      <w:bodyDiv w:val="1"/>
      <w:marLeft w:val="0"/>
      <w:marRight w:val="0"/>
      <w:marTop w:val="0"/>
      <w:marBottom w:val="0"/>
      <w:divBdr>
        <w:top w:val="none" w:sz="0" w:space="0" w:color="auto"/>
        <w:left w:val="none" w:sz="0" w:space="0" w:color="auto"/>
        <w:bottom w:val="none" w:sz="0" w:space="0" w:color="auto"/>
        <w:right w:val="none" w:sz="0" w:space="0" w:color="auto"/>
      </w:divBdr>
    </w:div>
    <w:div w:id="958997163">
      <w:bodyDiv w:val="1"/>
      <w:marLeft w:val="0"/>
      <w:marRight w:val="0"/>
      <w:marTop w:val="0"/>
      <w:marBottom w:val="0"/>
      <w:divBdr>
        <w:top w:val="none" w:sz="0" w:space="0" w:color="auto"/>
        <w:left w:val="none" w:sz="0" w:space="0" w:color="auto"/>
        <w:bottom w:val="none" w:sz="0" w:space="0" w:color="auto"/>
        <w:right w:val="none" w:sz="0" w:space="0" w:color="auto"/>
      </w:divBdr>
    </w:div>
    <w:div w:id="961226728">
      <w:bodyDiv w:val="1"/>
      <w:marLeft w:val="0"/>
      <w:marRight w:val="0"/>
      <w:marTop w:val="0"/>
      <w:marBottom w:val="0"/>
      <w:divBdr>
        <w:top w:val="none" w:sz="0" w:space="0" w:color="auto"/>
        <w:left w:val="none" w:sz="0" w:space="0" w:color="auto"/>
        <w:bottom w:val="none" w:sz="0" w:space="0" w:color="auto"/>
        <w:right w:val="none" w:sz="0" w:space="0" w:color="auto"/>
      </w:divBdr>
    </w:div>
    <w:div w:id="961544603">
      <w:bodyDiv w:val="1"/>
      <w:marLeft w:val="0"/>
      <w:marRight w:val="0"/>
      <w:marTop w:val="0"/>
      <w:marBottom w:val="0"/>
      <w:divBdr>
        <w:top w:val="none" w:sz="0" w:space="0" w:color="auto"/>
        <w:left w:val="none" w:sz="0" w:space="0" w:color="auto"/>
        <w:bottom w:val="none" w:sz="0" w:space="0" w:color="auto"/>
        <w:right w:val="none" w:sz="0" w:space="0" w:color="auto"/>
      </w:divBdr>
    </w:div>
    <w:div w:id="961955307">
      <w:bodyDiv w:val="1"/>
      <w:marLeft w:val="0"/>
      <w:marRight w:val="0"/>
      <w:marTop w:val="0"/>
      <w:marBottom w:val="0"/>
      <w:divBdr>
        <w:top w:val="none" w:sz="0" w:space="0" w:color="auto"/>
        <w:left w:val="none" w:sz="0" w:space="0" w:color="auto"/>
        <w:bottom w:val="none" w:sz="0" w:space="0" w:color="auto"/>
        <w:right w:val="none" w:sz="0" w:space="0" w:color="auto"/>
      </w:divBdr>
    </w:div>
    <w:div w:id="963535616">
      <w:bodyDiv w:val="1"/>
      <w:marLeft w:val="0"/>
      <w:marRight w:val="0"/>
      <w:marTop w:val="0"/>
      <w:marBottom w:val="0"/>
      <w:divBdr>
        <w:top w:val="none" w:sz="0" w:space="0" w:color="auto"/>
        <w:left w:val="none" w:sz="0" w:space="0" w:color="auto"/>
        <w:bottom w:val="none" w:sz="0" w:space="0" w:color="auto"/>
        <w:right w:val="none" w:sz="0" w:space="0" w:color="auto"/>
      </w:divBdr>
    </w:div>
    <w:div w:id="963656814">
      <w:bodyDiv w:val="1"/>
      <w:marLeft w:val="0"/>
      <w:marRight w:val="0"/>
      <w:marTop w:val="0"/>
      <w:marBottom w:val="0"/>
      <w:divBdr>
        <w:top w:val="none" w:sz="0" w:space="0" w:color="auto"/>
        <w:left w:val="none" w:sz="0" w:space="0" w:color="auto"/>
        <w:bottom w:val="none" w:sz="0" w:space="0" w:color="auto"/>
        <w:right w:val="none" w:sz="0" w:space="0" w:color="auto"/>
      </w:divBdr>
    </w:div>
    <w:div w:id="964387635">
      <w:bodyDiv w:val="1"/>
      <w:marLeft w:val="0"/>
      <w:marRight w:val="0"/>
      <w:marTop w:val="0"/>
      <w:marBottom w:val="0"/>
      <w:divBdr>
        <w:top w:val="none" w:sz="0" w:space="0" w:color="auto"/>
        <w:left w:val="none" w:sz="0" w:space="0" w:color="auto"/>
        <w:bottom w:val="none" w:sz="0" w:space="0" w:color="auto"/>
        <w:right w:val="none" w:sz="0" w:space="0" w:color="auto"/>
      </w:divBdr>
    </w:div>
    <w:div w:id="965236619">
      <w:bodyDiv w:val="1"/>
      <w:marLeft w:val="0"/>
      <w:marRight w:val="0"/>
      <w:marTop w:val="0"/>
      <w:marBottom w:val="0"/>
      <w:divBdr>
        <w:top w:val="none" w:sz="0" w:space="0" w:color="auto"/>
        <w:left w:val="none" w:sz="0" w:space="0" w:color="auto"/>
        <w:bottom w:val="none" w:sz="0" w:space="0" w:color="auto"/>
        <w:right w:val="none" w:sz="0" w:space="0" w:color="auto"/>
      </w:divBdr>
    </w:div>
    <w:div w:id="966204834">
      <w:bodyDiv w:val="1"/>
      <w:marLeft w:val="0"/>
      <w:marRight w:val="0"/>
      <w:marTop w:val="0"/>
      <w:marBottom w:val="0"/>
      <w:divBdr>
        <w:top w:val="none" w:sz="0" w:space="0" w:color="auto"/>
        <w:left w:val="none" w:sz="0" w:space="0" w:color="auto"/>
        <w:bottom w:val="none" w:sz="0" w:space="0" w:color="auto"/>
        <w:right w:val="none" w:sz="0" w:space="0" w:color="auto"/>
      </w:divBdr>
    </w:div>
    <w:div w:id="966854593">
      <w:bodyDiv w:val="1"/>
      <w:marLeft w:val="0"/>
      <w:marRight w:val="0"/>
      <w:marTop w:val="0"/>
      <w:marBottom w:val="0"/>
      <w:divBdr>
        <w:top w:val="none" w:sz="0" w:space="0" w:color="auto"/>
        <w:left w:val="none" w:sz="0" w:space="0" w:color="auto"/>
        <w:bottom w:val="none" w:sz="0" w:space="0" w:color="auto"/>
        <w:right w:val="none" w:sz="0" w:space="0" w:color="auto"/>
      </w:divBdr>
    </w:div>
    <w:div w:id="969482659">
      <w:bodyDiv w:val="1"/>
      <w:marLeft w:val="0"/>
      <w:marRight w:val="0"/>
      <w:marTop w:val="0"/>
      <w:marBottom w:val="0"/>
      <w:divBdr>
        <w:top w:val="none" w:sz="0" w:space="0" w:color="auto"/>
        <w:left w:val="none" w:sz="0" w:space="0" w:color="auto"/>
        <w:bottom w:val="none" w:sz="0" w:space="0" w:color="auto"/>
        <w:right w:val="none" w:sz="0" w:space="0" w:color="auto"/>
      </w:divBdr>
    </w:div>
    <w:div w:id="969625156">
      <w:bodyDiv w:val="1"/>
      <w:marLeft w:val="0"/>
      <w:marRight w:val="0"/>
      <w:marTop w:val="0"/>
      <w:marBottom w:val="0"/>
      <w:divBdr>
        <w:top w:val="none" w:sz="0" w:space="0" w:color="auto"/>
        <w:left w:val="none" w:sz="0" w:space="0" w:color="auto"/>
        <w:bottom w:val="none" w:sz="0" w:space="0" w:color="auto"/>
        <w:right w:val="none" w:sz="0" w:space="0" w:color="auto"/>
      </w:divBdr>
    </w:div>
    <w:div w:id="970327594">
      <w:bodyDiv w:val="1"/>
      <w:marLeft w:val="0"/>
      <w:marRight w:val="0"/>
      <w:marTop w:val="0"/>
      <w:marBottom w:val="0"/>
      <w:divBdr>
        <w:top w:val="none" w:sz="0" w:space="0" w:color="auto"/>
        <w:left w:val="none" w:sz="0" w:space="0" w:color="auto"/>
        <w:bottom w:val="none" w:sz="0" w:space="0" w:color="auto"/>
        <w:right w:val="none" w:sz="0" w:space="0" w:color="auto"/>
      </w:divBdr>
    </w:div>
    <w:div w:id="970869665">
      <w:bodyDiv w:val="1"/>
      <w:marLeft w:val="0"/>
      <w:marRight w:val="0"/>
      <w:marTop w:val="0"/>
      <w:marBottom w:val="0"/>
      <w:divBdr>
        <w:top w:val="none" w:sz="0" w:space="0" w:color="auto"/>
        <w:left w:val="none" w:sz="0" w:space="0" w:color="auto"/>
        <w:bottom w:val="none" w:sz="0" w:space="0" w:color="auto"/>
        <w:right w:val="none" w:sz="0" w:space="0" w:color="auto"/>
      </w:divBdr>
    </w:div>
    <w:div w:id="971903696">
      <w:bodyDiv w:val="1"/>
      <w:marLeft w:val="0"/>
      <w:marRight w:val="0"/>
      <w:marTop w:val="0"/>
      <w:marBottom w:val="0"/>
      <w:divBdr>
        <w:top w:val="none" w:sz="0" w:space="0" w:color="auto"/>
        <w:left w:val="none" w:sz="0" w:space="0" w:color="auto"/>
        <w:bottom w:val="none" w:sz="0" w:space="0" w:color="auto"/>
        <w:right w:val="none" w:sz="0" w:space="0" w:color="auto"/>
      </w:divBdr>
    </w:div>
    <w:div w:id="974484308">
      <w:bodyDiv w:val="1"/>
      <w:marLeft w:val="0"/>
      <w:marRight w:val="0"/>
      <w:marTop w:val="0"/>
      <w:marBottom w:val="0"/>
      <w:divBdr>
        <w:top w:val="none" w:sz="0" w:space="0" w:color="auto"/>
        <w:left w:val="none" w:sz="0" w:space="0" w:color="auto"/>
        <w:bottom w:val="none" w:sz="0" w:space="0" w:color="auto"/>
        <w:right w:val="none" w:sz="0" w:space="0" w:color="auto"/>
      </w:divBdr>
    </w:div>
    <w:div w:id="976374512">
      <w:bodyDiv w:val="1"/>
      <w:marLeft w:val="0"/>
      <w:marRight w:val="0"/>
      <w:marTop w:val="0"/>
      <w:marBottom w:val="0"/>
      <w:divBdr>
        <w:top w:val="none" w:sz="0" w:space="0" w:color="auto"/>
        <w:left w:val="none" w:sz="0" w:space="0" w:color="auto"/>
        <w:bottom w:val="none" w:sz="0" w:space="0" w:color="auto"/>
        <w:right w:val="none" w:sz="0" w:space="0" w:color="auto"/>
      </w:divBdr>
    </w:div>
    <w:div w:id="976956896">
      <w:bodyDiv w:val="1"/>
      <w:marLeft w:val="0"/>
      <w:marRight w:val="0"/>
      <w:marTop w:val="0"/>
      <w:marBottom w:val="0"/>
      <w:divBdr>
        <w:top w:val="none" w:sz="0" w:space="0" w:color="auto"/>
        <w:left w:val="none" w:sz="0" w:space="0" w:color="auto"/>
        <w:bottom w:val="none" w:sz="0" w:space="0" w:color="auto"/>
        <w:right w:val="none" w:sz="0" w:space="0" w:color="auto"/>
      </w:divBdr>
    </w:div>
    <w:div w:id="978608336">
      <w:bodyDiv w:val="1"/>
      <w:marLeft w:val="0"/>
      <w:marRight w:val="0"/>
      <w:marTop w:val="0"/>
      <w:marBottom w:val="0"/>
      <w:divBdr>
        <w:top w:val="none" w:sz="0" w:space="0" w:color="auto"/>
        <w:left w:val="none" w:sz="0" w:space="0" w:color="auto"/>
        <w:bottom w:val="none" w:sz="0" w:space="0" w:color="auto"/>
        <w:right w:val="none" w:sz="0" w:space="0" w:color="auto"/>
      </w:divBdr>
    </w:div>
    <w:div w:id="979964380">
      <w:bodyDiv w:val="1"/>
      <w:marLeft w:val="0"/>
      <w:marRight w:val="0"/>
      <w:marTop w:val="0"/>
      <w:marBottom w:val="0"/>
      <w:divBdr>
        <w:top w:val="none" w:sz="0" w:space="0" w:color="auto"/>
        <w:left w:val="none" w:sz="0" w:space="0" w:color="auto"/>
        <w:bottom w:val="none" w:sz="0" w:space="0" w:color="auto"/>
        <w:right w:val="none" w:sz="0" w:space="0" w:color="auto"/>
      </w:divBdr>
    </w:div>
    <w:div w:id="980572512">
      <w:bodyDiv w:val="1"/>
      <w:marLeft w:val="0"/>
      <w:marRight w:val="0"/>
      <w:marTop w:val="0"/>
      <w:marBottom w:val="0"/>
      <w:divBdr>
        <w:top w:val="none" w:sz="0" w:space="0" w:color="auto"/>
        <w:left w:val="none" w:sz="0" w:space="0" w:color="auto"/>
        <w:bottom w:val="none" w:sz="0" w:space="0" w:color="auto"/>
        <w:right w:val="none" w:sz="0" w:space="0" w:color="auto"/>
      </w:divBdr>
    </w:div>
    <w:div w:id="980814788">
      <w:bodyDiv w:val="1"/>
      <w:marLeft w:val="0"/>
      <w:marRight w:val="0"/>
      <w:marTop w:val="0"/>
      <w:marBottom w:val="0"/>
      <w:divBdr>
        <w:top w:val="none" w:sz="0" w:space="0" w:color="auto"/>
        <w:left w:val="none" w:sz="0" w:space="0" w:color="auto"/>
        <w:bottom w:val="none" w:sz="0" w:space="0" w:color="auto"/>
        <w:right w:val="none" w:sz="0" w:space="0" w:color="auto"/>
      </w:divBdr>
      <w:divsChild>
        <w:div w:id="1359041889">
          <w:marLeft w:val="0"/>
          <w:marRight w:val="0"/>
          <w:marTop w:val="0"/>
          <w:marBottom w:val="0"/>
          <w:divBdr>
            <w:top w:val="none" w:sz="0" w:space="0" w:color="auto"/>
            <w:left w:val="none" w:sz="0" w:space="0" w:color="auto"/>
            <w:bottom w:val="none" w:sz="0" w:space="0" w:color="auto"/>
            <w:right w:val="none" w:sz="0" w:space="0" w:color="auto"/>
          </w:divBdr>
        </w:div>
        <w:div w:id="20012545">
          <w:marLeft w:val="0"/>
          <w:marRight w:val="0"/>
          <w:marTop w:val="0"/>
          <w:marBottom w:val="0"/>
          <w:divBdr>
            <w:top w:val="none" w:sz="0" w:space="0" w:color="auto"/>
            <w:left w:val="none" w:sz="0" w:space="0" w:color="auto"/>
            <w:bottom w:val="none" w:sz="0" w:space="0" w:color="auto"/>
            <w:right w:val="none" w:sz="0" w:space="0" w:color="auto"/>
          </w:divBdr>
        </w:div>
        <w:div w:id="1764032611">
          <w:marLeft w:val="0"/>
          <w:marRight w:val="0"/>
          <w:marTop w:val="0"/>
          <w:marBottom w:val="0"/>
          <w:divBdr>
            <w:top w:val="none" w:sz="0" w:space="0" w:color="auto"/>
            <w:left w:val="none" w:sz="0" w:space="0" w:color="auto"/>
            <w:bottom w:val="none" w:sz="0" w:space="0" w:color="auto"/>
            <w:right w:val="none" w:sz="0" w:space="0" w:color="auto"/>
          </w:divBdr>
        </w:div>
        <w:div w:id="1839349869">
          <w:marLeft w:val="0"/>
          <w:marRight w:val="0"/>
          <w:marTop w:val="0"/>
          <w:marBottom w:val="0"/>
          <w:divBdr>
            <w:top w:val="none" w:sz="0" w:space="0" w:color="auto"/>
            <w:left w:val="none" w:sz="0" w:space="0" w:color="auto"/>
            <w:bottom w:val="none" w:sz="0" w:space="0" w:color="auto"/>
            <w:right w:val="none" w:sz="0" w:space="0" w:color="auto"/>
          </w:divBdr>
        </w:div>
        <w:div w:id="540673231">
          <w:marLeft w:val="0"/>
          <w:marRight w:val="0"/>
          <w:marTop w:val="0"/>
          <w:marBottom w:val="0"/>
          <w:divBdr>
            <w:top w:val="none" w:sz="0" w:space="0" w:color="auto"/>
            <w:left w:val="none" w:sz="0" w:space="0" w:color="auto"/>
            <w:bottom w:val="none" w:sz="0" w:space="0" w:color="auto"/>
            <w:right w:val="none" w:sz="0" w:space="0" w:color="auto"/>
          </w:divBdr>
        </w:div>
        <w:div w:id="73629280">
          <w:marLeft w:val="0"/>
          <w:marRight w:val="0"/>
          <w:marTop w:val="0"/>
          <w:marBottom w:val="0"/>
          <w:divBdr>
            <w:top w:val="none" w:sz="0" w:space="0" w:color="auto"/>
            <w:left w:val="none" w:sz="0" w:space="0" w:color="auto"/>
            <w:bottom w:val="none" w:sz="0" w:space="0" w:color="auto"/>
            <w:right w:val="none" w:sz="0" w:space="0" w:color="auto"/>
          </w:divBdr>
        </w:div>
        <w:div w:id="1454205847">
          <w:marLeft w:val="0"/>
          <w:marRight w:val="0"/>
          <w:marTop w:val="0"/>
          <w:marBottom w:val="0"/>
          <w:divBdr>
            <w:top w:val="none" w:sz="0" w:space="0" w:color="auto"/>
            <w:left w:val="none" w:sz="0" w:space="0" w:color="auto"/>
            <w:bottom w:val="none" w:sz="0" w:space="0" w:color="auto"/>
            <w:right w:val="none" w:sz="0" w:space="0" w:color="auto"/>
          </w:divBdr>
        </w:div>
        <w:div w:id="863136870">
          <w:marLeft w:val="0"/>
          <w:marRight w:val="0"/>
          <w:marTop w:val="0"/>
          <w:marBottom w:val="0"/>
          <w:divBdr>
            <w:top w:val="none" w:sz="0" w:space="0" w:color="auto"/>
            <w:left w:val="none" w:sz="0" w:space="0" w:color="auto"/>
            <w:bottom w:val="none" w:sz="0" w:space="0" w:color="auto"/>
            <w:right w:val="none" w:sz="0" w:space="0" w:color="auto"/>
          </w:divBdr>
        </w:div>
        <w:div w:id="637956388">
          <w:marLeft w:val="0"/>
          <w:marRight w:val="0"/>
          <w:marTop w:val="0"/>
          <w:marBottom w:val="0"/>
          <w:divBdr>
            <w:top w:val="none" w:sz="0" w:space="0" w:color="auto"/>
            <w:left w:val="none" w:sz="0" w:space="0" w:color="auto"/>
            <w:bottom w:val="none" w:sz="0" w:space="0" w:color="auto"/>
            <w:right w:val="none" w:sz="0" w:space="0" w:color="auto"/>
          </w:divBdr>
        </w:div>
        <w:div w:id="432554682">
          <w:marLeft w:val="0"/>
          <w:marRight w:val="0"/>
          <w:marTop w:val="0"/>
          <w:marBottom w:val="0"/>
          <w:divBdr>
            <w:top w:val="none" w:sz="0" w:space="0" w:color="auto"/>
            <w:left w:val="none" w:sz="0" w:space="0" w:color="auto"/>
            <w:bottom w:val="none" w:sz="0" w:space="0" w:color="auto"/>
            <w:right w:val="none" w:sz="0" w:space="0" w:color="auto"/>
          </w:divBdr>
        </w:div>
        <w:div w:id="1679188346">
          <w:marLeft w:val="0"/>
          <w:marRight w:val="0"/>
          <w:marTop w:val="0"/>
          <w:marBottom w:val="0"/>
          <w:divBdr>
            <w:top w:val="none" w:sz="0" w:space="0" w:color="auto"/>
            <w:left w:val="none" w:sz="0" w:space="0" w:color="auto"/>
            <w:bottom w:val="none" w:sz="0" w:space="0" w:color="auto"/>
            <w:right w:val="none" w:sz="0" w:space="0" w:color="auto"/>
          </w:divBdr>
        </w:div>
        <w:div w:id="637609008">
          <w:marLeft w:val="0"/>
          <w:marRight w:val="0"/>
          <w:marTop w:val="0"/>
          <w:marBottom w:val="0"/>
          <w:divBdr>
            <w:top w:val="none" w:sz="0" w:space="0" w:color="auto"/>
            <w:left w:val="none" w:sz="0" w:space="0" w:color="auto"/>
            <w:bottom w:val="none" w:sz="0" w:space="0" w:color="auto"/>
            <w:right w:val="none" w:sz="0" w:space="0" w:color="auto"/>
          </w:divBdr>
        </w:div>
        <w:div w:id="1405107023">
          <w:marLeft w:val="0"/>
          <w:marRight w:val="0"/>
          <w:marTop w:val="0"/>
          <w:marBottom w:val="0"/>
          <w:divBdr>
            <w:top w:val="none" w:sz="0" w:space="0" w:color="auto"/>
            <w:left w:val="none" w:sz="0" w:space="0" w:color="auto"/>
            <w:bottom w:val="none" w:sz="0" w:space="0" w:color="auto"/>
            <w:right w:val="none" w:sz="0" w:space="0" w:color="auto"/>
          </w:divBdr>
        </w:div>
        <w:div w:id="1874883977">
          <w:marLeft w:val="0"/>
          <w:marRight w:val="0"/>
          <w:marTop w:val="0"/>
          <w:marBottom w:val="0"/>
          <w:divBdr>
            <w:top w:val="none" w:sz="0" w:space="0" w:color="auto"/>
            <w:left w:val="none" w:sz="0" w:space="0" w:color="auto"/>
            <w:bottom w:val="none" w:sz="0" w:space="0" w:color="auto"/>
            <w:right w:val="none" w:sz="0" w:space="0" w:color="auto"/>
          </w:divBdr>
        </w:div>
        <w:div w:id="735051939">
          <w:marLeft w:val="0"/>
          <w:marRight w:val="0"/>
          <w:marTop w:val="0"/>
          <w:marBottom w:val="0"/>
          <w:divBdr>
            <w:top w:val="none" w:sz="0" w:space="0" w:color="auto"/>
            <w:left w:val="none" w:sz="0" w:space="0" w:color="auto"/>
            <w:bottom w:val="none" w:sz="0" w:space="0" w:color="auto"/>
            <w:right w:val="none" w:sz="0" w:space="0" w:color="auto"/>
          </w:divBdr>
        </w:div>
        <w:div w:id="1649629773">
          <w:marLeft w:val="0"/>
          <w:marRight w:val="0"/>
          <w:marTop w:val="0"/>
          <w:marBottom w:val="0"/>
          <w:divBdr>
            <w:top w:val="none" w:sz="0" w:space="0" w:color="auto"/>
            <w:left w:val="none" w:sz="0" w:space="0" w:color="auto"/>
            <w:bottom w:val="none" w:sz="0" w:space="0" w:color="auto"/>
            <w:right w:val="none" w:sz="0" w:space="0" w:color="auto"/>
          </w:divBdr>
        </w:div>
        <w:div w:id="1422263964">
          <w:marLeft w:val="0"/>
          <w:marRight w:val="0"/>
          <w:marTop w:val="0"/>
          <w:marBottom w:val="0"/>
          <w:divBdr>
            <w:top w:val="none" w:sz="0" w:space="0" w:color="auto"/>
            <w:left w:val="none" w:sz="0" w:space="0" w:color="auto"/>
            <w:bottom w:val="none" w:sz="0" w:space="0" w:color="auto"/>
            <w:right w:val="none" w:sz="0" w:space="0" w:color="auto"/>
          </w:divBdr>
        </w:div>
        <w:div w:id="605622660">
          <w:marLeft w:val="0"/>
          <w:marRight w:val="0"/>
          <w:marTop w:val="0"/>
          <w:marBottom w:val="0"/>
          <w:divBdr>
            <w:top w:val="none" w:sz="0" w:space="0" w:color="auto"/>
            <w:left w:val="none" w:sz="0" w:space="0" w:color="auto"/>
            <w:bottom w:val="none" w:sz="0" w:space="0" w:color="auto"/>
            <w:right w:val="none" w:sz="0" w:space="0" w:color="auto"/>
          </w:divBdr>
        </w:div>
        <w:div w:id="239025858">
          <w:marLeft w:val="0"/>
          <w:marRight w:val="0"/>
          <w:marTop w:val="0"/>
          <w:marBottom w:val="0"/>
          <w:divBdr>
            <w:top w:val="none" w:sz="0" w:space="0" w:color="auto"/>
            <w:left w:val="none" w:sz="0" w:space="0" w:color="auto"/>
            <w:bottom w:val="none" w:sz="0" w:space="0" w:color="auto"/>
            <w:right w:val="none" w:sz="0" w:space="0" w:color="auto"/>
          </w:divBdr>
        </w:div>
        <w:div w:id="1034422677">
          <w:marLeft w:val="0"/>
          <w:marRight w:val="0"/>
          <w:marTop w:val="0"/>
          <w:marBottom w:val="0"/>
          <w:divBdr>
            <w:top w:val="none" w:sz="0" w:space="0" w:color="auto"/>
            <w:left w:val="none" w:sz="0" w:space="0" w:color="auto"/>
            <w:bottom w:val="none" w:sz="0" w:space="0" w:color="auto"/>
            <w:right w:val="none" w:sz="0" w:space="0" w:color="auto"/>
          </w:divBdr>
        </w:div>
        <w:div w:id="878470826">
          <w:marLeft w:val="0"/>
          <w:marRight w:val="0"/>
          <w:marTop w:val="0"/>
          <w:marBottom w:val="0"/>
          <w:divBdr>
            <w:top w:val="none" w:sz="0" w:space="0" w:color="auto"/>
            <w:left w:val="none" w:sz="0" w:space="0" w:color="auto"/>
            <w:bottom w:val="none" w:sz="0" w:space="0" w:color="auto"/>
            <w:right w:val="none" w:sz="0" w:space="0" w:color="auto"/>
          </w:divBdr>
        </w:div>
        <w:div w:id="975718192">
          <w:marLeft w:val="0"/>
          <w:marRight w:val="0"/>
          <w:marTop w:val="0"/>
          <w:marBottom w:val="0"/>
          <w:divBdr>
            <w:top w:val="none" w:sz="0" w:space="0" w:color="auto"/>
            <w:left w:val="none" w:sz="0" w:space="0" w:color="auto"/>
            <w:bottom w:val="none" w:sz="0" w:space="0" w:color="auto"/>
            <w:right w:val="none" w:sz="0" w:space="0" w:color="auto"/>
          </w:divBdr>
        </w:div>
        <w:div w:id="134613214">
          <w:marLeft w:val="0"/>
          <w:marRight w:val="0"/>
          <w:marTop w:val="0"/>
          <w:marBottom w:val="0"/>
          <w:divBdr>
            <w:top w:val="none" w:sz="0" w:space="0" w:color="auto"/>
            <w:left w:val="none" w:sz="0" w:space="0" w:color="auto"/>
            <w:bottom w:val="none" w:sz="0" w:space="0" w:color="auto"/>
            <w:right w:val="none" w:sz="0" w:space="0" w:color="auto"/>
          </w:divBdr>
        </w:div>
      </w:divsChild>
    </w:div>
    <w:div w:id="981151416">
      <w:bodyDiv w:val="1"/>
      <w:marLeft w:val="0"/>
      <w:marRight w:val="0"/>
      <w:marTop w:val="0"/>
      <w:marBottom w:val="0"/>
      <w:divBdr>
        <w:top w:val="none" w:sz="0" w:space="0" w:color="auto"/>
        <w:left w:val="none" w:sz="0" w:space="0" w:color="auto"/>
        <w:bottom w:val="none" w:sz="0" w:space="0" w:color="auto"/>
        <w:right w:val="none" w:sz="0" w:space="0" w:color="auto"/>
      </w:divBdr>
    </w:div>
    <w:div w:id="982387390">
      <w:bodyDiv w:val="1"/>
      <w:marLeft w:val="0"/>
      <w:marRight w:val="0"/>
      <w:marTop w:val="0"/>
      <w:marBottom w:val="0"/>
      <w:divBdr>
        <w:top w:val="none" w:sz="0" w:space="0" w:color="auto"/>
        <w:left w:val="none" w:sz="0" w:space="0" w:color="auto"/>
        <w:bottom w:val="none" w:sz="0" w:space="0" w:color="auto"/>
        <w:right w:val="none" w:sz="0" w:space="0" w:color="auto"/>
      </w:divBdr>
    </w:div>
    <w:div w:id="986200923">
      <w:bodyDiv w:val="1"/>
      <w:marLeft w:val="0"/>
      <w:marRight w:val="0"/>
      <w:marTop w:val="0"/>
      <w:marBottom w:val="0"/>
      <w:divBdr>
        <w:top w:val="none" w:sz="0" w:space="0" w:color="auto"/>
        <w:left w:val="none" w:sz="0" w:space="0" w:color="auto"/>
        <w:bottom w:val="none" w:sz="0" w:space="0" w:color="auto"/>
        <w:right w:val="none" w:sz="0" w:space="0" w:color="auto"/>
      </w:divBdr>
    </w:div>
    <w:div w:id="987827271">
      <w:bodyDiv w:val="1"/>
      <w:marLeft w:val="0"/>
      <w:marRight w:val="0"/>
      <w:marTop w:val="0"/>
      <w:marBottom w:val="0"/>
      <w:divBdr>
        <w:top w:val="none" w:sz="0" w:space="0" w:color="auto"/>
        <w:left w:val="none" w:sz="0" w:space="0" w:color="auto"/>
        <w:bottom w:val="none" w:sz="0" w:space="0" w:color="auto"/>
        <w:right w:val="none" w:sz="0" w:space="0" w:color="auto"/>
      </w:divBdr>
    </w:div>
    <w:div w:id="988290027">
      <w:bodyDiv w:val="1"/>
      <w:marLeft w:val="0"/>
      <w:marRight w:val="0"/>
      <w:marTop w:val="0"/>
      <w:marBottom w:val="0"/>
      <w:divBdr>
        <w:top w:val="none" w:sz="0" w:space="0" w:color="auto"/>
        <w:left w:val="none" w:sz="0" w:space="0" w:color="auto"/>
        <w:bottom w:val="none" w:sz="0" w:space="0" w:color="auto"/>
        <w:right w:val="none" w:sz="0" w:space="0" w:color="auto"/>
      </w:divBdr>
    </w:div>
    <w:div w:id="996420954">
      <w:bodyDiv w:val="1"/>
      <w:marLeft w:val="0"/>
      <w:marRight w:val="0"/>
      <w:marTop w:val="0"/>
      <w:marBottom w:val="0"/>
      <w:divBdr>
        <w:top w:val="none" w:sz="0" w:space="0" w:color="auto"/>
        <w:left w:val="none" w:sz="0" w:space="0" w:color="auto"/>
        <w:bottom w:val="none" w:sz="0" w:space="0" w:color="auto"/>
        <w:right w:val="none" w:sz="0" w:space="0" w:color="auto"/>
      </w:divBdr>
    </w:div>
    <w:div w:id="996881498">
      <w:bodyDiv w:val="1"/>
      <w:marLeft w:val="0"/>
      <w:marRight w:val="0"/>
      <w:marTop w:val="0"/>
      <w:marBottom w:val="0"/>
      <w:divBdr>
        <w:top w:val="none" w:sz="0" w:space="0" w:color="auto"/>
        <w:left w:val="none" w:sz="0" w:space="0" w:color="auto"/>
        <w:bottom w:val="none" w:sz="0" w:space="0" w:color="auto"/>
        <w:right w:val="none" w:sz="0" w:space="0" w:color="auto"/>
      </w:divBdr>
    </w:div>
    <w:div w:id="998079846">
      <w:bodyDiv w:val="1"/>
      <w:marLeft w:val="0"/>
      <w:marRight w:val="0"/>
      <w:marTop w:val="0"/>
      <w:marBottom w:val="0"/>
      <w:divBdr>
        <w:top w:val="none" w:sz="0" w:space="0" w:color="auto"/>
        <w:left w:val="none" w:sz="0" w:space="0" w:color="auto"/>
        <w:bottom w:val="none" w:sz="0" w:space="0" w:color="auto"/>
        <w:right w:val="none" w:sz="0" w:space="0" w:color="auto"/>
      </w:divBdr>
    </w:div>
    <w:div w:id="1000079581">
      <w:bodyDiv w:val="1"/>
      <w:marLeft w:val="0"/>
      <w:marRight w:val="0"/>
      <w:marTop w:val="0"/>
      <w:marBottom w:val="0"/>
      <w:divBdr>
        <w:top w:val="none" w:sz="0" w:space="0" w:color="auto"/>
        <w:left w:val="none" w:sz="0" w:space="0" w:color="auto"/>
        <w:bottom w:val="none" w:sz="0" w:space="0" w:color="auto"/>
        <w:right w:val="none" w:sz="0" w:space="0" w:color="auto"/>
      </w:divBdr>
    </w:div>
    <w:div w:id="1001808915">
      <w:bodyDiv w:val="1"/>
      <w:marLeft w:val="0"/>
      <w:marRight w:val="0"/>
      <w:marTop w:val="0"/>
      <w:marBottom w:val="0"/>
      <w:divBdr>
        <w:top w:val="none" w:sz="0" w:space="0" w:color="auto"/>
        <w:left w:val="none" w:sz="0" w:space="0" w:color="auto"/>
        <w:bottom w:val="none" w:sz="0" w:space="0" w:color="auto"/>
        <w:right w:val="none" w:sz="0" w:space="0" w:color="auto"/>
      </w:divBdr>
    </w:div>
    <w:div w:id="1003362663">
      <w:bodyDiv w:val="1"/>
      <w:marLeft w:val="0"/>
      <w:marRight w:val="0"/>
      <w:marTop w:val="0"/>
      <w:marBottom w:val="0"/>
      <w:divBdr>
        <w:top w:val="none" w:sz="0" w:space="0" w:color="auto"/>
        <w:left w:val="none" w:sz="0" w:space="0" w:color="auto"/>
        <w:bottom w:val="none" w:sz="0" w:space="0" w:color="auto"/>
        <w:right w:val="none" w:sz="0" w:space="0" w:color="auto"/>
      </w:divBdr>
      <w:divsChild>
        <w:div w:id="721098487">
          <w:marLeft w:val="0"/>
          <w:marRight w:val="0"/>
          <w:marTop w:val="0"/>
          <w:marBottom w:val="0"/>
          <w:divBdr>
            <w:top w:val="none" w:sz="0" w:space="0" w:color="auto"/>
            <w:left w:val="none" w:sz="0" w:space="0" w:color="auto"/>
            <w:bottom w:val="none" w:sz="0" w:space="0" w:color="auto"/>
            <w:right w:val="none" w:sz="0" w:space="0" w:color="auto"/>
          </w:divBdr>
        </w:div>
        <w:div w:id="273945571">
          <w:marLeft w:val="0"/>
          <w:marRight w:val="0"/>
          <w:marTop w:val="0"/>
          <w:marBottom w:val="0"/>
          <w:divBdr>
            <w:top w:val="none" w:sz="0" w:space="0" w:color="auto"/>
            <w:left w:val="none" w:sz="0" w:space="0" w:color="auto"/>
            <w:bottom w:val="none" w:sz="0" w:space="0" w:color="auto"/>
            <w:right w:val="none" w:sz="0" w:space="0" w:color="auto"/>
          </w:divBdr>
        </w:div>
        <w:div w:id="36396861">
          <w:marLeft w:val="0"/>
          <w:marRight w:val="0"/>
          <w:marTop w:val="0"/>
          <w:marBottom w:val="0"/>
          <w:divBdr>
            <w:top w:val="none" w:sz="0" w:space="0" w:color="auto"/>
            <w:left w:val="none" w:sz="0" w:space="0" w:color="auto"/>
            <w:bottom w:val="none" w:sz="0" w:space="0" w:color="auto"/>
            <w:right w:val="none" w:sz="0" w:space="0" w:color="auto"/>
          </w:divBdr>
        </w:div>
        <w:div w:id="1056323322">
          <w:marLeft w:val="0"/>
          <w:marRight w:val="0"/>
          <w:marTop w:val="0"/>
          <w:marBottom w:val="0"/>
          <w:divBdr>
            <w:top w:val="none" w:sz="0" w:space="0" w:color="auto"/>
            <w:left w:val="none" w:sz="0" w:space="0" w:color="auto"/>
            <w:bottom w:val="none" w:sz="0" w:space="0" w:color="auto"/>
            <w:right w:val="none" w:sz="0" w:space="0" w:color="auto"/>
          </w:divBdr>
        </w:div>
      </w:divsChild>
    </w:div>
    <w:div w:id="1003818578">
      <w:bodyDiv w:val="1"/>
      <w:marLeft w:val="0"/>
      <w:marRight w:val="0"/>
      <w:marTop w:val="0"/>
      <w:marBottom w:val="0"/>
      <w:divBdr>
        <w:top w:val="none" w:sz="0" w:space="0" w:color="auto"/>
        <w:left w:val="none" w:sz="0" w:space="0" w:color="auto"/>
        <w:bottom w:val="none" w:sz="0" w:space="0" w:color="auto"/>
        <w:right w:val="none" w:sz="0" w:space="0" w:color="auto"/>
      </w:divBdr>
    </w:div>
    <w:div w:id="1006134470">
      <w:bodyDiv w:val="1"/>
      <w:marLeft w:val="0"/>
      <w:marRight w:val="0"/>
      <w:marTop w:val="0"/>
      <w:marBottom w:val="0"/>
      <w:divBdr>
        <w:top w:val="none" w:sz="0" w:space="0" w:color="auto"/>
        <w:left w:val="none" w:sz="0" w:space="0" w:color="auto"/>
        <w:bottom w:val="none" w:sz="0" w:space="0" w:color="auto"/>
        <w:right w:val="none" w:sz="0" w:space="0" w:color="auto"/>
      </w:divBdr>
    </w:div>
    <w:div w:id="1010332402">
      <w:bodyDiv w:val="1"/>
      <w:marLeft w:val="0"/>
      <w:marRight w:val="0"/>
      <w:marTop w:val="0"/>
      <w:marBottom w:val="0"/>
      <w:divBdr>
        <w:top w:val="none" w:sz="0" w:space="0" w:color="auto"/>
        <w:left w:val="none" w:sz="0" w:space="0" w:color="auto"/>
        <w:bottom w:val="none" w:sz="0" w:space="0" w:color="auto"/>
        <w:right w:val="none" w:sz="0" w:space="0" w:color="auto"/>
      </w:divBdr>
    </w:div>
    <w:div w:id="1011299581">
      <w:bodyDiv w:val="1"/>
      <w:marLeft w:val="0"/>
      <w:marRight w:val="0"/>
      <w:marTop w:val="0"/>
      <w:marBottom w:val="0"/>
      <w:divBdr>
        <w:top w:val="none" w:sz="0" w:space="0" w:color="auto"/>
        <w:left w:val="none" w:sz="0" w:space="0" w:color="auto"/>
        <w:bottom w:val="none" w:sz="0" w:space="0" w:color="auto"/>
        <w:right w:val="none" w:sz="0" w:space="0" w:color="auto"/>
      </w:divBdr>
    </w:div>
    <w:div w:id="1011487072">
      <w:bodyDiv w:val="1"/>
      <w:marLeft w:val="0"/>
      <w:marRight w:val="0"/>
      <w:marTop w:val="0"/>
      <w:marBottom w:val="0"/>
      <w:divBdr>
        <w:top w:val="none" w:sz="0" w:space="0" w:color="auto"/>
        <w:left w:val="none" w:sz="0" w:space="0" w:color="auto"/>
        <w:bottom w:val="none" w:sz="0" w:space="0" w:color="auto"/>
        <w:right w:val="none" w:sz="0" w:space="0" w:color="auto"/>
      </w:divBdr>
    </w:div>
    <w:div w:id="1013142540">
      <w:bodyDiv w:val="1"/>
      <w:marLeft w:val="0"/>
      <w:marRight w:val="0"/>
      <w:marTop w:val="0"/>
      <w:marBottom w:val="0"/>
      <w:divBdr>
        <w:top w:val="none" w:sz="0" w:space="0" w:color="auto"/>
        <w:left w:val="none" w:sz="0" w:space="0" w:color="auto"/>
        <w:bottom w:val="none" w:sz="0" w:space="0" w:color="auto"/>
        <w:right w:val="none" w:sz="0" w:space="0" w:color="auto"/>
      </w:divBdr>
    </w:div>
    <w:div w:id="1013340146">
      <w:bodyDiv w:val="1"/>
      <w:marLeft w:val="0"/>
      <w:marRight w:val="0"/>
      <w:marTop w:val="0"/>
      <w:marBottom w:val="0"/>
      <w:divBdr>
        <w:top w:val="none" w:sz="0" w:space="0" w:color="auto"/>
        <w:left w:val="none" w:sz="0" w:space="0" w:color="auto"/>
        <w:bottom w:val="none" w:sz="0" w:space="0" w:color="auto"/>
        <w:right w:val="none" w:sz="0" w:space="0" w:color="auto"/>
      </w:divBdr>
    </w:div>
    <w:div w:id="1016419842">
      <w:bodyDiv w:val="1"/>
      <w:marLeft w:val="0"/>
      <w:marRight w:val="0"/>
      <w:marTop w:val="0"/>
      <w:marBottom w:val="0"/>
      <w:divBdr>
        <w:top w:val="none" w:sz="0" w:space="0" w:color="auto"/>
        <w:left w:val="none" w:sz="0" w:space="0" w:color="auto"/>
        <w:bottom w:val="none" w:sz="0" w:space="0" w:color="auto"/>
        <w:right w:val="none" w:sz="0" w:space="0" w:color="auto"/>
      </w:divBdr>
    </w:div>
    <w:div w:id="1018971217">
      <w:bodyDiv w:val="1"/>
      <w:marLeft w:val="0"/>
      <w:marRight w:val="0"/>
      <w:marTop w:val="0"/>
      <w:marBottom w:val="0"/>
      <w:divBdr>
        <w:top w:val="none" w:sz="0" w:space="0" w:color="auto"/>
        <w:left w:val="none" w:sz="0" w:space="0" w:color="auto"/>
        <w:bottom w:val="none" w:sz="0" w:space="0" w:color="auto"/>
        <w:right w:val="none" w:sz="0" w:space="0" w:color="auto"/>
      </w:divBdr>
      <w:divsChild>
        <w:div w:id="1131437228">
          <w:marLeft w:val="0"/>
          <w:marRight w:val="0"/>
          <w:marTop w:val="0"/>
          <w:marBottom w:val="0"/>
          <w:divBdr>
            <w:top w:val="none" w:sz="0" w:space="0" w:color="auto"/>
            <w:left w:val="none" w:sz="0" w:space="0" w:color="auto"/>
            <w:bottom w:val="none" w:sz="0" w:space="0" w:color="auto"/>
            <w:right w:val="none" w:sz="0" w:space="0" w:color="auto"/>
          </w:divBdr>
        </w:div>
        <w:div w:id="1415586281">
          <w:marLeft w:val="0"/>
          <w:marRight w:val="0"/>
          <w:marTop w:val="0"/>
          <w:marBottom w:val="0"/>
          <w:divBdr>
            <w:top w:val="none" w:sz="0" w:space="0" w:color="auto"/>
            <w:left w:val="none" w:sz="0" w:space="0" w:color="auto"/>
            <w:bottom w:val="none" w:sz="0" w:space="0" w:color="auto"/>
            <w:right w:val="none" w:sz="0" w:space="0" w:color="auto"/>
          </w:divBdr>
        </w:div>
        <w:div w:id="2083944057">
          <w:marLeft w:val="0"/>
          <w:marRight w:val="0"/>
          <w:marTop w:val="0"/>
          <w:marBottom w:val="0"/>
          <w:divBdr>
            <w:top w:val="none" w:sz="0" w:space="0" w:color="auto"/>
            <w:left w:val="none" w:sz="0" w:space="0" w:color="auto"/>
            <w:bottom w:val="none" w:sz="0" w:space="0" w:color="auto"/>
            <w:right w:val="none" w:sz="0" w:space="0" w:color="auto"/>
          </w:divBdr>
        </w:div>
      </w:divsChild>
    </w:div>
    <w:div w:id="1019088572">
      <w:bodyDiv w:val="1"/>
      <w:marLeft w:val="0"/>
      <w:marRight w:val="0"/>
      <w:marTop w:val="0"/>
      <w:marBottom w:val="0"/>
      <w:divBdr>
        <w:top w:val="none" w:sz="0" w:space="0" w:color="auto"/>
        <w:left w:val="none" w:sz="0" w:space="0" w:color="auto"/>
        <w:bottom w:val="none" w:sz="0" w:space="0" w:color="auto"/>
        <w:right w:val="none" w:sz="0" w:space="0" w:color="auto"/>
      </w:divBdr>
    </w:div>
    <w:div w:id="1022391607">
      <w:bodyDiv w:val="1"/>
      <w:marLeft w:val="0"/>
      <w:marRight w:val="0"/>
      <w:marTop w:val="0"/>
      <w:marBottom w:val="0"/>
      <w:divBdr>
        <w:top w:val="none" w:sz="0" w:space="0" w:color="auto"/>
        <w:left w:val="none" w:sz="0" w:space="0" w:color="auto"/>
        <w:bottom w:val="none" w:sz="0" w:space="0" w:color="auto"/>
        <w:right w:val="none" w:sz="0" w:space="0" w:color="auto"/>
      </w:divBdr>
    </w:div>
    <w:div w:id="1024551779">
      <w:bodyDiv w:val="1"/>
      <w:marLeft w:val="0"/>
      <w:marRight w:val="0"/>
      <w:marTop w:val="0"/>
      <w:marBottom w:val="0"/>
      <w:divBdr>
        <w:top w:val="none" w:sz="0" w:space="0" w:color="auto"/>
        <w:left w:val="none" w:sz="0" w:space="0" w:color="auto"/>
        <w:bottom w:val="none" w:sz="0" w:space="0" w:color="auto"/>
        <w:right w:val="none" w:sz="0" w:space="0" w:color="auto"/>
      </w:divBdr>
    </w:div>
    <w:div w:id="1026171628">
      <w:bodyDiv w:val="1"/>
      <w:marLeft w:val="0"/>
      <w:marRight w:val="0"/>
      <w:marTop w:val="0"/>
      <w:marBottom w:val="0"/>
      <w:divBdr>
        <w:top w:val="none" w:sz="0" w:space="0" w:color="auto"/>
        <w:left w:val="none" w:sz="0" w:space="0" w:color="auto"/>
        <w:bottom w:val="none" w:sz="0" w:space="0" w:color="auto"/>
        <w:right w:val="none" w:sz="0" w:space="0" w:color="auto"/>
      </w:divBdr>
    </w:div>
    <w:div w:id="1027147105">
      <w:bodyDiv w:val="1"/>
      <w:marLeft w:val="0"/>
      <w:marRight w:val="0"/>
      <w:marTop w:val="0"/>
      <w:marBottom w:val="0"/>
      <w:divBdr>
        <w:top w:val="none" w:sz="0" w:space="0" w:color="auto"/>
        <w:left w:val="none" w:sz="0" w:space="0" w:color="auto"/>
        <w:bottom w:val="none" w:sz="0" w:space="0" w:color="auto"/>
        <w:right w:val="none" w:sz="0" w:space="0" w:color="auto"/>
      </w:divBdr>
    </w:div>
    <w:div w:id="1030373300">
      <w:bodyDiv w:val="1"/>
      <w:marLeft w:val="0"/>
      <w:marRight w:val="0"/>
      <w:marTop w:val="0"/>
      <w:marBottom w:val="0"/>
      <w:divBdr>
        <w:top w:val="none" w:sz="0" w:space="0" w:color="auto"/>
        <w:left w:val="none" w:sz="0" w:space="0" w:color="auto"/>
        <w:bottom w:val="none" w:sz="0" w:space="0" w:color="auto"/>
        <w:right w:val="none" w:sz="0" w:space="0" w:color="auto"/>
      </w:divBdr>
    </w:div>
    <w:div w:id="1031491630">
      <w:bodyDiv w:val="1"/>
      <w:marLeft w:val="0"/>
      <w:marRight w:val="0"/>
      <w:marTop w:val="0"/>
      <w:marBottom w:val="0"/>
      <w:divBdr>
        <w:top w:val="none" w:sz="0" w:space="0" w:color="auto"/>
        <w:left w:val="none" w:sz="0" w:space="0" w:color="auto"/>
        <w:bottom w:val="none" w:sz="0" w:space="0" w:color="auto"/>
        <w:right w:val="none" w:sz="0" w:space="0" w:color="auto"/>
      </w:divBdr>
    </w:div>
    <w:div w:id="1032263632">
      <w:bodyDiv w:val="1"/>
      <w:marLeft w:val="0"/>
      <w:marRight w:val="0"/>
      <w:marTop w:val="0"/>
      <w:marBottom w:val="0"/>
      <w:divBdr>
        <w:top w:val="none" w:sz="0" w:space="0" w:color="auto"/>
        <w:left w:val="none" w:sz="0" w:space="0" w:color="auto"/>
        <w:bottom w:val="none" w:sz="0" w:space="0" w:color="auto"/>
        <w:right w:val="none" w:sz="0" w:space="0" w:color="auto"/>
      </w:divBdr>
    </w:div>
    <w:div w:id="1032268628">
      <w:bodyDiv w:val="1"/>
      <w:marLeft w:val="0"/>
      <w:marRight w:val="0"/>
      <w:marTop w:val="0"/>
      <w:marBottom w:val="0"/>
      <w:divBdr>
        <w:top w:val="none" w:sz="0" w:space="0" w:color="auto"/>
        <w:left w:val="none" w:sz="0" w:space="0" w:color="auto"/>
        <w:bottom w:val="none" w:sz="0" w:space="0" w:color="auto"/>
        <w:right w:val="none" w:sz="0" w:space="0" w:color="auto"/>
      </w:divBdr>
    </w:div>
    <w:div w:id="1032533935">
      <w:bodyDiv w:val="1"/>
      <w:marLeft w:val="0"/>
      <w:marRight w:val="0"/>
      <w:marTop w:val="0"/>
      <w:marBottom w:val="0"/>
      <w:divBdr>
        <w:top w:val="none" w:sz="0" w:space="0" w:color="auto"/>
        <w:left w:val="none" w:sz="0" w:space="0" w:color="auto"/>
        <w:bottom w:val="none" w:sz="0" w:space="0" w:color="auto"/>
        <w:right w:val="none" w:sz="0" w:space="0" w:color="auto"/>
      </w:divBdr>
    </w:div>
    <w:div w:id="1033379330">
      <w:bodyDiv w:val="1"/>
      <w:marLeft w:val="0"/>
      <w:marRight w:val="0"/>
      <w:marTop w:val="0"/>
      <w:marBottom w:val="0"/>
      <w:divBdr>
        <w:top w:val="none" w:sz="0" w:space="0" w:color="auto"/>
        <w:left w:val="none" w:sz="0" w:space="0" w:color="auto"/>
        <w:bottom w:val="none" w:sz="0" w:space="0" w:color="auto"/>
        <w:right w:val="none" w:sz="0" w:space="0" w:color="auto"/>
      </w:divBdr>
    </w:div>
    <w:div w:id="1033848190">
      <w:bodyDiv w:val="1"/>
      <w:marLeft w:val="0"/>
      <w:marRight w:val="0"/>
      <w:marTop w:val="0"/>
      <w:marBottom w:val="0"/>
      <w:divBdr>
        <w:top w:val="none" w:sz="0" w:space="0" w:color="auto"/>
        <w:left w:val="none" w:sz="0" w:space="0" w:color="auto"/>
        <w:bottom w:val="none" w:sz="0" w:space="0" w:color="auto"/>
        <w:right w:val="none" w:sz="0" w:space="0" w:color="auto"/>
      </w:divBdr>
    </w:div>
    <w:div w:id="1035620506">
      <w:bodyDiv w:val="1"/>
      <w:marLeft w:val="0"/>
      <w:marRight w:val="0"/>
      <w:marTop w:val="0"/>
      <w:marBottom w:val="0"/>
      <w:divBdr>
        <w:top w:val="none" w:sz="0" w:space="0" w:color="auto"/>
        <w:left w:val="none" w:sz="0" w:space="0" w:color="auto"/>
        <w:bottom w:val="none" w:sz="0" w:space="0" w:color="auto"/>
        <w:right w:val="none" w:sz="0" w:space="0" w:color="auto"/>
      </w:divBdr>
    </w:div>
    <w:div w:id="1036078206">
      <w:bodyDiv w:val="1"/>
      <w:marLeft w:val="0"/>
      <w:marRight w:val="0"/>
      <w:marTop w:val="0"/>
      <w:marBottom w:val="0"/>
      <w:divBdr>
        <w:top w:val="none" w:sz="0" w:space="0" w:color="auto"/>
        <w:left w:val="none" w:sz="0" w:space="0" w:color="auto"/>
        <w:bottom w:val="none" w:sz="0" w:space="0" w:color="auto"/>
        <w:right w:val="none" w:sz="0" w:space="0" w:color="auto"/>
      </w:divBdr>
    </w:div>
    <w:div w:id="1036199878">
      <w:bodyDiv w:val="1"/>
      <w:marLeft w:val="0"/>
      <w:marRight w:val="0"/>
      <w:marTop w:val="0"/>
      <w:marBottom w:val="0"/>
      <w:divBdr>
        <w:top w:val="none" w:sz="0" w:space="0" w:color="auto"/>
        <w:left w:val="none" w:sz="0" w:space="0" w:color="auto"/>
        <w:bottom w:val="none" w:sz="0" w:space="0" w:color="auto"/>
        <w:right w:val="none" w:sz="0" w:space="0" w:color="auto"/>
      </w:divBdr>
    </w:div>
    <w:div w:id="1044906101">
      <w:bodyDiv w:val="1"/>
      <w:marLeft w:val="0"/>
      <w:marRight w:val="0"/>
      <w:marTop w:val="0"/>
      <w:marBottom w:val="0"/>
      <w:divBdr>
        <w:top w:val="none" w:sz="0" w:space="0" w:color="auto"/>
        <w:left w:val="none" w:sz="0" w:space="0" w:color="auto"/>
        <w:bottom w:val="none" w:sz="0" w:space="0" w:color="auto"/>
        <w:right w:val="none" w:sz="0" w:space="0" w:color="auto"/>
      </w:divBdr>
    </w:div>
    <w:div w:id="1047266409">
      <w:bodyDiv w:val="1"/>
      <w:marLeft w:val="0"/>
      <w:marRight w:val="0"/>
      <w:marTop w:val="0"/>
      <w:marBottom w:val="0"/>
      <w:divBdr>
        <w:top w:val="none" w:sz="0" w:space="0" w:color="auto"/>
        <w:left w:val="none" w:sz="0" w:space="0" w:color="auto"/>
        <w:bottom w:val="none" w:sz="0" w:space="0" w:color="auto"/>
        <w:right w:val="none" w:sz="0" w:space="0" w:color="auto"/>
      </w:divBdr>
    </w:div>
    <w:div w:id="1047493100">
      <w:bodyDiv w:val="1"/>
      <w:marLeft w:val="0"/>
      <w:marRight w:val="0"/>
      <w:marTop w:val="0"/>
      <w:marBottom w:val="0"/>
      <w:divBdr>
        <w:top w:val="none" w:sz="0" w:space="0" w:color="auto"/>
        <w:left w:val="none" w:sz="0" w:space="0" w:color="auto"/>
        <w:bottom w:val="none" w:sz="0" w:space="0" w:color="auto"/>
        <w:right w:val="none" w:sz="0" w:space="0" w:color="auto"/>
      </w:divBdr>
    </w:div>
    <w:div w:id="1047801858">
      <w:bodyDiv w:val="1"/>
      <w:marLeft w:val="0"/>
      <w:marRight w:val="0"/>
      <w:marTop w:val="0"/>
      <w:marBottom w:val="0"/>
      <w:divBdr>
        <w:top w:val="none" w:sz="0" w:space="0" w:color="auto"/>
        <w:left w:val="none" w:sz="0" w:space="0" w:color="auto"/>
        <w:bottom w:val="none" w:sz="0" w:space="0" w:color="auto"/>
        <w:right w:val="none" w:sz="0" w:space="0" w:color="auto"/>
      </w:divBdr>
    </w:div>
    <w:div w:id="1050110241">
      <w:bodyDiv w:val="1"/>
      <w:marLeft w:val="0"/>
      <w:marRight w:val="0"/>
      <w:marTop w:val="0"/>
      <w:marBottom w:val="0"/>
      <w:divBdr>
        <w:top w:val="none" w:sz="0" w:space="0" w:color="auto"/>
        <w:left w:val="none" w:sz="0" w:space="0" w:color="auto"/>
        <w:bottom w:val="none" w:sz="0" w:space="0" w:color="auto"/>
        <w:right w:val="none" w:sz="0" w:space="0" w:color="auto"/>
      </w:divBdr>
    </w:div>
    <w:div w:id="1051613456">
      <w:bodyDiv w:val="1"/>
      <w:marLeft w:val="0"/>
      <w:marRight w:val="0"/>
      <w:marTop w:val="0"/>
      <w:marBottom w:val="0"/>
      <w:divBdr>
        <w:top w:val="none" w:sz="0" w:space="0" w:color="auto"/>
        <w:left w:val="none" w:sz="0" w:space="0" w:color="auto"/>
        <w:bottom w:val="none" w:sz="0" w:space="0" w:color="auto"/>
        <w:right w:val="none" w:sz="0" w:space="0" w:color="auto"/>
      </w:divBdr>
    </w:div>
    <w:div w:id="1051733815">
      <w:bodyDiv w:val="1"/>
      <w:marLeft w:val="0"/>
      <w:marRight w:val="0"/>
      <w:marTop w:val="0"/>
      <w:marBottom w:val="0"/>
      <w:divBdr>
        <w:top w:val="none" w:sz="0" w:space="0" w:color="auto"/>
        <w:left w:val="none" w:sz="0" w:space="0" w:color="auto"/>
        <w:bottom w:val="none" w:sz="0" w:space="0" w:color="auto"/>
        <w:right w:val="none" w:sz="0" w:space="0" w:color="auto"/>
      </w:divBdr>
    </w:div>
    <w:div w:id="1056051559">
      <w:bodyDiv w:val="1"/>
      <w:marLeft w:val="0"/>
      <w:marRight w:val="0"/>
      <w:marTop w:val="0"/>
      <w:marBottom w:val="0"/>
      <w:divBdr>
        <w:top w:val="none" w:sz="0" w:space="0" w:color="auto"/>
        <w:left w:val="none" w:sz="0" w:space="0" w:color="auto"/>
        <w:bottom w:val="none" w:sz="0" w:space="0" w:color="auto"/>
        <w:right w:val="none" w:sz="0" w:space="0" w:color="auto"/>
      </w:divBdr>
    </w:div>
    <w:div w:id="1056468458">
      <w:bodyDiv w:val="1"/>
      <w:marLeft w:val="0"/>
      <w:marRight w:val="0"/>
      <w:marTop w:val="0"/>
      <w:marBottom w:val="0"/>
      <w:divBdr>
        <w:top w:val="none" w:sz="0" w:space="0" w:color="auto"/>
        <w:left w:val="none" w:sz="0" w:space="0" w:color="auto"/>
        <w:bottom w:val="none" w:sz="0" w:space="0" w:color="auto"/>
        <w:right w:val="none" w:sz="0" w:space="0" w:color="auto"/>
      </w:divBdr>
    </w:div>
    <w:div w:id="1059672895">
      <w:bodyDiv w:val="1"/>
      <w:marLeft w:val="0"/>
      <w:marRight w:val="0"/>
      <w:marTop w:val="0"/>
      <w:marBottom w:val="0"/>
      <w:divBdr>
        <w:top w:val="none" w:sz="0" w:space="0" w:color="auto"/>
        <w:left w:val="none" w:sz="0" w:space="0" w:color="auto"/>
        <w:bottom w:val="none" w:sz="0" w:space="0" w:color="auto"/>
        <w:right w:val="none" w:sz="0" w:space="0" w:color="auto"/>
      </w:divBdr>
    </w:div>
    <w:div w:id="1059866322">
      <w:bodyDiv w:val="1"/>
      <w:marLeft w:val="0"/>
      <w:marRight w:val="0"/>
      <w:marTop w:val="0"/>
      <w:marBottom w:val="0"/>
      <w:divBdr>
        <w:top w:val="none" w:sz="0" w:space="0" w:color="auto"/>
        <w:left w:val="none" w:sz="0" w:space="0" w:color="auto"/>
        <w:bottom w:val="none" w:sz="0" w:space="0" w:color="auto"/>
        <w:right w:val="none" w:sz="0" w:space="0" w:color="auto"/>
      </w:divBdr>
    </w:div>
    <w:div w:id="1059941838">
      <w:bodyDiv w:val="1"/>
      <w:marLeft w:val="0"/>
      <w:marRight w:val="0"/>
      <w:marTop w:val="0"/>
      <w:marBottom w:val="0"/>
      <w:divBdr>
        <w:top w:val="none" w:sz="0" w:space="0" w:color="auto"/>
        <w:left w:val="none" w:sz="0" w:space="0" w:color="auto"/>
        <w:bottom w:val="none" w:sz="0" w:space="0" w:color="auto"/>
        <w:right w:val="none" w:sz="0" w:space="0" w:color="auto"/>
      </w:divBdr>
    </w:div>
    <w:div w:id="1060328896">
      <w:bodyDiv w:val="1"/>
      <w:marLeft w:val="0"/>
      <w:marRight w:val="0"/>
      <w:marTop w:val="0"/>
      <w:marBottom w:val="0"/>
      <w:divBdr>
        <w:top w:val="none" w:sz="0" w:space="0" w:color="auto"/>
        <w:left w:val="none" w:sz="0" w:space="0" w:color="auto"/>
        <w:bottom w:val="none" w:sz="0" w:space="0" w:color="auto"/>
        <w:right w:val="none" w:sz="0" w:space="0" w:color="auto"/>
      </w:divBdr>
    </w:div>
    <w:div w:id="1060401040">
      <w:bodyDiv w:val="1"/>
      <w:marLeft w:val="0"/>
      <w:marRight w:val="0"/>
      <w:marTop w:val="0"/>
      <w:marBottom w:val="0"/>
      <w:divBdr>
        <w:top w:val="none" w:sz="0" w:space="0" w:color="auto"/>
        <w:left w:val="none" w:sz="0" w:space="0" w:color="auto"/>
        <w:bottom w:val="none" w:sz="0" w:space="0" w:color="auto"/>
        <w:right w:val="none" w:sz="0" w:space="0" w:color="auto"/>
      </w:divBdr>
    </w:div>
    <w:div w:id="1062409653">
      <w:bodyDiv w:val="1"/>
      <w:marLeft w:val="0"/>
      <w:marRight w:val="0"/>
      <w:marTop w:val="0"/>
      <w:marBottom w:val="0"/>
      <w:divBdr>
        <w:top w:val="none" w:sz="0" w:space="0" w:color="auto"/>
        <w:left w:val="none" w:sz="0" w:space="0" w:color="auto"/>
        <w:bottom w:val="none" w:sz="0" w:space="0" w:color="auto"/>
        <w:right w:val="none" w:sz="0" w:space="0" w:color="auto"/>
      </w:divBdr>
    </w:div>
    <w:div w:id="1064599040">
      <w:bodyDiv w:val="1"/>
      <w:marLeft w:val="0"/>
      <w:marRight w:val="0"/>
      <w:marTop w:val="0"/>
      <w:marBottom w:val="0"/>
      <w:divBdr>
        <w:top w:val="none" w:sz="0" w:space="0" w:color="auto"/>
        <w:left w:val="none" w:sz="0" w:space="0" w:color="auto"/>
        <w:bottom w:val="none" w:sz="0" w:space="0" w:color="auto"/>
        <w:right w:val="none" w:sz="0" w:space="0" w:color="auto"/>
      </w:divBdr>
      <w:divsChild>
        <w:div w:id="1405445727">
          <w:marLeft w:val="0"/>
          <w:marRight w:val="0"/>
          <w:marTop w:val="0"/>
          <w:marBottom w:val="0"/>
          <w:divBdr>
            <w:top w:val="none" w:sz="0" w:space="0" w:color="auto"/>
            <w:left w:val="none" w:sz="0" w:space="0" w:color="auto"/>
            <w:bottom w:val="none" w:sz="0" w:space="0" w:color="auto"/>
            <w:right w:val="none" w:sz="0" w:space="0" w:color="auto"/>
          </w:divBdr>
        </w:div>
        <w:div w:id="1985698134">
          <w:marLeft w:val="0"/>
          <w:marRight w:val="0"/>
          <w:marTop w:val="0"/>
          <w:marBottom w:val="0"/>
          <w:divBdr>
            <w:top w:val="none" w:sz="0" w:space="0" w:color="auto"/>
            <w:left w:val="none" w:sz="0" w:space="0" w:color="auto"/>
            <w:bottom w:val="none" w:sz="0" w:space="0" w:color="auto"/>
            <w:right w:val="none" w:sz="0" w:space="0" w:color="auto"/>
          </w:divBdr>
        </w:div>
        <w:div w:id="1351949147">
          <w:marLeft w:val="0"/>
          <w:marRight w:val="0"/>
          <w:marTop w:val="0"/>
          <w:marBottom w:val="0"/>
          <w:divBdr>
            <w:top w:val="none" w:sz="0" w:space="0" w:color="auto"/>
            <w:left w:val="none" w:sz="0" w:space="0" w:color="auto"/>
            <w:bottom w:val="none" w:sz="0" w:space="0" w:color="auto"/>
            <w:right w:val="none" w:sz="0" w:space="0" w:color="auto"/>
          </w:divBdr>
        </w:div>
        <w:div w:id="178738861">
          <w:marLeft w:val="0"/>
          <w:marRight w:val="0"/>
          <w:marTop w:val="0"/>
          <w:marBottom w:val="0"/>
          <w:divBdr>
            <w:top w:val="none" w:sz="0" w:space="0" w:color="auto"/>
            <w:left w:val="none" w:sz="0" w:space="0" w:color="auto"/>
            <w:bottom w:val="none" w:sz="0" w:space="0" w:color="auto"/>
            <w:right w:val="none" w:sz="0" w:space="0" w:color="auto"/>
          </w:divBdr>
        </w:div>
        <w:div w:id="1115439744">
          <w:marLeft w:val="0"/>
          <w:marRight w:val="0"/>
          <w:marTop w:val="0"/>
          <w:marBottom w:val="0"/>
          <w:divBdr>
            <w:top w:val="none" w:sz="0" w:space="0" w:color="auto"/>
            <w:left w:val="none" w:sz="0" w:space="0" w:color="auto"/>
            <w:bottom w:val="none" w:sz="0" w:space="0" w:color="auto"/>
            <w:right w:val="none" w:sz="0" w:space="0" w:color="auto"/>
          </w:divBdr>
        </w:div>
        <w:div w:id="1316639836">
          <w:marLeft w:val="0"/>
          <w:marRight w:val="0"/>
          <w:marTop w:val="0"/>
          <w:marBottom w:val="0"/>
          <w:divBdr>
            <w:top w:val="none" w:sz="0" w:space="0" w:color="auto"/>
            <w:left w:val="none" w:sz="0" w:space="0" w:color="auto"/>
            <w:bottom w:val="none" w:sz="0" w:space="0" w:color="auto"/>
            <w:right w:val="none" w:sz="0" w:space="0" w:color="auto"/>
          </w:divBdr>
        </w:div>
        <w:div w:id="1617374118">
          <w:marLeft w:val="0"/>
          <w:marRight w:val="0"/>
          <w:marTop w:val="0"/>
          <w:marBottom w:val="0"/>
          <w:divBdr>
            <w:top w:val="none" w:sz="0" w:space="0" w:color="auto"/>
            <w:left w:val="none" w:sz="0" w:space="0" w:color="auto"/>
            <w:bottom w:val="none" w:sz="0" w:space="0" w:color="auto"/>
            <w:right w:val="none" w:sz="0" w:space="0" w:color="auto"/>
          </w:divBdr>
        </w:div>
        <w:div w:id="658845271">
          <w:marLeft w:val="0"/>
          <w:marRight w:val="0"/>
          <w:marTop w:val="0"/>
          <w:marBottom w:val="0"/>
          <w:divBdr>
            <w:top w:val="none" w:sz="0" w:space="0" w:color="auto"/>
            <w:left w:val="none" w:sz="0" w:space="0" w:color="auto"/>
            <w:bottom w:val="none" w:sz="0" w:space="0" w:color="auto"/>
            <w:right w:val="none" w:sz="0" w:space="0" w:color="auto"/>
          </w:divBdr>
        </w:div>
        <w:div w:id="1647976203">
          <w:marLeft w:val="0"/>
          <w:marRight w:val="0"/>
          <w:marTop w:val="0"/>
          <w:marBottom w:val="0"/>
          <w:divBdr>
            <w:top w:val="none" w:sz="0" w:space="0" w:color="auto"/>
            <w:left w:val="none" w:sz="0" w:space="0" w:color="auto"/>
            <w:bottom w:val="none" w:sz="0" w:space="0" w:color="auto"/>
            <w:right w:val="none" w:sz="0" w:space="0" w:color="auto"/>
          </w:divBdr>
        </w:div>
        <w:div w:id="1779641772">
          <w:marLeft w:val="0"/>
          <w:marRight w:val="0"/>
          <w:marTop w:val="0"/>
          <w:marBottom w:val="0"/>
          <w:divBdr>
            <w:top w:val="none" w:sz="0" w:space="0" w:color="auto"/>
            <w:left w:val="none" w:sz="0" w:space="0" w:color="auto"/>
            <w:bottom w:val="none" w:sz="0" w:space="0" w:color="auto"/>
            <w:right w:val="none" w:sz="0" w:space="0" w:color="auto"/>
          </w:divBdr>
        </w:div>
        <w:div w:id="1142193351">
          <w:marLeft w:val="0"/>
          <w:marRight w:val="0"/>
          <w:marTop w:val="0"/>
          <w:marBottom w:val="0"/>
          <w:divBdr>
            <w:top w:val="none" w:sz="0" w:space="0" w:color="auto"/>
            <w:left w:val="none" w:sz="0" w:space="0" w:color="auto"/>
            <w:bottom w:val="none" w:sz="0" w:space="0" w:color="auto"/>
            <w:right w:val="none" w:sz="0" w:space="0" w:color="auto"/>
          </w:divBdr>
        </w:div>
        <w:div w:id="316885538">
          <w:marLeft w:val="0"/>
          <w:marRight w:val="0"/>
          <w:marTop w:val="0"/>
          <w:marBottom w:val="0"/>
          <w:divBdr>
            <w:top w:val="none" w:sz="0" w:space="0" w:color="auto"/>
            <w:left w:val="none" w:sz="0" w:space="0" w:color="auto"/>
            <w:bottom w:val="none" w:sz="0" w:space="0" w:color="auto"/>
            <w:right w:val="none" w:sz="0" w:space="0" w:color="auto"/>
          </w:divBdr>
        </w:div>
        <w:div w:id="592206134">
          <w:marLeft w:val="0"/>
          <w:marRight w:val="0"/>
          <w:marTop w:val="0"/>
          <w:marBottom w:val="0"/>
          <w:divBdr>
            <w:top w:val="none" w:sz="0" w:space="0" w:color="auto"/>
            <w:left w:val="none" w:sz="0" w:space="0" w:color="auto"/>
            <w:bottom w:val="none" w:sz="0" w:space="0" w:color="auto"/>
            <w:right w:val="none" w:sz="0" w:space="0" w:color="auto"/>
          </w:divBdr>
        </w:div>
        <w:div w:id="304357751">
          <w:marLeft w:val="0"/>
          <w:marRight w:val="0"/>
          <w:marTop w:val="0"/>
          <w:marBottom w:val="0"/>
          <w:divBdr>
            <w:top w:val="none" w:sz="0" w:space="0" w:color="auto"/>
            <w:left w:val="none" w:sz="0" w:space="0" w:color="auto"/>
            <w:bottom w:val="none" w:sz="0" w:space="0" w:color="auto"/>
            <w:right w:val="none" w:sz="0" w:space="0" w:color="auto"/>
          </w:divBdr>
        </w:div>
        <w:div w:id="1540312589">
          <w:marLeft w:val="0"/>
          <w:marRight w:val="0"/>
          <w:marTop w:val="0"/>
          <w:marBottom w:val="0"/>
          <w:divBdr>
            <w:top w:val="none" w:sz="0" w:space="0" w:color="auto"/>
            <w:left w:val="none" w:sz="0" w:space="0" w:color="auto"/>
            <w:bottom w:val="none" w:sz="0" w:space="0" w:color="auto"/>
            <w:right w:val="none" w:sz="0" w:space="0" w:color="auto"/>
          </w:divBdr>
        </w:div>
        <w:div w:id="1499611273">
          <w:marLeft w:val="0"/>
          <w:marRight w:val="0"/>
          <w:marTop w:val="0"/>
          <w:marBottom w:val="0"/>
          <w:divBdr>
            <w:top w:val="none" w:sz="0" w:space="0" w:color="auto"/>
            <w:left w:val="none" w:sz="0" w:space="0" w:color="auto"/>
            <w:bottom w:val="none" w:sz="0" w:space="0" w:color="auto"/>
            <w:right w:val="none" w:sz="0" w:space="0" w:color="auto"/>
          </w:divBdr>
        </w:div>
        <w:div w:id="1758281377">
          <w:marLeft w:val="0"/>
          <w:marRight w:val="0"/>
          <w:marTop w:val="0"/>
          <w:marBottom w:val="0"/>
          <w:divBdr>
            <w:top w:val="none" w:sz="0" w:space="0" w:color="auto"/>
            <w:left w:val="none" w:sz="0" w:space="0" w:color="auto"/>
            <w:bottom w:val="none" w:sz="0" w:space="0" w:color="auto"/>
            <w:right w:val="none" w:sz="0" w:space="0" w:color="auto"/>
          </w:divBdr>
        </w:div>
        <w:div w:id="1202278199">
          <w:marLeft w:val="0"/>
          <w:marRight w:val="0"/>
          <w:marTop w:val="0"/>
          <w:marBottom w:val="0"/>
          <w:divBdr>
            <w:top w:val="none" w:sz="0" w:space="0" w:color="auto"/>
            <w:left w:val="none" w:sz="0" w:space="0" w:color="auto"/>
            <w:bottom w:val="none" w:sz="0" w:space="0" w:color="auto"/>
            <w:right w:val="none" w:sz="0" w:space="0" w:color="auto"/>
          </w:divBdr>
        </w:div>
        <w:div w:id="442381882">
          <w:marLeft w:val="0"/>
          <w:marRight w:val="0"/>
          <w:marTop w:val="0"/>
          <w:marBottom w:val="0"/>
          <w:divBdr>
            <w:top w:val="none" w:sz="0" w:space="0" w:color="auto"/>
            <w:left w:val="none" w:sz="0" w:space="0" w:color="auto"/>
            <w:bottom w:val="none" w:sz="0" w:space="0" w:color="auto"/>
            <w:right w:val="none" w:sz="0" w:space="0" w:color="auto"/>
          </w:divBdr>
        </w:div>
        <w:div w:id="1445079193">
          <w:marLeft w:val="0"/>
          <w:marRight w:val="0"/>
          <w:marTop w:val="0"/>
          <w:marBottom w:val="0"/>
          <w:divBdr>
            <w:top w:val="none" w:sz="0" w:space="0" w:color="auto"/>
            <w:left w:val="none" w:sz="0" w:space="0" w:color="auto"/>
            <w:bottom w:val="none" w:sz="0" w:space="0" w:color="auto"/>
            <w:right w:val="none" w:sz="0" w:space="0" w:color="auto"/>
          </w:divBdr>
        </w:div>
        <w:div w:id="229269095">
          <w:marLeft w:val="0"/>
          <w:marRight w:val="0"/>
          <w:marTop w:val="0"/>
          <w:marBottom w:val="0"/>
          <w:divBdr>
            <w:top w:val="none" w:sz="0" w:space="0" w:color="auto"/>
            <w:left w:val="none" w:sz="0" w:space="0" w:color="auto"/>
            <w:bottom w:val="none" w:sz="0" w:space="0" w:color="auto"/>
            <w:right w:val="none" w:sz="0" w:space="0" w:color="auto"/>
          </w:divBdr>
        </w:div>
        <w:div w:id="972561651">
          <w:marLeft w:val="0"/>
          <w:marRight w:val="0"/>
          <w:marTop w:val="0"/>
          <w:marBottom w:val="0"/>
          <w:divBdr>
            <w:top w:val="none" w:sz="0" w:space="0" w:color="auto"/>
            <w:left w:val="none" w:sz="0" w:space="0" w:color="auto"/>
            <w:bottom w:val="none" w:sz="0" w:space="0" w:color="auto"/>
            <w:right w:val="none" w:sz="0" w:space="0" w:color="auto"/>
          </w:divBdr>
        </w:div>
        <w:div w:id="699744238">
          <w:marLeft w:val="0"/>
          <w:marRight w:val="0"/>
          <w:marTop w:val="0"/>
          <w:marBottom w:val="0"/>
          <w:divBdr>
            <w:top w:val="none" w:sz="0" w:space="0" w:color="auto"/>
            <w:left w:val="none" w:sz="0" w:space="0" w:color="auto"/>
            <w:bottom w:val="none" w:sz="0" w:space="0" w:color="auto"/>
            <w:right w:val="none" w:sz="0" w:space="0" w:color="auto"/>
          </w:divBdr>
        </w:div>
        <w:div w:id="492646839">
          <w:marLeft w:val="0"/>
          <w:marRight w:val="0"/>
          <w:marTop w:val="0"/>
          <w:marBottom w:val="0"/>
          <w:divBdr>
            <w:top w:val="none" w:sz="0" w:space="0" w:color="auto"/>
            <w:left w:val="none" w:sz="0" w:space="0" w:color="auto"/>
            <w:bottom w:val="none" w:sz="0" w:space="0" w:color="auto"/>
            <w:right w:val="none" w:sz="0" w:space="0" w:color="auto"/>
          </w:divBdr>
        </w:div>
        <w:div w:id="1504513174">
          <w:marLeft w:val="0"/>
          <w:marRight w:val="0"/>
          <w:marTop w:val="0"/>
          <w:marBottom w:val="0"/>
          <w:divBdr>
            <w:top w:val="none" w:sz="0" w:space="0" w:color="auto"/>
            <w:left w:val="none" w:sz="0" w:space="0" w:color="auto"/>
            <w:bottom w:val="none" w:sz="0" w:space="0" w:color="auto"/>
            <w:right w:val="none" w:sz="0" w:space="0" w:color="auto"/>
          </w:divBdr>
        </w:div>
        <w:div w:id="1876890141">
          <w:marLeft w:val="0"/>
          <w:marRight w:val="0"/>
          <w:marTop w:val="0"/>
          <w:marBottom w:val="0"/>
          <w:divBdr>
            <w:top w:val="none" w:sz="0" w:space="0" w:color="auto"/>
            <w:left w:val="none" w:sz="0" w:space="0" w:color="auto"/>
            <w:bottom w:val="none" w:sz="0" w:space="0" w:color="auto"/>
            <w:right w:val="none" w:sz="0" w:space="0" w:color="auto"/>
          </w:divBdr>
        </w:div>
        <w:div w:id="1558053455">
          <w:marLeft w:val="0"/>
          <w:marRight w:val="0"/>
          <w:marTop w:val="0"/>
          <w:marBottom w:val="0"/>
          <w:divBdr>
            <w:top w:val="none" w:sz="0" w:space="0" w:color="auto"/>
            <w:left w:val="none" w:sz="0" w:space="0" w:color="auto"/>
            <w:bottom w:val="none" w:sz="0" w:space="0" w:color="auto"/>
            <w:right w:val="none" w:sz="0" w:space="0" w:color="auto"/>
          </w:divBdr>
        </w:div>
        <w:div w:id="150174784">
          <w:marLeft w:val="0"/>
          <w:marRight w:val="0"/>
          <w:marTop w:val="0"/>
          <w:marBottom w:val="0"/>
          <w:divBdr>
            <w:top w:val="none" w:sz="0" w:space="0" w:color="auto"/>
            <w:left w:val="none" w:sz="0" w:space="0" w:color="auto"/>
            <w:bottom w:val="none" w:sz="0" w:space="0" w:color="auto"/>
            <w:right w:val="none" w:sz="0" w:space="0" w:color="auto"/>
          </w:divBdr>
        </w:div>
        <w:div w:id="1420903122">
          <w:marLeft w:val="0"/>
          <w:marRight w:val="0"/>
          <w:marTop w:val="0"/>
          <w:marBottom w:val="0"/>
          <w:divBdr>
            <w:top w:val="none" w:sz="0" w:space="0" w:color="auto"/>
            <w:left w:val="none" w:sz="0" w:space="0" w:color="auto"/>
            <w:bottom w:val="none" w:sz="0" w:space="0" w:color="auto"/>
            <w:right w:val="none" w:sz="0" w:space="0" w:color="auto"/>
          </w:divBdr>
        </w:div>
        <w:div w:id="2144693998">
          <w:marLeft w:val="0"/>
          <w:marRight w:val="0"/>
          <w:marTop w:val="0"/>
          <w:marBottom w:val="0"/>
          <w:divBdr>
            <w:top w:val="none" w:sz="0" w:space="0" w:color="auto"/>
            <w:left w:val="none" w:sz="0" w:space="0" w:color="auto"/>
            <w:bottom w:val="none" w:sz="0" w:space="0" w:color="auto"/>
            <w:right w:val="none" w:sz="0" w:space="0" w:color="auto"/>
          </w:divBdr>
        </w:div>
      </w:divsChild>
    </w:div>
    <w:div w:id="1064792720">
      <w:bodyDiv w:val="1"/>
      <w:marLeft w:val="0"/>
      <w:marRight w:val="0"/>
      <w:marTop w:val="0"/>
      <w:marBottom w:val="0"/>
      <w:divBdr>
        <w:top w:val="none" w:sz="0" w:space="0" w:color="auto"/>
        <w:left w:val="none" w:sz="0" w:space="0" w:color="auto"/>
        <w:bottom w:val="none" w:sz="0" w:space="0" w:color="auto"/>
        <w:right w:val="none" w:sz="0" w:space="0" w:color="auto"/>
      </w:divBdr>
    </w:div>
    <w:div w:id="1065686996">
      <w:bodyDiv w:val="1"/>
      <w:marLeft w:val="0"/>
      <w:marRight w:val="0"/>
      <w:marTop w:val="0"/>
      <w:marBottom w:val="0"/>
      <w:divBdr>
        <w:top w:val="none" w:sz="0" w:space="0" w:color="auto"/>
        <w:left w:val="none" w:sz="0" w:space="0" w:color="auto"/>
        <w:bottom w:val="none" w:sz="0" w:space="0" w:color="auto"/>
        <w:right w:val="none" w:sz="0" w:space="0" w:color="auto"/>
      </w:divBdr>
    </w:div>
    <w:div w:id="1066993804">
      <w:bodyDiv w:val="1"/>
      <w:marLeft w:val="0"/>
      <w:marRight w:val="0"/>
      <w:marTop w:val="0"/>
      <w:marBottom w:val="0"/>
      <w:divBdr>
        <w:top w:val="none" w:sz="0" w:space="0" w:color="auto"/>
        <w:left w:val="none" w:sz="0" w:space="0" w:color="auto"/>
        <w:bottom w:val="none" w:sz="0" w:space="0" w:color="auto"/>
        <w:right w:val="none" w:sz="0" w:space="0" w:color="auto"/>
      </w:divBdr>
    </w:div>
    <w:div w:id="1068188399">
      <w:bodyDiv w:val="1"/>
      <w:marLeft w:val="0"/>
      <w:marRight w:val="0"/>
      <w:marTop w:val="0"/>
      <w:marBottom w:val="0"/>
      <w:divBdr>
        <w:top w:val="none" w:sz="0" w:space="0" w:color="auto"/>
        <w:left w:val="none" w:sz="0" w:space="0" w:color="auto"/>
        <w:bottom w:val="none" w:sz="0" w:space="0" w:color="auto"/>
        <w:right w:val="none" w:sz="0" w:space="0" w:color="auto"/>
      </w:divBdr>
    </w:div>
    <w:div w:id="1068841138">
      <w:bodyDiv w:val="1"/>
      <w:marLeft w:val="0"/>
      <w:marRight w:val="0"/>
      <w:marTop w:val="0"/>
      <w:marBottom w:val="0"/>
      <w:divBdr>
        <w:top w:val="none" w:sz="0" w:space="0" w:color="auto"/>
        <w:left w:val="none" w:sz="0" w:space="0" w:color="auto"/>
        <w:bottom w:val="none" w:sz="0" w:space="0" w:color="auto"/>
        <w:right w:val="none" w:sz="0" w:space="0" w:color="auto"/>
      </w:divBdr>
    </w:div>
    <w:div w:id="1069576032">
      <w:bodyDiv w:val="1"/>
      <w:marLeft w:val="0"/>
      <w:marRight w:val="0"/>
      <w:marTop w:val="0"/>
      <w:marBottom w:val="0"/>
      <w:divBdr>
        <w:top w:val="none" w:sz="0" w:space="0" w:color="auto"/>
        <w:left w:val="none" w:sz="0" w:space="0" w:color="auto"/>
        <w:bottom w:val="none" w:sz="0" w:space="0" w:color="auto"/>
        <w:right w:val="none" w:sz="0" w:space="0" w:color="auto"/>
      </w:divBdr>
    </w:div>
    <w:div w:id="1070076227">
      <w:bodyDiv w:val="1"/>
      <w:marLeft w:val="0"/>
      <w:marRight w:val="0"/>
      <w:marTop w:val="0"/>
      <w:marBottom w:val="0"/>
      <w:divBdr>
        <w:top w:val="none" w:sz="0" w:space="0" w:color="auto"/>
        <w:left w:val="none" w:sz="0" w:space="0" w:color="auto"/>
        <w:bottom w:val="none" w:sz="0" w:space="0" w:color="auto"/>
        <w:right w:val="none" w:sz="0" w:space="0" w:color="auto"/>
      </w:divBdr>
    </w:div>
    <w:div w:id="1073315596">
      <w:bodyDiv w:val="1"/>
      <w:marLeft w:val="0"/>
      <w:marRight w:val="0"/>
      <w:marTop w:val="0"/>
      <w:marBottom w:val="0"/>
      <w:divBdr>
        <w:top w:val="none" w:sz="0" w:space="0" w:color="auto"/>
        <w:left w:val="none" w:sz="0" w:space="0" w:color="auto"/>
        <w:bottom w:val="none" w:sz="0" w:space="0" w:color="auto"/>
        <w:right w:val="none" w:sz="0" w:space="0" w:color="auto"/>
      </w:divBdr>
    </w:div>
    <w:div w:id="1075054856">
      <w:bodyDiv w:val="1"/>
      <w:marLeft w:val="0"/>
      <w:marRight w:val="0"/>
      <w:marTop w:val="0"/>
      <w:marBottom w:val="0"/>
      <w:divBdr>
        <w:top w:val="none" w:sz="0" w:space="0" w:color="auto"/>
        <w:left w:val="none" w:sz="0" w:space="0" w:color="auto"/>
        <w:bottom w:val="none" w:sz="0" w:space="0" w:color="auto"/>
        <w:right w:val="none" w:sz="0" w:space="0" w:color="auto"/>
      </w:divBdr>
    </w:div>
    <w:div w:id="1075085110">
      <w:bodyDiv w:val="1"/>
      <w:marLeft w:val="0"/>
      <w:marRight w:val="0"/>
      <w:marTop w:val="0"/>
      <w:marBottom w:val="0"/>
      <w:divBdr>
        <w:top w:val="none" w:sz="0" w:space="0" w:color="auto"/>
        <w:left w:val="none" w:sz="0" w:space="0" w:color="auto"/>
        <w:bottom w:val="none" w:sz="0" w:space="0" w:color="auto"/>
        <w:right w:val="none" w:sz="0" w:space="0" w:color="auto"/>
      </w:divBdr>
    </w:div>
    <w:div w:id="1075393691">
      <w:bodyDiv w:val="1"/>
      <w:marLeft w:val="0"/>
      <w:marRight w:val="0"/>
      <w:marTop w:val="0"/>
      <w:marBottom w:val="0"/>
      <w:divBdr>
        <w:top w:val="none" w:sz="0" w:space="0" w:color="auto"/>
        <w:left w:val="none" w:sz="0" w:space="0" w:color="auto"/>
        <w:bottom w:val="none" w:sz="0" w:space="0" w:color="auto"/>
        <w:right w:val="none" w:sz="0" w:space="0" w:color="auto"/>
      </w:divBdr>
    </w:div>
    <w:div w:id="1075514132">
      <w:bodyDiv w:val="1"/>
      <w:marLeft w:val="0"/>
      <w:marRight w:val="0"/>
      <w:marTop w:val="0"/>
      <w:marBottom w:val="0"/>
      <w:divBdr>
        <w:top w:val="none" w:sz="0" w:space="0" w:color="auto"/>
        <w:left w:val="none" w:sz="0" w:space="0" w:color="auto"/>
        <w:bottom w:val="none" w:sz="0" w:space="0" w:color="auto"/>
        <w:right w:val="none" w:sz="0" w:space="0" w:color="auto"/>
      </w:divBdr>
    </w:div>
    <w:div w:id="1075664453">
      <w:bodyDiv w:val="1"/>
      <w:marLeft w:val="0"/>
      <w:marRight w:val="0"/>
      <w:marTop w:val="0"/>
      <w:marBottom w:val="0"/>
      <w:divBdr>
        <w:top w:val="none" w:sz="0" w:space="0" w:color="auto"/>
        <w:left w:val="none" w:sz="0" w:space="0" w:color="auto"/>
        <w:bottom w:val="none" w:sz="0" w:space="0" w:color="auto"/>
        <w:right w:val="none" w:sz="0" w:space="0" w:color="auto"/>
      </w:divBdr>
    </w:div>
    <w:div w:id="1077705263">
      <w:bodyDiv w:val="1"/>
      <w:marLeft w:val="0"/>
      <w:marRight w:val="0"/>
      <w:marTop w:val="0"/>
      <w:marBottom w:val="0"/>
      <w:divBdr>
        <w:top w:val="none" w:sz="0" w:space="0" w:color="auto"/>
        <w:left w:val="none" w:sz="0" w:space="0" w:color="auto"/>
        <w:bottom w:val="none" w:sz="0" w:space="0" w:color="auto"/>
        <w:right w:val="none" w:sz="0" w:space="0" w:color="auto"/>
      </w:divBdr>
    </w:div>
    <w:div w:id="1077744945">
      <w:bodyDiv w:val="1"/>
      <w:marLeft w:val="0"/>
      <w:marRight w:val="0"/>
      <w:marTop w:val="0"/>
      <w:marBottom w:val="0"/>
      <w:divBdr>
        <w:top w:val="none" w:sz="0" w:space="0" w:color="auto"/>
        <w:left w:val="none" w:sz="0" w:space="0" w:color="auto"/>
        <w:bottom w:val="none" w:sz="0" w:space="0" w:color="auto"/>
        <w:right w:val="none" w:sz="0" w:space="0" w:color="auto"/>
      </w:divBdr>
    </w:div>
    <w:div w:id="1078404738">
      <w:bodyDiv w:val="1"/>
      <w:marLeft w:val="0"/>
      <w:marRight w:val="0"/>
      <w:marTop w:val="0"/>
      <w:marBottom w:val="0"/>
      <w:divBdr>
        <w:top w:val="none" w:sz="0" w:space="0" w:color="auto"/>
        <w:left w:val="none" w:sz="0" w:space="0" w:color="auto"/>
        <w:bottom w:val="none" w:sz="0" w:space="0" w:color="auto"/>
        <w:right w:val="none" w:sz="0" w:space="0" w:color="auto"/>
      </w:divBdr>
    </w:div>
    <w:div w:id="1079449478">
      <w:bodyDiv w:val="1"/>
      <w:marLeft w:val="0"/>
      <w:marRight w:val="0"/>
      <w:marTop w:val="0"/>
      <w:marBottom w:val="0"/>
      <w:divBdr>
        <w:top w:val="none" w:sz="0" w:space="0" w:color="auto"/>
        <w:left w:val="none" w:sz="0" w:space="0" w:color="auto"/>
        <w:bottom w:val="none" w:sz="0" w:space="0" w:color="auto"/>
        <w:right w:val="none" w:sz="0" w:space="0" w:color="auto"/>
      </w:divBdr>
    </w:div>
    <w:div w:id="1082338279">
      <w:bodyDiv w:val="1"/>
      <w:marLeft w:val="0"/>
      <w:marRight w:val="0"/>
      <w:marTop w:val="0"/>
      <w:marBottom w:val="0"/>
      <w:divBdr>
        <w:top w:val="none" w:sz="0" w:space="0" w:color="auto"/>
        <w:left w:val="none" w:sz="0" w:space="0" w:color="auto"/>
        <w:bottom w:val="none" w:sz="0" w:space="0" w:color="auto"/>
        <w:right w:val="none" w:sz="0" w:space="0" w:color="auto"/>
      </w:divBdr>
    </w:div>
    <w:div w:id="1082415736">
      <w:bodyDiv w:val="1"/>
      <w:marLeft w:val="0"/>
      <w:marRight w:val="0"/>
      <w:marTop w:val="0"/>
      <w:marBottom w:val="0"/>
      <w:divBdr>
        <w:top w:val="none" w:sz="0" w:space="0" w:color="auto"/>
        <w:left w:val="none" w:sz="0" w:space="0" w:color="auto"/>
        <w:bottom w:val="none" w:sz="0" w:space="0" w:color="auto"/>
        <w:right w:val="none" w:sz="0" w:space="0" w:color="auto"/>
      </w:divBdr>
    </w:div>
    <w:div w:id="1085615047">
      <w:bodyDiv w:val="1"/>
      <w:marLeft w:val="0"/>
      <w:marRight w:val="0"/>
      <w:marTop w:val="0"/>
      <w:marBottom w:val="0"/>
      <w:divBdr>
        <w:top w:val="none" w:sz="0" w:space="0" w:color="auto"/>
        <w:left w:val="none" w:sz="0" w:space="0" w:color="auto"/>
        <w:bottom w:val="none" w:sz="0" w:space="0" w:color="auto"/>
        <w:right w:val="none" w:sz="0" w:space="0" w:color="auto"/>
      </w:divBdr>
    </w:div>
    <w:div w:id="1089083617">
      <w:bodyDiv w:val="1"/>
      <w:marLeft w:val="0"/>
      <w:marRight w:val="0"/>
      <w:marTop w:val="0"/>
      <w:marBottom w:val="0"/>
      <w:divBdr>
        <w:top w:val="none" w:sz="0" w:space="0" w:color="auto"/>
        <w:left w:val="none" w:sz="0" w:space="0" w:color="auto"/>
        <w:bottom w:val="none" w:sz="0" w:space="0" w:color="auto"/>
        <w:right w:val="none" w:sz="0" w:space="0" w:color="auto"/>
      </w:divBdr>
    </w:div>
    <w:div w:id="1090470075">
      <w:bodyDiv w:val="1"/>
      <w:marLeft w:val="0"/>
      <w:marRight w:val="0"/>
      <w:marTop w:val="0"/>
      <w:marBottom w:val="0"/>
      <w:divBdr>
        <w:top w:val="none" w:sz="0" w:space="0" w:color="auto"/>
        <w:left w:val="none" w:sz="0" w:space="0" w:color="auto"/>
        <w:bottom w:val="none" w:sz="0" w:space="0" w:color="auto"/>
        <w:right w:val="none" w:sz="0" w:space="0" w:color="auto"/>
      </w:divBdr>
    </w:div>
    <w:div w:id="1093013808">
      <w:bodyDiv w:val="1"/>
      <w:marLeft w:val="0"/>
      <w:marRight w:val="0"/>
      <w:marTop w:val="0"/>
      <w:marBottom w:val="0"/>
      <w:divBdr>
        <w:top w:val="none" w:sz="0" w:space="0" w:color="auto"/>
        <w:left w:val="none" w:sz="0" w:space="0" w:color="auto"/>
        <w:bottom w:val="none" w:sz="0" w:space="0" w:color="auto"/>
        <w:right w:val="none" w:sz="0" w:space="0" w:color="auto"/>
      </w:divBdr>
    </w:div>
    <w:div w:id="1094203344">
      <w:bodyDiv w:val="1"/>
      <w:marLeft w:val="0"/>
      <w:marRight w:val="0"/>
      <w:marTop w:val="0"/>
      <w:marBottom w:val="0"/>
      <w:divBdr>
        <w:top w:val="none" w:sz="0" w:space="0" w:color="auto"/>
        <w:left w:val="none" w:sz="0" w:space="0" w:color="auto"/>
        <w:bottom w:val="none" w:sz="0" w:space="0" w:color="auto"/>
        <w:right w:val="none" w:sz="0" w:space="0" w:color="auto"/>
      </w:divBdr>
    </w:div>
    <w:div w:id="1094519117">
      <w:bodyDiv w:val="1"/>
      <w:marLeft w:val="0"/>
      <w:marRight w:val="0"/>
      <w:marTop w:val="0"/>
      <w:marBottom w:val="0"/>
      <w:divBdr>
        <w:top w:val="none" w:sz="0" w:space="0" w:color="auto"/>
        <w:left w:val="none" w:sz="0" w:space="0" w:color="auto"/>
        <w:bottom w:val="none" w:sz="0" w:space="0" w:color="auto"/>
        <w:right w:val="none" w:sz="0" w:space="0" w:color="auto"/>
      </w:divBdr>
    </w:div>
    <w:div w:id="1100375725">
      <w:bodyDiv w:val="1"/>
      <w:marLeft w:val="0"/>
      <w:marRight w:val="0"/>
      <w:marTop w:val="0"/>
      <w:marBottom w:val="0"/>
      <w:divBdr>
        <w:top w:val="none" w:sz="0" w:space="0" w:color="auto"/>
        <w:left w:val="none" w:sz="0" w:space="0" w:color="auto"/>
        <w:bottom w:val="none" w:sz="0" w:space="0" w:color="auto"/>
        <w:right w:val="none" w:sz="0" w:space="0" w:color="auto"/>
      </w:divBdr>
    </w:div>
    <w:div w:id="1100949546">
      <w:bodyDiv w:val="1"/>
      <w:marLeft w:val="0"/>
      <w:marRight w:val="0"/>
      <w:marTop w:val="0"/>
      <w:marBottom w:val="0"/>
      <w:divBdr>
        <w:top w:val="none" w:sz="0" w:space="0" w:color="auto"/>
        <w:left w:val="none" w:sz="0" w:space="0" w:color="auto"/>
        <w:bottom w:val="none" w:sz="0" w:space="0" w:color="auto"/>
        <w:right w:val="none" w:sz="0" w:space="0" w:color="auto"/>
      </w:divBdr>
    </w:div>
    <w:div w:id="1101335144">
      <w:bodyDiv w:val="1"/>
      <w:marLeft w:val="0"/>
      <w:marRight w:val="0"/>
      <w:marTop w:val="0"/>
      <w:marBottom w:val="0"/>
      <w:divBdr>
        <w:top w:val="none" w:sz="0" w:space="0" w:color="auto"/>
        <w:left w:val="none" w:sz="0" w:space="0" w:color="auto"/>
        <w:bottom w:val="none" w:sz="0" w:space="0" w:color="auto"/>
        <w:right w:val="none" w:sz="0" w:space="0" w:color="auto"/>
      </w:divBdr>
    </w:div>
    <w:div w:id="1102067958">
      <w:bodyDiv w:val="1"/>
      <w:marLeft w:val="0"/>
      <w:marRight w:val="0"/>
      <w:marTop w:val="0"/>
      <w:marBottom w:val="0"/>
      <w:divBdr>
        <w:top w:val="none" w:sz="0" w:space="0" w:color="auto"/>
        <w:left w:val="none" w:sz="0" w:space="0" w:color="auto"/>
        <w:bottom w:val="none" w:sz="0" w:space="0" w:color="auto"/>
        <w:right w:val="none" w:sz="0" w:space="0" w:color="auto"/>
      </w:divBdr>
    </w:div>
    <w:div w:id="1109811541">
      <w:bodyDiv w:val="1"/>
      <w:marLeft w:val="0"/>
      <w:marRight w:val="0"/>
      <w:marTop w:val="0"/>
      <w:marBottom w:val="0"/>
      <w:divBdr>
        <w:top w:val="none" w:sz="0" w:space="0" w:color="auto"/>
        <w:left w:val="none" w:sz="0" w:space="0" w:color="auto"/>
        <w:bottom w:val="none" w:sz="0" w:space="0" w:color="auto"/>
        <w:right w:val="none" w:sz="0" w:space="0" w:color="auto"/>
      </w:divBdr>
    </w:div>
    <w:div w:id="1110391442">
      <w:bodyDiv w:val="1"/>
      <w:marLeft w:val="0"/>
      <w:marRight w:val="0"/>
      <w:marTop w:val="0"/>
      <w:marBottom w:val="0"/>
      <w:divBdr>
        <w:top w:val="none" w:sz="0" w:space="0" w:color="auto"/>
        <w:left w:val="none" w:sz="0" w:space="0" w:color="auto"/>
        <w:bottom w:val="none" w:sz="0" w:space="0" w:color="auto"/>
        <w:right w:val="none" w:sz="0" w:space="0" w:color="auto"/>
      </w:divBdr>
    </w:div>
    <w:div w:id="1110472694">
      <w:bodyDiv w:val="1"/>
      <w:marLeft w:val="0"/>
      <w:marRight w:val="0"/>
      <w:marTop w:val="0"/>
      <w:marBottom w:val="0"/>
      <w:divBdr>
        <w:top w:val="none" w:sz="0" w:space="0" w:color="auto"/>
        <w:left w:val="none" w:sz="0" w:space="0" w:color="auto"/>
        <w:bottom w:val="none" w:sz="0" w:space="0" w:color="auto"/>
        <w:right w:val="none" w:sz="0" w:space="0" w:color="auto"/>
      </w:divBdr>
    </w:div>
    <w:div w:id="1111516704">
      <w:bodyDiv w:val="1"/>
      <w:marLeft w:val="0"/>
      <w:marRight w:val="0"/>
      <w:marTop w:val="0"/>
      <w:marBottom w:val="0"/>
      <w:divBdr>
        <w:top w:val="none" w:sz="0" w:space="0" w:color="auto"/>
        <w:left w:val="none" w:sz="0" w:space="0" w:color="auto"/>
        <w:bottom w:val="none" w:sz="0" w:space="0" w:color="auto"/>
        <w:right w:val="none" w:sz="0" w:space="0" w:color="auto"/>
      </w:divBdr>
    </w:div>
    <w:div w:id="1111584030">
      <w:bodyDiv w:val="1"/>
      <w:marLeft w:val="0"/>
      <w:marRight w:val="0"/>
      <w:marTop w:val="0"/>
      <w:marBottom w:val="0"/>
      <w:divBdr>
        <w:top w:val="none" w:sz="0" w:space="0" w:color="auto"/>
        <w:left w:val="none" w:sz="0" w:space="0" w:color="auto"/>
        <w:bottom w:val="none" w:sz="0" w:space="0" w:color="auto"/>
        <w:right w:val="none" w:sz="0" w:space="0" w:color="auto"/>
      </w:divBdr>
    </w:div>
    <w:div w:id="1115831776">
      <w:bodyDiv w:val="1"/>
      <w:marLeft w:val="0"/>
      <w:marRight w:val="0"/>
      <w:marTop w:val="0"/>
      <w:marBottom w:val="0"/>
      <w:divBdr>
        <w:top w:val="none" w:sz="0" w:space="0" w:color="auto"/>
        <w:left w:val="none" w:sz="0" w:space="0" w:color="auto"/>
        <w:bottom w:val="none" w:sz="0" w:space="0" w:color="auto"/>
        <w:right w:val="none" w:sz="0" w:space="0" w:color="auto"/>
      </w:divBdr>
    </w:div>
    <w:div w:id="1116557688">
      <w:bodyDiv w:val="1"/>
      <w:marLeft w:val="0"/>
      <w:marRight w:val="0"/>
      <w:marTop w:val="0"/>
      <w:marBottom w:val="0"/>
      <w:divBdr>
        <w:top w:val="none" w:sz="0" w:space="0" w:color="auto"/>
        <w:left w:val="none" w:sz="0" w:space="0" w:color="auto"/>
        <w:bottom w:val="none" w:sz="0" w:space="0" w:color="auto"/>
        <w:right w:val="none" w:sz="0" w:space="0" w:color="auto"/>
      </w:divBdr>
    </w:div>
    <w:div w:id="1118452547">
      <w:bodyDiv w:val="1"/>
      <w:marLeft w:val="0"/>
      <w:marRight w:val="0"/>
      <w:marTop w:val="0"/>
      <w:marBottom w:val="0"/>
      <w:divBdr>
        <w:top w:val="none" w:sz="0" w:space="0" w:color="auto"/>
        <w:left w:val="none" w:sz="0" w:space="0" w:color="auto"/>
        <w:bottom w:val="none" w:sz="0" w:space="0" w:color="auto"/>
        <w:right w:val="none" w:sz="0" w:space="0" w:color="auto"/>
      </w:divBdr>
      <w:divsChild>
        <w:div w:id="1916042010">
          <w:marLeft w:val="0"/>
          <w:marRight w:val="0"/>
          <w:marTop w:val="0"/>
          <w:marBottom w:val="0"/>
          <w:divBdr>
            <w:top w:val="none" w:sz="0" w:space="0" w:color="auto"/>
            <w:left w:val="none" w:sz="0" w:space="0" w:color="auto"/>
            <w:bottom w:val="none" w:sz="0" w:space="0" w:color="auto"/>
            <w:right w:val="none" w:sz="0" w:space="0" w:color="auto"/>
          </w:divBdr>
        </w:div>
        <w:div w:id="930626586">
          <w:marLeft w:val="0"/>
          <w:marRight w:val="0"/>
          <w:marTop w:val="0"/>
          <w:marBottom w:val="0"/>
          <w:divBdr>
            <w:top w:val="none" w:sz="0" w:space="0" w:color="auto"/>
            <w:left w:val="none" w:sz="0" w:space="0" w:color="auto"/>
            <w:bottom w:val="none" w:sz="0" w:space="0" w:color="auto"/>
            <w:right w:val="none" w:sz="0" w:space="0" w:color="auto"/>
          </w:divBdr>
        </w:div>
        <w:div w:id="1570725413">
          <w:marLeft w:val="0"/>
          <w:marRight w:val="0"/>
          <w:marTop w:val="0"/>
          <w:marBottom w:val="0"/>
          <w:divBdr>
            <w:top w:val="none" w:sz="0" w:space="0" w:color="auto"/>
            <w:left w:val="none" w:sz="0" w:space="0" w:color="auto"/>
            <w:bottom w:val="none" w:sz="0" w:space="0" w:color="auto"/>
            <w:right w:val="none" w:sz="0" w:space="0" w:color="auto"/>
          </w:divBdr>
        </w:div>
        <w:div w:id="1122336091">
          <w:marLeft w:val="0"/>
          <w:marRight w:val="0"/>
          <w:marTop w:val="0"/>
          <w:marBottom w:val="0"/>
          <w:divBdr>
            <w:top w:val="none" w:sz="0" w:space="0" w:color="auto"/>
            <w:left w:val="none" w:sz="0" w:space="0" w:color="auto"/>
            <w:bottom w:val="none" w:sz="0" w:space="0" w:color="auto"/>
            <w:right w:val="none" w:sz="0" w:space="0" w:color="auto"/>
          </w:divBdr>
        </w:div>
      </w:divsChild>
    </w:div>
    <w:div w:id="1122648561">
      <w:bodyDiv w:val="1"/>
      <w:marLeft w:val="0"/>
      <w:marRight w:val="0"/>
      <w:marTop w:val="0"/>
      <w:marBottom w:val="0"/>
      <w:divBdr>
        <w:top w:val="none" w:sz="0" w:space="0" w:color="auto"/>
        <w:left w:val="none" w:sz="0" w:space="0" w:color="auto"/>
        <w:bottom w:val="none" w:sz="0" w:space="0" w:color="auto"/>
        <w:right w:val="none" w:sz="0" w:space="0" w:color="auto"/>
      </w:divBdr>
    </w:div>
    <w:div w:id="1123839771">
      <w:bodyDiv w:val="1"/>
      <w:marLeft w:val="0"/>
      <w:marRight w:val="0"/>
      <w:marTop w:val="0"/>
      <w:marBottom w:val="0"/>
      <w:divBdr>
        <w:top w:val="none" w:sz="0" w:space="0" w:color="auto"/>
        <w:left w:val="none" w:sz="0" w:space="0" w:color="auto"/>
        <w:bottom w:val="none" w:sz="0" w:space="0" w:color="auto"/>
        <w:right w:val="none" w:sz="0" w:space="0" w:color="auto"/>
      </w:divBdr>
    </w:div>
    <w:div w:id="1124302184">
      <w:bodyDiv w:val="1"/>
      <w:marLeft w:val="0"/>
      <w:marRight w:val="0"/>
      <w:marTop w:val="0"/>
      <w:marBottom w:val="0"/>
      <w:divBdr>
        <w:top w:val="none" w:sz="0" w:space="0" w:color="auto"/>
        <w:left w:val="none" w:sz="0" w:space="0" w:color="auto"/>
        <w:bottom w:val="none" w:sz="0" w:space="0" w:color="auto"/>
        <w:right w:val="none" w:sz="0" w:space="0" w:color="auto"/>
      </w:divBdr>
    </w:div>
    <w:div w:id="1125461893">
      <w:bodyDiv w:val="1"/>
      <w:marLeft w:val="0"/>
      <w:marRight w:val="0"/>
      <w:marTop w:val="0"/>
      <w:marBottom w:val="0"/>
      <w:divBdr>
        <w:top w:val="none" w:sz="0" w:space="0" w:color="auto"/>
        <w:left w:val="none" w:sz="0" w:space="0" w:color="auto"/>
        <w:bottom w:val="none" w:sz="0" w:space="0" w:color="auto"/>
        <w:right w:val="none" w:sz="0" w:space="0" w:color="auto"/>
      </w:divBdr>
    </w:div>
    <w:div w:id="1127042512">
      <w:bodyDiv w:val="1"/>
      <w:marLeft w:val="0"/>
      <w:marRight w:val="0"/>
      <w:marTop w:val="0"/>
      <w:marBottom w:val="0"/>
      <w:divBdr>
        <w:top w:val="none" w:sz="0" w:space="0" w:color="auto"/>
        <w:left w:val="none" w:sz="0" w:space="0" w:color="auto"/>
        <w:bottom w:val="none" w:sz="0" w:space="0" w:color="auto"/>
        <w:right w:val="none" w:sz="0" w:space="0" w:color="auto"/>
      </w:divBdr>
    </w:div>
    <w:div w:id="1128204793">
      <w:bodyDiv w:val="1"/>
      <w:marLeft w:val="0"/>
      <w:marRight w:val="0"/>
      <w:marTop w:val="0"/>
      <w:marBottom w:val="0"/>
      <w:divBdr>
        <w:top w:val="none" w:sz="0" w:space="0" w:color="auto"/>
        <w:left w:val="none" w:sz="0" w:space="0" w:color="auto"/>
        <w:bottom w:val="none" w:sz="0" w:space="0" w:color="auto"/>
        <w:right w:val="none" w:sz="0" w:space="0" w:color="auto"/>
      </w:divBdr>
    </w:div>
    <w:div w:id="1132478227">
      <w:bodyDiv w:val="1"/>
      <w:marLeft w:val="0"/>
      <w:marRight w:val="0"/>
      <w:marTop w:val="0"/>
      <w:marBottom w:val="0"/>
      <w:divBdr>
        <w:top w:val="none" w:sz="0" w:space="0" w:color="auto"/>
        <w:left w:val="none" w:sz="0" w:space="0" w:color="auto"/>
        <w:bottom w:val="none" w:sz="0" w:space="0" w:color="auto"/>
        <w:right w:val="none" w:sz="0" w:space="0" w:color="auto"/>
      </w:divBdr>
    </w:div>
    <w:div w:id="1133864580">
      <w:bodyDiv w:val="1"/>
      <w:marLeft w:val="0"/>
      <w:marRight w:val="0"/>
      <w:marTop w:val="0"/>
      <w:marBottom w:val="0"/>
      <w:divBdr>
        <w:top w:val="none" w:sz="0" w:space="0" w:color="auto"/>
        <w:left w:val="none" w:sz="0" w:space="0" w:color="auto"/>
        <w:bottom w:val="none" w:sz="0" w:space="0" w:color="auto"/>
        <w:right w:val="none" w:sz="0" w:space="0" w:color="auto"/>
      </w:divBdr>
    </w:div>
    <w:div w:id="1134835873">
      <w:bodyDiv w:val="1"/>
      <w:marLeft w:val="0"/>
      <w:marRight w:val="0"/>
      <w:marTop w:val="0"/>
      <w:marBottom w:val="0"/>
      <w:divBdr>
        <w:top w:val="none" w:sz="0" w:space="0" w:color="auto"/>
        <w:left w:val="none" w:sz="0" w:space="0" w:color="auto"/>
        <w:bottom w:val="none" w:sz="0" w:space="0" w:color="auto"/>
        <w:right w:val="none" w:sz="0" w:space="0" w:color="auto"/>
      </w:divBdr>
    </w:div>
    <w:div w:id="1135374591">
      <w:bodyDiv w:val="1"/>
      <w:marLeft w:val="0"/>
      <w:marRight w:val="0"/>
      <w:marTop w:val="0"/>
      <w:marBottom w:val="0"/>
      <w:divBdr>
        <w:top w:val="none" w:sz="0" w:space="0" w:color="auto"/>
        <w:left w:val="none" w:sz="0" w:space="0" w:color="auto"/>
        <w:bottom w:val="none" w:sz="0" w:space="0" w:color="auto"/>
        <w:right w:val="none" w:sz="0" w:space="0" w:color="auto"/>
      </w:divBdr>
    </w:div>
    <w:div w:id="1136489739">
      <w:bodyDiv w:val="1"/>
      <w:marLeft w:val="0"/>
      <w:marRight w:val="0"/>
      <w:marTop w:val="0"/>
      <w:marBottom w:val="0"/>
      <w:divBdr>
        <w:top w:val="none" w:sz="0" w:space="0" w:color="auto"/>
        <w:left w:val="none" w:sz="0" w:space="0" w:color="auto"/>
        <w:bottom w:val="none" w:sz="0" w:space="0" w:color="auto"/>
        <w:right w:val="none" w:sz="0" w:space="0" w:color="auto"/>
      </w:divBdr>
    </w:div>
    <w:div w:id="1138457309">
      <w:bodyDiv w:val="1"/>
      <w:marLeft w:val="0"/>
      <w:marRight w:val="0"/>
      <w:marTop w:val="0"/>
      <w:marBottom w:val="0"/>
      <w:divBdr>
        <w:top w:val="none" w:sz="0" w:space="0" w:color="auto"/>
        <w:left w:val="none" w:sz="0" w:space="0" w:color="auto"/>
        <w:bottom w:val="none" w:sz="0" w:space="0" w:color="auto"/>
        <w:right w:val="none" w:sz="0" w:space="0" w:color="auto"/>
      </w:divBdr>
    </w:div>
    <w:div w:id="1138840956">
      <w:bodyDiv w:val="1"/>
      <w:marLeft w:val="0"/>
      <w:marRight w:val="0"/>
      <w:marTop w:val="0"/>
      <w:marBottom w:val="0"/>
      <w:divBdr>
        <w:top w:val="none" w:sz="0" w:space="0" w:color="auto"/>
        <w:left w:val="none" w:sz="0" w:space="0" w:color="auto"/>
        <w:bottom w:val="none" w:sz="0" w:space="0" w:color="auto"/>
        <w:right w:val="none" w:sz="0" w:space="0" w:color="auto"/>
      </w:divBdr>
    </w:div>
    <w:div w:id="1139033618">
      <w:bodyDiv w:val="1"/>
      <w:marLeft w:val="0"/>
      <w:marRight w:val="0"/>
      <w:marTop w:val="0"/>
      <w:marBottom w:val="0"/>
      <w:divBdr>
        <w:top w:val="none" w:sz="0" w:space="0" w:color="auto"/>
        <w:left w:val="none" w:sz="0" w:space="0" w:color="auto"/>
        <w:bottom w:val="none" w:sz="0" w:space="0" w:color="auto"/>
        <w:right w:val="none" w:sz="0" w:space="0" w:color="auto"/>
      </w:divBdr>
    </w:div>
    <w:div w:id="1139885410">
      <w:bodyDiv w:val="1"/>
      <w:marLeft w:val="0"/>
      <w:marRight w:val="0"/>
      <w:marTop w:val="0"/>
      <w:marBottom w:val="0"/>
      <w:divBdr>
        <w:top w:val="none" w:sz="0" w:space="0" w:color="auto"/>
        <w:left w:val="none" w:sz="0" w:space="0" w:color="auto"/>
        <w:bottom w:val="none" w:sz="0" w:space="0" w:color="auto"/>
        <w:right w:val="none" w:sz="0" w:space="0" w:color="auto"/>
      </w:divBdr>
    </w:div>
    <w:div w:id="1141774715">
      <w:bodyDiv w:val="1"/>
      <w:marLeft w:val="0"/>
      <w:marRight w:val="0"/>
      <w:marTop w:val="0"/>
      <w:marBottom w:val="0"/>
      <w:divBdr>
        <w:top w:val="none" w:sz="0" w:space="0" w:color="auto"/>
        <w:left w:val="none" w:sz="0" w:space="0" w:color="auto"/>
        <w:bottom w:val="none" w:sz="0" w:space="0" w:color="auto"/>
        <w:right w:val="none" w:sz="0" w:space="0" w:color="auto"/>
      </w:divBdr>
      <w:divsChild>
        <w:div w:id="1042167814">
          <w:marLeft w:val="0"/>
          <w:marRight w:val="0"/>
          <w:marTop w:val="0"/>
          <w:marBottom w:val="0"/>
          <w:divBdr>
            <w:top w:val="none" w:sz="0" w:space="0" w:color="auto"/>
            <w:left w:val="none" w:sz="0" w:space="0" w:color="auto"/>
            <w:bottom w:val="none" w:sz="0" w:space="0" w:color="auto"/>
            <w:right w:val="none" w:sz="0" w:space="0" w:color="auto"/>
          </w:divBdr>
        </w:div>
        <w:div w:id="1633290016">
          <w:marLeft w:val="0"/>
          <w:marRight w:val="0"/>
          <w:marTop w:val="0"/>
          <w:marBottom w:val="0"/>
          <w:divBdr>
            <w:top w:val="none" w:sz="0" w:space="0" w:color="auto"/>
            <w:left w:val="none" w:sz="0" w:space="0" w:color="auto"/>
            <w:bottom w:val="none" w:sz="0" w:space="0" w:color="auto"/>
            <w:right w:val="none" w:sz="0" w:space="0" w:color="auto"/>
          </w:divBdr>
        </w:div>
        <w:div w:id="1586649386">
          <w:marLeft w:val="0"/>
          <w:marRight w:val="0"/>
          <w:marTop w:val="0"/>
          <w:marBottom w:val="0"/>
          <w:divBdr>
            <w:top w:val="none" w:sz="0" w:space="0" w:color="auto"/>
            <w:left w:val="none" w:sz="0" w:space="0" w:color="auto"/>
            <w:bottom w:val="none" w:sz="0" w:space="0" w:color="auto"/>
            <w:right w:val="none" w:sz="0" w:space="0" w:color="auto"/>
          </w:divBdr>
        </w:div>
      </w:divsChild>
    </w:div>
    <w:div w:id="1142114188">
      <w:bodyDiv w:val="1"/>
      <w:marLeft w:val="0"/>
      <w:marRight w:val="0"/>
      <w:marTop w:val="0"/>
      <w:marBottom w:val="0"/>
      <w:divBdr>
        <w:top w:val="none" w:sz="0" w:space="0" w:color="auto"/>
        <w:left w:val="none" w:sz="0" w:space="0" w:color="auto"/>
        <w:bottom w:val="none" w:sz="0" w:space="0" w:color="auto"/>
        <w:right w:val="none" w:sz="0" w:space="0" w:color="auto"/>
      </w:divBdr>
    </w:div>
    <w:div w:id="1145661167">
      <w:bodyDiv w:val="1"/>
      <w:marLeft w:val="0"/>
      <w:marRight w:val="0"/>
      <w:marTop w:val="0"/>
      <w:marBottom w:val="0"/>
      <w:divBdr>
        <w:top w:val="none" w:sz="0" w:space="0" w:color="auto"/>
        <w:left w:val="none" w:sz="0" w:space="0" w:color="auto"/>
        <w:bottom w:val="none" w:sz="0" w:space="0" w:color="auto"/>
        <w:right w:val="none" w:sz="0" w:space="0" w:color="auto"/>
      </w:divBdr>
    </w:div>
    <w:div w:id="1152986318">
      <w:bodyDiv w:val="1"/>
      <w:marLeft w:val="0"/>
      <w:marRight w:val="0"/>
      <w:marTop w:val="0"/>
      <w:marBottom w:val="0"/>
      <w:divBdr>
        <w:top w:val="none" w:sz="0" w:space="0" w:color="auto"/>
        <w:left w:val="none" w:sz="0" w:space="0" w:color="auto"/>
        <w:bottom w:val="none" w:sz="0" w:space="0" w:color="auto"/>
        <w:right w:val="none" w:sz="0" w:space="0" w:color="auto"/>
      </w:divBdr>
    </w:div>
    <w:div w:id="1157379404">
      <w:bodyDiv w:val="1"/>
      <w:marLeft w:val="0"/>
      <w:marRight w:val="0"/>
      <w:marTop w:val="0"/>
      <w:marBottom w:val="0"/>
      <w:divBdr>
        <w:top w:val="none" w:sz="0" w:space="0" w:color="auto"/>
        <w:left w:val="none" w:sz="0" w:space="0" w:color="auto"/>
        <w:bottom w:val="none" w:sz="0" w:space="0" w:color="auto"/>
        <w:right w:val="none" w:sz="0" w:space="0" w:color="auto"/>
      </w:divBdr>
    </w:div>
    <w:div w:id="1162312005">
      <w:bodyDiv w:val="1"/>
      <w:marLeft w:val="0"/>
      <w:marRight w:val="0"/>
      <w:marTop w:val="0"/>
      <w:marBottom w:val="0"/>
      <w:divBdr>
        <w:top w:val="none" w:sz="0" w:space="0" w:color="auto"/>
        <w:left w:val="none" w:sz="0" w:space="0" w:color="auto"/>
        <w:bottom w:val="none" w:sz="0" w:space="0" w:color="auto"/>
        <w:right w:val="none" w:sz="0" w:space="0" w:color="auto"/>
      </w:divBdr>
    </w:div>
    <w:div w:id="1164273742">
      <w:bodyDiv w:val="1"/>
      <w:marLeft w:val="0"/>
      <w:marRight w:val="0"/>
      <w:marTop w:val="0"/>
      <w:marBottom w:val="0"/>
      <w:divBdr>
        <w:top w:val="none" w:sz="0" w:space="0" w:color="auto"/>
        <w:left w:val="none" w:sz="0" w:space="0" w:color="auto"/>
        <w:bottom w:val="none" w:sz="0" w:space="0" w:color="auto"/>
        <w:right w:val="none" w:sz="0" w:space="0" w:color="auto"/>
      </w:divBdr>
    </w:div>
    <w:div w:id="1168449405">
      <w:bodyDiv w:val="1"/>
      <w:marLeft w:val="0"/>
      <w:marRight w:val="0"/>
      <w:marTop w:val="0"/>
      <w:marBottom w:val="0"/>
      <w:divBdr>
        <w:top w:val="none" w:sz="0" w:space="0" w:color="auto"/>
        <w:left w:val="none" w:sz="0" w:space="0" w:color="auto"/>
        <w:bottom w:val="none" w:sz="0" w:space="0" w:color="auto"/>
        <w:right w:val="none" w:sz="0" w:space="0" w:color="auto"/>
      </w:divBdr>
    </w:div>
    <w:div w:id="1169904453">
      <w:bodyDiv w:val="1"/>
      <w:marLeft w:val="0"/>
      <w:marRight w:val="0"/>
      <w:marTop w:val="0"/>
      <w:marBottom w:val="0"/>
      <w:divBdr>
        <w:top w:val="none" w:sz="0" w:space="0" w:color="auto"/>
        <w:left w:val="none" w:sz="0" w:space="0" w:color="auto"/>
        <w:bottom w:val="none" w:sz="0" w:space="0" w:color="auto"/>
        <w:right w:val="none" w:sz="0" w:space="0" w:color="auto"/>
      </w:divBdr>
    </w:div>
    <w:div w:id="1173882809">
      <w:bodyDiv w:val="1"/>
      <w:marLeft w:val="0"/>
      <w:marRight w:val="0"/>
      <w:marTop w:val="0"/>
      <w:marBottom w:val="0"/>
      <w:divBdr>
        <w:top w:val="none" w:sz="0" w:space="0" w:color="auto"/>
        <w:left w:val="none" w:sz="0" w:space="0" w:color="auto"/>
        <w:bottom w:val="none" w:sz="0" w:space="0" w:color="auto"/>
        <w:right w:val="none" w:sz="0" w:space="0" w:color="auto"/>
      </w:divBdr>
    </w:div>
    <w:div w:id="1181435545">
      <w:bodyDiv w:val="1"/>
      <w:marLeft w:val="0"/>
      <w:marRight w:val="0"/>
      <w:marTop w:val="0"/>
      <w:marBottom w:val="0"/>
      <w:divBdr>
        <w:top w:val="none" w:sz="0" w:space="0" w:color="auto"/>
        <w:left w:val="none" w:sz="0" w:space="0" w:color="auto"/>
        <w:bottom w:val="none" w:sz="0" w:space="0" w:color="auto"/>
        <w:right w:val="none" w:sz="0" w:space="0" w:color="auto"/>
      </w:divBdr>
      <w:divsChild>
        <w:div w:id="626156806">
          <w:marLeft w:val="0"/>
          <w:marRight w:val="0"/>
          <w:marTop w:val="0"/>
          <w:marBottom w:val="0"/>
          <w:divBdr>
            <w:top w:val="none" w:sz="0" w:space="0" w:color="auto"/>
            <w:left w:val="none" w:sz="0" w:space="0" w:color="auto"/>
            <w:bottom w:val="none" w:sz="0" w:space="0" w:color="auto"/>
            <w:right w:val="none" w:sz="0" w:space="0" w:color="auto"/>
          </w:divBdr>
        </w:div>
        <w:div w:id="796148180">
          <w:marLeft w:val="0"/>
          <w:marRight w:val="0"/>
          <w:marTop w:val="0"/>
          <w:marBottom w:val="0"/>
          <w:divBdr>
            <w:top w:val="none" w:sz="0" w:space="0" w:color="auto"/>
            <w:left w:val="none" w:sz="0" w:space="0" w:color="auto"/>
            <w:bottom w:val="none" w:sz="0" w:space="0" w:color="auto"/>
            <w:right w:val="none" w:sz="0" w:space="0" w:color="auto"/>
          </w:divBdr>
        </w:div>
        <w:div w:id="1897007067">
          <w:marLeft w:val="0"/>
          <w:marRight w:val="0"/>
          <w:marTop w:val="0"/>
          <w:marBottom w:val="0"/>
          <w:divBdr>
            <w:top w:val="none" w:sz="0" w:space="0" w:color="auto"/>
            <w:left w:val="none" w:sz="0" w:space="0" w:color="auto"/>
            <w:bottom w:val="none" w:sz="0" w:space="0" w:color="auto"/>
            <w:right w:val="none" w:sz="0" w:space="0" w:color="auto"/>
          </w:divBdr>
        </w:div>
        <w:div w:id="1995647161">
          <w:marLeft w:val="0"/>
          <w:marRight w:val="0"/>
          <w:marTop w:val="0"/>
          <w:marBottom w:val="0"/>
          <w:divBdr>
            <w:top w:val="none" w:sz="0" w:space="0" w:color="auto"/>
            <w:left w:val="none" w:sz="0" w:space="0" w:color="auto"/>
            <w:bottom w:val="none" w:sz="0" w:space="0" w:color="auto"/>
            <w:right w:val="none" w:sz="0" w:space="0" w:color="auto"/>
          </w:divBdr>
        </w:div>
        <w:div w:id="1344432354">
          <w:marLeft w:val="0"/>
          <w:marRight w:val="0"/>
          <w:marTop w:val="0"/>
          <w:marBottom w:val="0"/>
          <w:divBdr>
            <w:top w:val="none" w:sz="0" w:space="0" w:color="auto"/>
            <w:left w:val="none" w:sz="0" w:space="0" w:color="auto"/>
            <w:bottom w:val="none" w:sz="0" w:space="0" w:color="auto"/>
            <w:right w:val="none" w:sz="0" w:space="0" w:color="auto"/>
          </w:divBdr>
        </w:div>
        <w:div w:id="1360744715">
          <w:marLeft w:val="0"/>
          <w:marRight w:val="0"/>
          <w:marTop w:val="0"/>
          <w:marBottom w:val="0"/>
          <w:divBdr>
            <w:top w:val="none" w:sz="0" w:space="0" w:color="auto"/>
            <w:left w:val="none" w:sz="0" w:space="0" w:color="auto"/>
            <w:bottom w:val="none" w:sz="0" w:space="0" w:color="auto"/>
            <w:right w:val="none" w:sz="0" w:space="0" w:color="auto"/>
          </w:divBdr>
        </w:div>
        <w:div w:id="544290551">
          <w:marLeft w:val="0"/>
          <w:marRight w:val="0"/>
          <w:marTop w:val="0"/>
          <w:marBottom w:val="0"/>
          <w:divBdr>
            <w:top w:val="none" w:sz="0" w:space="0" w:color="auto"/>
            <w:left w:val="none" w:sz="0" w:space="0" w:color="auto"/>
            <w:bottom w:val="none" w:sz="0" w:space="0" w:color="auto"/>
            <w:right w:val="none" w:sz="0" w:space="0" w:color="auto"/>
          </w:divBdr>
        </w:div>
        <w:div w:id="1132864207">
          <w:marLeft w:val="0"/>
          <w:marRight w:val="0"/>
          <w:marTop w:val="0"/>
          <w:marBottom w:val="0"/>
          <w:divBdr>
            <w:top w:val="none" w:sz="0" w:space="0" w:color="auto"/>
            <w:left w:val="none" w:sz="0" w:space="0" w:color="auto"/>
            <w:bottom w:val="none" w:sz="0" w:space="0" w:color="auto"/>
            <w:right w:val="none" w:sz="0" w:space="0" w:color="auto"/>
          </w:divBdr>
        </w:div>
        <w:div w:id="1749644252">
          <w:marLeft w:val="0"/>
          <w:marRight w:val="0"/>
          <w:marTop w:val="0"/>
          <w:marBottom w:val="0"/>
          <w:divBdr>
            <w:top w:val="none" w:sz="0" w:space="0" w:color="auto"/>
            <w:left w:val="none" w:sz="0" w:space="0" w:color="auto"/>
            <w:bottom w:val="none" w:sz="0" w:space="0" w:color="auto"/>
            <w:right w:val="none" w:sz="0" w:space="0" w:color="auto"/>
          </w:divBdr>
        </w:div>
        <w:div w:id="1517574881">
          <w:marLeft w:val="0"/>
          <w:marRight w:val="0"/>
          <w:marTop w:val="0"/>
          <w:marBottom w:val="0"/>
          <w:divBdr>
            <w:top w:val="none" w:sz="0" w:space="0" w:color="auto"/>
            <w:left w:val="none" w:sz="0" w:space="0" w:color="auto"/>
            <w:bottom w:val="none" w:sz="0" w:space="0" w:color="auto"/>
            <w:right w:val="none" w:sz="0" w:space="0" w:color="auto"/>
          </w:divBdr>
        </w:div>
        <w:div w:id="144855034">
          <w:marLeft w:val="0"/>
          <w:marRight w:val="0"/>
          <w:marTop w:val="0"/>
          <w:marBottom w:val="0"/>
          <w:divBdr>
            <w:top w:val="none" w:sz="0" w:space="0" w:color="auto"/>
            <w:left w:val="none" w:sz="0" w:space="0" w:color="auto"/>
            <w:bottom w:val="none" w:sz="0" w:space="0" w:color="auto"/>
            <w:right w:val="none" w:sz="0" w:space="0" w:color="auto"/>
          </w:divBdr>
        </w:div>
        <w:div w:id="1049379148">
          <w:marLeft w:val="0"/>
          <w:marRight w:val="0"/>
          <w:marTop w:val="0"/>
          <w:marBottom w:val="0"/>
          <w:divBdr>
            <w:top w:val="none" w:sz="0" w:space="0" w:color="auto"/>
            <w:left w:val="none" w:sz="0" w:space="0" w:color="auto"/>
            <w:bottom w:val="none" w:sz="0" w:space="0" w:color="auto"/>
            <w:right w:val="none" w:sz="0" w:space="0" w:color="auto"/>
          </w:divBdr>
        </w:div>
        <w:div w:id="426853372">
          <w:marLeft w:val="0"/>
          <w:marRight w:val="0"/>
          <w:marTop w:val="0"/>
          <w:marBottom w:val="0"/>
          <w:divBdr>
            <w:top w:val="none" w:sz="0" w:space="0" w:color="auto"/>
            <w:left w:val="none" w:sz="0" w:space="0" w:color="auto"/>
            <w:bottom w:val="none" w:sz="0" w:space="0" w:color="auto"/>
            <w:right w:val="none" w:sz="0" w:space="0" w:color="auto"/>
          </w:divBdr>
        </w:div>
        <w:div w:id="702171567">
          <w:marLeft w:val="0"/>
          <w:marRight w:val="0"/>
          <w:marTop w:val="0"/>
          <w:marBottom w:val="0"/>
          <w:divBdr>
            <w:top w:val="none" w:sz="0" w:space="0" w:color="auto"/>
            <w:left w:val="none" w:sz="0" w:space="0" w:color="auto"/>
            <w:bottom w:val="none" w:sz="0" w:space="0" w:color="auto"/>
            <w:right w:val="none" w:sz="0" w:space="0" w:color="auto"/>
          </w:divBdr>
        </w:div>
        <w:div w:id="1784419010">
          <w:marLeft w:val="0"/>
          <w:marRight w:val="0"/>
          <w:marTop w:val="0"/>
          <w:marBottom w:val="0"/>
          <w:divBdr>
            <w:top w:val="none" w:sz="0" w:space="0" w:color="auto"/>
            <w:left w:val="none" w:sz="0" w:space="0" w:color="auto"/>
            <w:bottom w:val="none" w:sz="0" w:space="0" w:color="auto"/>
            <w:right w:val="none" w:sz="0" w:space="0" w:color="auto"/>
          </w:divBdr>
        </w:div>
        <w:div w:id="501362320">
          <w:marLeft w:val="0"/>
          <w:marRight w:val="0"/>
          <w:marTop w:val="0"/>
          <w:marBottom w:val="0"/>
          <w:divBdr>
            <w:top w:val="none" w:sz="0" w:space="0" w:color="auto"/>
            <w:left w:val="none" w:sz="0" w:space="0" w:color="auto"/>
            <w:bottom w:val="none" w:sz="0" w:space="0" w:color="auto"/>
            <w:right w:val="none" w:sz="0" w:space="0" w:color="auto"/>
          </w:divBdr>
        </w:div>
        <w:div w:id="1313801105">
          <w:marLeft w:val="0"/>
          <w:marRight w:val="0"/>
          <w:marTop w:val="0"/>
          <w:marBottom w:val="0"/>
          <w:divBdr>
            <w:top w:val="none" w:sz="0" w:space="0" w:color="auto"/>
            <w:left w:val="none" w:sz="0" w:space="0" w:color="auto"/>
            <w:bottom w:val="none" w:sz="0" w:space="0" w:color="auto"/>
            <w:right w:val="none" w:sz="0" w:space="0" w:color="auto"/>
          </w:divBdr>
        </w:div>
        <w:div w:id="1258446571">
          <w:marLeft w:val="0"/>
          <w:marRight w:val="0"/>
          <w:marTop w:val="0"/>
          <w:marBottom w:val="0"/>
          <w:divBdr>
            <w:top w:val="none" w:sz="0" w:space="0" w:color="auto"/>
            <w:left w:val="none" w:sz="0" w:space="0" w:color="auto"/>
            <w:bottom w:val="none" w:sz="0" w:space="0" w:color="auto"/>
            <w:right w:val="none" w:sz="0" w:space="0" w:color="auto"/>
          </w:divBdr>
        </w:div>
        <w:div w:id="2022588847">
          <w:marLeft w:val="0"/>
          <w:marRight w:val="0"/>
          <w:marTop w:val="0"/>
          <w:marBottom w:val="0"/>
          <w:divBdr>
            <w:top w:val="none" w:sz="0" w:space="0" w:color="auto"/>
            <w:left w:val="none" w:sz="0" w:space="0" w:color="auto"/>
            <w:bottom w:val="none" w:sz="0" w:space="0" w:color="auto"/>
            <w:right w:val="none" w:sz="0" w:space="0" w:color="auto"/>
          </w:divBdr>
        </w:div>
        <w:div w:id="1653749796">
          <w:marLeft w:val="0"/>
          <w:marRight w:val="0"/>
          <w:marTop w:val="0"/>
          <w:marBottom w:val="0"/>
          <w:divBdr>
            <w:top w:val="none" w:sz="0" w:space="0" w:color="auto"/>
            <w:left w:val="none" w:sz="0" w:space="0" w:color="auto"/>
            <w:bottom w:val="none" w:sz="0" w:space="0" w:color="auto"/>
            <w:right w:val="none" w:sz="0" w:space="0" w:color="auto"/>
          </w:divBdr>
        </w:div>
        <w:div w:id="1199779174">
          <w:marLeft w:val="0"/>
          <w:marRight w:val="0"/>
          <w:marTop w:val="0"/>
          <w:marBottom w:val="0"/>
          <w:divBdr>
            <w:top w:val="none" w:sz="0" w:space="0" w:color="auto"/>
            <w:left w:val="none" w:sz="0" w:space="0" w:color="auto"/>
            <w:bottom w:val="none" w:sz="0" w:space="0" w:color="auto"/>
            <w:right w:val="none" w:sz="0" w:space="0" w:color="auto"/>
          </w:divBdr>
        </w:div>
        <w:div w:id="734397581">
          <w:marLeft w:val="0"/>
          <w:marRight w:val="0"/>
          <w:marTop w:val="0"/>
          <w:marBottom w:val="0"/>
          <w:divBdr>
            <w:top w:val="none" w:sz="0" w:space="0" w:color="auto"/>
            <w:left w:val="none" w:sz="0" w:space="0" w:color="auto"/>
            <w:bottom w:val="none" w:sz="0" w:space="0" w:color="auto"/>
            <w:right w:val="none" w:sz="0" w:space="0" w:color="auto"/>
          </w:divBdr>
        </w:div>
        <w:div w:id="474447347">
          <w:marLeft w:val="0"/>
          <w:marRight w:val="0"/>
          <w:marTop w:val="0"/>
          <w:marBottom w:val="0"/>
          <w:divBdr>
            <w:top w:val="none" w:sz="0" w:space="0" w:color="auto"/>
            <w:left w:val="none" w:sz="0" w:space="0" w:color="auto"/>
            <w:bottom w:val="none" w:sz="0" w:space="0" w:color="auto"/>
            <w:right w:val="none" w:sz="0" w:space="0" w:color="auto"/>
          </w:divBdr>
        </w:div>
        <w:div w:id="265504043">
          <w:marLeft w:val="0"/>
          <w:marRight w:val="0"/>
          <w:marTop w:val="0"/>
          <w:marBottom w:val="0"/>
          <w:divBdr>
            <w:top w:val="none" w:sz="0" w:space="0" w:color="auto"/>
            <w:left w:val="none" w:sz="0" w:space="0" w:color="auto"/>
            <w:bottom w:val="none" w:sz="0" w:space="0" w:color="auto"/>
            <w:right w:val="none" w:sz="0" w:space="0" w:color="auto"/>
          </w:divBdr>
        </w:div>
        <w:div w:id="242105336">
          <w:marLeft w:val="0"/>
          <w:marRight w:val="0"/>
          <w:marTop w:val="0"/>
          <w:marBottom w:val="0"/>
          <w:divBdr>
            <w:top w:val="none" w:sz="0" w:space="0" w:color="auto"/>
            <w:left w:val="none" w:sz="0" w:space="0" w:color="auto"/>
            <w:bottom w:val="none" w:sz="0" w:space="0" w:color="auto"/>
            <w:right w:val="none" w:sz="0" w:space="0" w:color="auto"/>
          </w:divBdr>
        </w:div>
        <w:div w:id="1131361422">
          <w:marLeft w:val="0"/>
          <w:marRight w:val="0"/>
          <w:marTop w:val="0"/>
          <w:marBottom w:val="0"/>
          <w:divBdr>
            <w:top w:val="none" w:sz="0" w:space="0" w:color="auto"/>
            <w:left w:val="none" w:sz="0" w:space="0" w:color="auto"/>
            <w:bottom w:val="none" w:sz="0" w:space="0" w:color="auto"/>
            <w:right w:val="none" w:sz="0" w:space="0" w:color="auto"/>
          </w:divBdr>
        </w:div>
      </w:divsChild>
    </w:div>
    <w:div w:id="1181970540">
      <w:bodyDiv w:val="1"/>
      <w:marLeft w:val="0"/>
      <w:marRight w:val="0"/>
      <w:marTop w:val="0"/>
      <w:marBottom w:val="0"/>
      <w:divBdr>
        <w:top w:val="none" w:sz="0" w:space="0" w:color="auto"/>
        <w:left w:val="none" w:sz="0" w:space="0" w:color="auto"/>
        <w:bottom w:val="none" w:sz="0" w:space="0" w:color="auto"/>
        <w:right w:val="none" w:sz="0" w:space="0" w:color="auto"/>
      </w:divBdr>
    </w:div>
    <w:div w:id="1184398267">
      <w:bodyDiv w:val="1"/>
      <w:marLeft w:val="0"/>
      <w:marRight w:val="0"/>
      <w:marTop w:val="0"/>
      <w:marBottom w:val="0"/>
      <w:divBdr>
        <w:top w:val="none" w:sz="0" w:space="0" w:color="auto"/>
        <w:left w:val="none" w:sz="0" w:space="0" w:color="auto"/>
        <w:bottom w:val="none" w:sz="0" w:space="0" w:color="auto"/>
        <w:right w:val="none" w:sz="0" w:space="0" w:color="auto"/>
      </w:divBdr>
    </w:div>
    <w:div w:id="1185169438">
      <w:bodyDiv w:val="1"/>
      <w:marLeft w:val="0"/>
      <w:marRight w:val="0"/>
      <w:marTop w:val="0"/>
      <w:marBottom w:val="0"/>
      <w:divBdr>
        <w:top w:val="none" w:sz="0" w:space="0" w:color="auto"/>
        <w:left w:val="none" w:sz="0" w:space="0" w:color="auto"/>
        <w:bottom w:val="none" w:sz="0" w:space="0" w:color="auto"/>
        <w:right w:val="none" w:sz="0" w:space="0" w:color="auto"/>
      </w:divBdr>
    </w:div>
    <w:div w:id="1187596448">
      <w:bodyDiv w:val="1"/>
      <w:marLeft w:val="0"/>
      <w:marRight w:val="0"/>
      <w:marTop w:val="0"/>
      <w:marBottom w:val="0"/>
      <w:divBdr>
        <w:top w:val="none" w:sz="0" w:space="0" w:color="auto"/>
        <w:left w:val="none" w:sz="0" w:space="0" w:color="auto"/>
        <w:bottom w:val="none" w:sz="0" w:space="0" w:color="auto"/>
        <w:right w:val="none" w:sz="0" w:space="0" w:color="auto"/>
      </w:divBdr>
    </w:div>
    <w:div w:id="1187790706">
      <w:bodyDiv w:val="1"/>
      <w:marLeft w:val="0"/>
      <w:marRight w:val="0"/>
      <w:marTop w:val="0"/>
      <w:marBottom w:val="0"/>
      <w:divBdr>
        <w:top w:val="none" w:sz="0" w:space="0" w:color="auto"/>
        <w:left w:val="none" w:sz="0" w:space="0" w:color="auto"/>
        <w:bottom w:val="none" w:sz="0" w:space="0" w:color="auto"/>
        <w:right w:val="none" w:sz="0" w:space="0" w:color="auto"/>
      </w:divBdr>
    </w:div>
    <w:div w:id="1189872885">
      <w:bodyDiv w:val="1"/>
      <w:marLeft w:val="0"/>
      <w:marRight w:val="0"/>
      <w:marTop w:val="0"/>
      <w:marBottom w:val="0"/>
      <w:divBdr>
        <w:top w:val="none" w:sz="0" w:space="0" w:color="auto"/>
        <w:left w:val="none" w:sz="0" w:space="0" w:color="auto"/>
        <w:bottom w:val="none" w:sz="0" w:space="0" w:color="auto"/>
        <w:right w:val="none" w:sz="0" w:space="0" w:color="auto"/>
      </w:divBdr>
    </w:div>
    <w:div w:id="1190725585">
      <w:bodyDiv w:val="1"/>
      <w:marLeft w:val="0"/>
      <w:marRight w:val="0"/>
      <w:marTop w:val="0"/>
      <w:marBottom w:val="0"/>
      <w:divBdr>
        <w:top w:val="none" w:sz="0" w:space="0" w:color="auto"/>
        <w:left w:val="none" w:sz="0" w:space="0" w:color="auto"/>
        <w:bottom w:val="none" w:sz="0" w:space="0" w:color="auto"/>
        <w:right w:val="none" w:sz="0" w:space="0" w:color="auto"/>
      </w:divBdr>
    </w:div>
    <w:div w:id="1190871871">
      <w:bodyDiv w:val="1"/>
      <w:marLeft w:val="0"/>
      <w:marRight w:val="0"/>
      <w:marTop w:val="0"/>
      <w:marBottom w:val="0"/>
      <w:divBdr>
        <w:top w:val="none" w:sz="0" w:space="0" w:color="auto"/>
        <w:left w:val="none" w:sz="0" w:space="0" w:color="auto"/>
        <w:bottom w:val="none" w:sz="0" w:space="0" w:color="auto"/>
        <w:right w:val="none" w:sz="0" w:space="0" w:color="auto"/>
      </w:divBdr>
    </w:div>
    <w:div w:id="1192719955">
      <w:bodyDiv w:val="1"/>
      <w:marLeft w:val="0"/>
      <w:marRight w:val="0"/>
      <w:marTop w:val="0"/>
      <w:marBottom w:val="0"/>
      <w:divBdr>
        <w:top w:val="none" w:sz="0" w:space="0" w:color="auto"/>
        <w:left w:val="none" w:sz="0" w:space="0" w:color="auto"/>
        <w:bottom w:val="none" w:sz="0" w:space="0" w:color="auto"/>
        <w:right w:val="none" w:sz="0" w:space="0" w:color="auto"/>
      </w:divBdr>
    </w:div>
    <w:div w:id="1195650136">
      <w:bodyDiv w:val="1"/>
      <w:marLeft w:val="0"/>
      <w:marRight w:val="0"/>
      <w:marTop w:val="0"/>
      <w:marBottom w:val="0"/>
      <w:divBdr>
        <w:top w:val="none" w:sz="0" w:space="0" w:color="auto"/>
        <w:left w:val="none" w:sz="0" w:space="0" w:color="auto"/>
        <w:bottom w:val="none" w:sz="0" w:space="0" w:color="auto"/>
        <w:right w:val="none" w:sz="0" w:space="0" w:color="auto"/>
      </w:divBdr>
    </w:div>
    <w:div w:id="1196119909">
      <w:bodyDiv w:val="1"/>
      <w:marLeft w:val="0"/>
      <w:marRight w:val="0"/>
      <w:marTop w:val="0"/>
      <w:marBottom w:val="0"/>
      <w:divBdr>
        <w:top w:val="none" w:sz="0" w:space="0" w:color="auto"/>
        <w:left w:val="none" w:sz="0" w:space="0" w:color="auto"/>
        <w:bottom w:val="none" w:sz="0" w:space="0" w:color="auto"/>
        <w:right w:val="none" w:sz="0" w:space="0" w:color="auto"/>
      </w:divBdr>
    </w:div>
    <w:div w:id="1198203966">
      <w:bodyDiv w:val="1"/>
      <w:marLeft w:val="0"/>
      <w:marRight w:val="0"/>
      <w:marTop w:val="0"/>
      <w:marBottom w:val="0"/>
      <w:divBdr>
        <w:top w:val="none" w:sz="0" w:space="0" w:color="auto"/>
        <w:left w:val="none" w:sz="0" w:space="0" w:color="auto"/>
        <w:bottom w:val="none" w:sz="0" w:space="0" w:color="auto"/>
        <w:right w:val="none" w:sz="0" w:space="0" w:color="auto"/>
      </w:divBdr>
    </w:div>
    <w:div w:id="1198274925">
      <w:bodyDiv w:val="1"/>
      <w:marLeft w:val="0"/>
      <w:marRight w:val="0"/>
      <w:marTop w:val="0"/>
      <w:marBottom w:val="0"/>
      <w:divBdr>
        <w:top w:val="none" w:sz="0" w:space="0" w:color="auto"/>
        <w:left w:val="none" w:sz="0" w:space="0" w:color="auto"/>
        <w:bottom w:val="none" w:sz="0" w:space="0" w:color="auto"/>
        <w:right w:val="none" w:sz="0" w:space="0" w:color="auto"/>
      </w:divBdr>
    </w:div>
    <w:div w:id="1200819284">
      <w:bodyDiv w:val="1"/>
      <w:marLeft w:val="0"/>
      <w:marRight w:val="0"/>
      <w:marTop w:val="0"/>
      <w:marBottom w:val="0"/>
      <w:divBdr>
        <w:top w:val="none" w:sz="0" w:space="0" w:color="auto"/>
        <w:left w:val="none" w:sz="0" w:space="0" w:color="auto"/>
        <w:bottom w:val="none" w:sz="0" w:space="0" w:color="auto"/>
        <w:right w:val="none" w:sz="0" w:space="0" w:color="auto"/>
      </w:divBdr>
    </w:div>
    <w:div w:id="1201864768">
      <w:bodyDiv w:val="1"/>
      <w:marLeft w:val="0"/>
      <w:marRight w:val="0"/>
      <w:marTop w:val="0"/>
      <w:marBottom w:val="0"/>
      <w:divBdr>
        <w:top w:val="none" w:sz="0" w:space="0" w:color="auto"/>
        <w:left w:val="none" w:sz="0" w:space="0" w:color="auto"/>
        <w:bottom w:val="none" w:sz="0" w:space="0" w:color="auto"/>
        <w:right w:val="none" w:sz="0" w:space="0" w:color="auto"/>
      </w:divBdr>
    </w:div>
    <w:div w:id="1202745457">
      <w:bodyDiv w:val="1"/>
      <w:marLeft w:val="0"/>
      <w:marRight w:val="0"/>
      <w:marTop w:val="0"/>
      <w:marBottom w:val="0"/>
      <w:divBdr>
        <w:top w:val="none" w:sz="0" w:space="0" w:color="auto"/>
        <w:left w:val="none" w:sz="0" w:space="0" w:color="auto"/>
        <w:bottom w:val="none" w:sz="0" w:space="0" w:color="auto"/>
        <w:right w:val="none" w:sz="0" w:space="0" w:color="auto"/>
      </w:divBdr>
    </w:div>
    <w:div w:id="1203446761">
      <w:bodyDiv w:val="1"/>
      <w:marLeft w:val="0"/>
      <w:marRight w:val="0"/>
      <w:marTop w:val="0"/>
      <w:marBottom w:val="0"/>
      <w:divBdr>
        <w:top w:val="none" w:sz="0" w:space="0" w:color="auto"/>
        <w:left w:val="none" w:sz="0" w:space="0" w:color="auto"/>
        <w:bottom w:val="none" w:sz="0" w:space="0" w:color="auto"/>
        <w:right w:val="none" w:sz="0" w:space="0" w:color="auto"/>
      </w:divBdr>
    </w:div>
    <w:div w:id="1206331839">
      <w:bodyDiv w:val="1"/>
      <w:marLeft w:val="0"/>
      <w:marRight w:val="0"/>
      <w:marTop w:val="0"/>
      <w:marBottom w:val="0"/>
      <w:divBdr>
        <w:top w:val="none" w:sz="0" w:space="0" w:color="auto"/>
        <w:left w:val="none" w:sz="0" w:space="0" w:color="auto"/>
        <w:bottom w:val="none" w:sz="0" w:space="0" w:color="auto"/>
        <w:right w:val="none" w:sz="0" w:space="0" w:color="auto"/>
      </w:divBdr>
    </w:div>
    <w:div w:id="1207176640">
      <w:bodyDiv w:val="1"/>
      <w:marLeft w:val="0"/>
      <w:marRight w:val="0"/>
      <w:marTop w:val="0"/>
      <w:marBottom w:val="0"/>
      <w:divBdr>
        <w:top w:val="none" w:sz="0" w:space="0" w:color="auto"/>
        <w:left w:val="none" w:sz="0" w:space="0" w:color="auto"/>
        <w:bottom w:val="none" w:sz="0" w:space="0" w:color="auto"/>
        <w:right w:val="none" w:sz="0" w:space="0" w:color="auto"/>
      </w:divBdr>
    </w:div>
    <w:div w:id="1207568491">
      <w:bodyDiv w:val="1"/>
      <w:marLeft w:val="0"/>
      <w:marRight w:val="0"/>
      <w:marTop w:val="0"/>
      <w:marBottom w:val="0"/>
      <w:divBdr>
        <w:top w:val="none" w:sz="0" w:space="0" w:color="auto"/>
        <w:left w:val="none" w:sz="0" w:space="0" w:color="auto"/>
        <w:bottom w:val="none" w:sz="0" w:space="0" w:color="auto"/>
        <w:right w:val="none" w:sz="0" w:space="0" w:color="auto"/>
      </w:divBdr>
    </w:div>
    <w:div w:id="1208449488">
      <w:bodyDiv w:val="1"/>
      <w:marLeft w:val="0"/>
      <w:marRight w:val="0"/>
      <w:marTop w:val="0"/>
      <w:marBottom w:val="0"/>
      <w:divBdr>
        <w:top w:val="none" w:sz="0" w:space="0" w:color="auto"/>
        <w:left w:val="none" w:sz="0" w:space="0" w:color="auto"/>
        <w:bottom w:val="none" w:sz="0" w:space="0" w:color="auto"/>
        <w:right w:val="none" w:sz="0" w:space="0" w:color="auto"/>
      </w:divBdr>
    </w:div>
    <w:div w:id="1209416009">
      <w:bodyDiv w:val="1"/>
      <w:marLeft w:val="0"/>
      <w:marRight w:val="0"/>
      <w:marTop w:val="0"/>
      <w:marBottom w:val="0"/>
      <w:divBdr>
        <w:top w:val="none" w:sz="0" w:space="0" w:color="auto"/>
        <w:left w:val="none" w:sz="0" w:space="0" w:color="auto"/>
        <w:bottom w:val="none" w:sz="0" w:space="0" w:color="auto"/>
        <w:right w:val="none" w:sz="0" w:space="0" w:color="auto"/>
      </w:divBdr>
    </w:div>
    <w:div w:id="1210343725">
      <w:bodyDiv w:val="1"/>
      <w:marLeft w:val="0"/>
      <w:marRight w:val="0"/>
      <w:marTop w:val="0"/>
      <w:marBottom w:val="0"/>
      <w:divBdr>
        <w:top w:val="none" w:sz="0" w:space="0" w:color="auto"/>
        <w:left w:val="none" w:sz="0" w:space="0" w:color="auto"/>
        <w:bottom w:val="none" w:sz="0" w:space="0" w:color="auto"/>
        <w:right w:val="none" w:sz="0" w:space="0" w:color="auto"/>
      </w:divBdr>
    </w:div>
    <w:div w:id="1210651569">
      <w:bodyDiv w:val="1"/>
      <w:marLeft w:val="0"/>
      <w:marRight w:val="0"/>
      <w:marTop w:val="0"/>
      <w:marBottom w:val="0"/>
      <w:divBdr>
        <w:top w:val="none" w:sz="0" w:space="0" w:color="auto"/>
        <w:left w:val="none" w:sz="0" w:space="0" w:color="auto"/>
        <w:bottom w:val="none" w:sz="0" w:space="0" w:color="auto"/>
        <w:right w:val="none" w:sz="0" w:space="0" w:color="auto"/>
      </w:divBdr>
    </w:div>
    <w:div w:id="1210724891">
      <w:bodyDiv w:val="1"/>
      <w:marLeft w:val="0"/>
      <w:marRight w:val="0"/>
      <w:marTop w:val="0"/>
      <w:marBottom w:val="0"/>
      <w:divBdr>
        <w:top w:val="none" w:sz="0" w:space="0" w:color="auto"/>
        <w:left w:val="none" w:sz="0" w:space="0" w:color="auto"/>
        <w:bottom w:val="none" w:sz="0" w:space="0" w:color="auto"/>
        <w:right w:val="none" w:sz="0" w:space="0" w:color="auto"/>
      </w:divBdr>
    </w:div>
    <w:div w:id="1211574790">
      <w:bodyDiv w:val="1"/>
      <w:marLeft w:val="0"/>
      <w:marRight w:val="0"/>
      <w:marTop w:val="0"/>
      <w:marBottom w:val="0"/>
      <w:divBdr>
        <w:top w:val="none" w:sz="0" w:space="0" w:color="auto"/>
        <w:left w:val="none" w:sz="0" w:space="0" w:color="auto"/>
        <w:bottom w:val="none" w:sz="0" w:space="0" w:color="auto"/>
        <w:right w:val="none" w:sz="0" w:space="0" w:color="auto"/>
      </w:divBdr>
    </w:div>
    <w:div w:id="1212813763">
      <w:bodyDiv w:val="1"/>
      <w:marLeft w:val="0"/>
      <w:marRight w:val="0"/>
      <w:marTop w:val="0"/>
      <w:marBottom w:val="0"/>
      <w:divBdr>
        <w:top w:val="none" w:sz="0" w:space="0" w:color="auto"/>
        <w:left w:val="none" w:sz="0" w:space="0" w:color="auto"/>
        <w:bottom w:val="none" w:sz="0" w:space="0" w:color="auto"/>
        <w:right w:val="none" w:sz="0" w:space="0" w:color="auto"/>
      </w:divBdr>
    </w:div>
    <w:div w:id="1212886992">
      <w:bodyDiv w:val="1"/>
      <w:marLeft w:val="0"/>
      <w:marRight w:val="0"/>
      <w:marTop w:val="0"/>
      <w:marBottom w:val="0"/>
      <w:divBdr>
        <w:top w:val="none" w:sz="0" w:space="0" w:color="auto"/>
        <w:left w:val="none" w:sz="0" w:space="0" w:color="auto"/>
        <w:bottom w:val="none" w:sz="0" w:space="0" w:color="auto"/>
        <w:right w:val="none" w:sz="0" w:space="0" w:color="auto"/>
      </w:divBdr>
      <w:divsChild>
        <w:div w:id="1834100265">
          <w:marLeft w:val="0"/>
          <w:marRight w:val="0"/>
          <w:marTop w:val="0"/>
          <w:marBottom w:val="0"/>
          <w:divBdr>
            <w:top w:val="none" w:sz="0" w:space="0" w:color="auto"/>
            <w:left w:val="none" w:sz="0" w:space="0" w:color="auto"/>
            <w:bottom w:val="none" w:sz="0" w:space="0" w:color="auto"/>
            <w:right w:val="none" w:sz="0" w:space="0" w:color="auto"/>
          </w:divBdr>
        </w:div>
        <w:div w:id="243532328">
          <w:marLeft w:val="0"/>
          <w:marRight w:val="0"/>
          <w:marTop w:val="0"/>
          <w:marBottom w:val="0"/>
          <w:divBdr>
            <w:top w:val="none" w:sz="0" w:space="0" w:color="auto"/>
            <w:left w:val="none" w:sz="0" w:space="0" w:color="auto"/>
            <w:bottom w:val="none" w:sz="0" w:space="0" w:color="auto"/>
            <w:right w:val="none" w:sz="0" w:space="0" w:color="auto"/>
          </w:divBdr>
        </w:div>
      </w:divsChild>
    </w:div>
    <w:div w:id="1213882316">
      <w:bodyDiv w:val="1"/>
      <w:marLeft w:val="0"/>
      <w:marRight w:val="0"/>
      <w:marTop w:val="0"/>
      <w:marBottom w:val="0"/>
      <w:divBdr>
        <w:top w:val="none" w:sz="0" w:space="0" w:color="auto"/>
        <w:left w:val="none" w:sz="0" w:space="0" w:color="auto"/>
        <w:bottom w:val="none" w:sz="0" w:space="0" w:color="auto"/>
        <w:right w:val="none" w:sz="0" w:space="0" w:color="auto"/>
      </w:divBdr>
    </w:div>
    <w:div w:id="1216743289">
      <w:bodyDiv w:val="1"/>
      <w:marLeft w:val="0"/>
      <w:marRight w:val="0"/>
      <w:marTop w:val="0"/>
      <w:marBottom w:val="0"/>
      <w:divBdr>
        <w:top w:val="none" w:sz="0" w:space="0" w:color="auto"/>
        <w:left w:val="none" w:sz="0" w:space="0" w:color="auto"/>
        <w:bottom w:val="none" w:sz="0" w:space="0" w:color="auto"/>
        <w:right w:val="none" w:sz="0" w:space="0" w:color="auto"/>
      </w:divBdr>
    </w:div>
    <w:div w:id="1216964301">
      <w:bodyDiv w:val="1"/>
      <w:marLeft w:val="0"/>
      <w:marRight w:val="0"/>
      <w:marTop w:val="0"/>
      <w:marBottom w:val="0"/>
      <w:divBdr>
        <w:top w:val="none" w:sz="0" w:space="0" w:color="auto"/>
        <w:left w:val="none" w:sz="0" w:space="0" w:color="auto"/>
        <w:bottom w:val="none" w:sz="0" w:space="0" w:color="auto"/>
        <w:right w:val="none" w:sz="0" w:space="0" w:color="auto"/>
      </w:divBdr>
    </w:div>
    <w:div w:id="1218659988">
      <w:bodyDiv w:val="1"/>
      <w:marLeft w:val="0"/>
      <w:marRight w:val="0"/>
      <w:marTop w:val="0"/>
      <w:marBottom w:val="0"/>
      <w:divBdr>
        <w:top w:val="none" w:sz="0" w:space="0" w:color="auto"/>
        <w:left w:val="none" w:sz="0" w:space="0" w:color="auto"/>
        <w:bottom w:val="none" w:sz="0" w:space="0" w:color="auto"/>
        <w:right w:val="none" w:sz="0" w:space="0" w:color="auto"/>
      </w:divBdr>
    </w:div>
    <w:div w:id="1219979636">
      <w:bodyDiv w:val="1"/>
      <w:marLeft w:val="0"/>
      <w:marRight w:val="0"/>
      <w:marTop w:val="0"/>
      <w:marBottom w:val="0"/>
      <w:divBdr>
        <w:top w:val="none" w:sz="0" w:space="0" w:color="auto"/>
        <w:left w:val="none" w:sz="0" w:space="0" w:color="auto"/>
        <w:bottom w:val="none" w:sz="0" w:space="0" w:color="auto"/>
        <w:right w:val="none" w:sz="0" w:space="0" w:color="auto"/>
      </w:divBdr>
    </w:div>
    <w:div w:id="1220170122">
      <w:bodyDiv w:val="1"/>
      <w:marLeft w:val="0"/>
      <w:marRight w:val="0"/>
      <w:marTop w:val="0"/>
      <w:marBottom w:val="0"/>
      <w:divBdr>
        <w:top w:val="none" w:sz="0" w:space="0" w:color="auto"/>
        <w:left w:val="none" w:sz="0" w:space="0" w:color="auto"/>
        <w:bottom w:val="none" w:sz="0" w:space="0" w:color="auto"/>
        <w:right w:val="none" w:sz="0" w:space="0" w:color="auto"/>
      </w:divBdr>
    </w:div>
    <w:div w:id="1221139799">
      <w:bodyDiv w:val="1"/>
      <w:marLeft w:val="0"/>
      <w:marRight w:val="0"/>
      <w:marTop w:val="0"/>
      <w:marBottom w:val="0"/>
      <w:divBdr>
        <w:top w:val="none" w:sz="0" w:space="0" w:color="auto"/>
        <w:left w:val="none" w:sz="0" w:space="0" w:color="auto"/>
        <w:bottom w:val="none" w:sz="0" w:space="0" w:color="auto"/>
        <w:right w:val="none" w:sz="0" w:space="0" w:color="auto"/>
      </w:divBdr>
    </w:div>
    <w:div w:id="1222861757">
      <w:bodyDiv w:val="1"/>
      <w:marLeft w:val="0"/>
      <w:marRight w:val="0"/>
      <w:marTop w:val="0"/>
      <w:marBottom w:val="0"/>
      <w:divBdr>
        <w:top w:val="none" w:sz="0" w:space="0" w:color="auto"/>
        <w:left w:val="none" w:sz="0" w:space="0" w:color="auto"/>
        <w:bottom w:val="none" w:sz="0" w:space="0" w:color="auto"/>
        <w:right w:val="none" w:sz="0" w:space="0" w:color="auto"/>
      </w:divBdr>
    </w:div>
    <w:div w:id="1225870109">
      <w:bodyDiv w:val="1"/>
      <w:marLeft w:val="0"/>
      <w:marRight w:val="0"/>
      <w:marTop w:val="0"/>
      <w:marBottom w:val="0"/>
      <w:divBdr>
        <w:top w:val="none" w:sz="0" w:space="0" w:color="auto"/>
        <w:left w:val="none" w:sz="0" w:space="0" w:color="auto"/>
        <w:bottom w:val="none" w:sz="0" w:space="0" w:color="auto"/>
        <w:right w:val="none" w:sz="0" w:space="0" w:color="auto"/>
      </w:divBdr>
    </w:div>
    <w:div w:id="1227497730">
      <w:bodyDiv w:val="1"/>
      <w:marLeft w:val="0"/>
      <w:marRight w:val="0"/>
      <w:marTop w:val="0"/>
      <w:marBottom w:val="0"/>
      <w:divBdr>
        <w:top w:val="none" w:sz="0" w:space="0" w:color="auto"/>
        <w:left w:val="none" w:sz="0" w:space="0" w:color="auto"/>
        <w:bottom w:val="none" w:sz="0" w:space="0" w:color="auto"/>
        <w:right w:val="none" w:sz="0" w:space="0" w:color="auto"/>
      </w:divBdr>
    </w:div>
    <w:div w:id="1230072741">
      <w:bodyDiv w:val="1"/>
      <w:marLeft w:val="0"/>
      <w:marRight w:val="0"/>
      <w:marTop w:val="0"/>
      <w:marBottom w:val="0"/>
      <w:divBdr>
        <w:top w:val="none" w:sz="0" w:space="0" w:color="auto"/>
        <w:left w:val="none" w:sz="0" w:space="0" w:color="auto"/>
        <w:bottom w:val="none" w:sz="0" w:space="0" w:color="auto"/>
        <w:right w:val="none" w:sz="0" w:space="0" w:color="auto"/>
      </w:divBdr>
      <w:divsChild>
        <w:div w:id="606884385">
          <w:marLeft w:val="0"/>
          <w:marRight w:val="0"/>
          <w:marTop w:val="0"/>
          <w:marBottom w:val="0"/>
          <w:divBdr>
            <w:top w:val="none" w:sz="0" w:space="0" w:color="auto"/>
            <w:left w:val="none" w:sz="0" w:space="0" w:color="auto"/>
            <w:bottom w:val="none" w:sz="0" w:space="0" w:color="auto"/>
            <w:right w:val="none" w:sz="0" w:space="0" w:color="auto"/>
          </w:divBdr>
        </w:div>
        <w:div w:id="1286082052">
          <w:marLeft w:val="0"/>
          <w:marRight w:val="0"/>
          <w:marTop w:val="0"/>
          <w:marBottom w:val="0"/>
          <w:divBdr>
            <w:top w:val="none" w:sz="0" w:space="0" w:color="auto"/>
            <w:left w:val="none" w:sz="0" w:space="0" w:color="auto"/>
            <w:bottom w:val="none" w:sz="0" w:space="0" w:color="auto"/>
            <w:right w:val="none" w:sz="0" w:space="0" w:color="auto"/>
          </w:divBdr>
        </w:div>
        <w:div w:id="877857059">
          <w:marLeft w:val="0"/>
          <w:marRight w:val="0"/>
          <w:marTop w:val="0"/>
          <w:marBottom w:val="0"/>
          <w:divBdr>
            <w:top w:val="none" w:sz="0" w:space="0" w:color="auto"/>
            <w:left w:val="none" w:sz="0" w:space="0" w:color="auto"/>
            <w:bottom w:val="none" w:sz="0" w:space="0" w:color="auto"/>
            <w:right w:val="none" w:sz="0" w:space="0" w:color="auto"/>
          </w:divBdr>
        </w:div>
        <w:div w:id="128473250">
          <w:marLeft w:val="0"/>
          <w:marRight w:val="0"/>
          <w:marTop w:val="0"/>
          <w:marBottom w:val="0"/>
          <w:divBdr>
            <w:top w:val="none" w:sz="0" w:space="0" w:color="auto"/>
            <w:left w:val="none" w:sz="0" w:space="0" w:color="auto"/>
            <w:bottom w:val="none" w:sz="0" w:space="0" w:color="auto"/>
            <w:right w:val="none" w:sz="0" w:space="0" w:color="auto"/>
          </w:divBdr>
        </w:div>
        <w:div w:id="1412659086">
          <w:marLeft w:val="0"/>
          <w:marRight w:val="0"/>
          <w:marTop w:val="0"/>
          <w:marBottom w:val="0"/>
          <w:divBdr>
            <w:top w:val="none" w:sz="0" w:space="0" w:color="auto"/>
            <w:left w:val="none" w:sz="0" w:space="0" w:color="auto"/>
            <w:bottom w:val="none" w:sz="0" w:space="0" w:color="auto"/>
            <w:right w:val="none" w:sz="0" w:space="0" w:color="auto"/>
          </w:divBdr>
        </w:div>
        <w:div w:id="804541583">
          <w:marLeft w:val="0"/>
          <w:marRight w:val="0"/>
          <w:marTop w:val="0"/>
          <w:marBottom w:val="0"/>
          <w:divBdr>
            <w:top w:val="none" w:sz="0" w:space="0" w:color="auto"/>
            <w:left w:val="none" w:sz="0" w:space="0" w:color="auto"/>
            <w:bottom w:val="none" w:sz="0" w:space="0" w:color="auto"/>
            <w:right w:val="none" w:sz="0" w:space="0" w:color="auto"/>
          </w:divBdr>
        </w:div>
        <w:div w:id="499538189">
          <w:marLeft w:val="0"/>
          <w:marRight w:val="0"/>
          <w:marTop w:val="0"/>
          <w:marBottom w:val="0"/>
          <w:divBdr>
            <w:top w:val="none" w:sz="0" w:space="0" w:color="auto"/>
            <w:left w:val="none" w:sz="0" w:space="0" w:color="auto"/>
            <w:bottom w:val="none" w:sz="0" w:space="0" w:color="auto"/>
            <w:right w:val="none" w:sz="0" w:space="0" w:color="auto"/>
          </w:divBdr>
        </w:div>
        <w:div w:id="1596552048">
          <w:marLeft w:val="0"/>
          <w:marRight w:val="0"/>
          <w:marTop w:val="0"/>
          <w:marBottom w:val="0"/>
          <w:divBdr>
            <w:top w:val="none" w:sz="0" w:space="0" w:color="auto"/>
            <w:left w:val="none" w:sz="0" w:space="0" w:color="auto"/>
            <w:bottom w:val="none" w:sz="0" w:space="0" w:color="auto"/>
            <w:right w:val="none" w:sz="0" w:space="0" w:color="auto"/>
          </w:divBdr>
        </w:div>
        <w:div w:id="1265184418">
          <w:marLeft w:val="0"/>
          <w:marRight w:val="0"/>
          <w:marTop w:val="0"/>
          <w:marBottom w:val="0"/>
          <w:divBdr>
            <w:top w:val="none" w:sz="0" w:space="0" w:color="auto"/>
            <w:left w:val="none" w:sz="0" w:space="0" w:color="auto"/>
            <w:bottom w:val="none" w:sz="0" w:space="0" w:color="auto"/>
            <w:right w:val="none" w:sz="0" w:space="0" w:color="auto"/>
          </w:divBdr>
        </w:div>
        <w:div w:id="345788514">
          <w:marLeft w:val="0"/>
          <w:marRight w:val="0"/>
          <w:marTop w:val="0"/>
          <w:marBottom w:val="0"/>
          <w:divBdr>
            <w:top w:val="none" w:sz="0" w:space="0" w:color="auto"/>
            <w:left w:val="none" w:sz="0" w:space="0" w:color="auto"/>
            <w:bottom w:val="none" w:sz="0" w:space="0" w:color="auto"/>
            <w:right w:val="none" w:sz="0" w:space="0" w:color="auto"/>
          </w:divBdr>
        </w:div>
        <w:div w:id="1522358483">
          <w:marLeft w:val="0"/>
          <w:marRight w:val="0"/>
          <w:marTop w:val="0"/>
          <w:marBottom w:val="0"/>
          <w:divBdr>
            <w:top w:val="none" w:sz="0" w:space="0" w:color="auto"/>
            <w:left w:val="none" w:sz="0" w:space="0" w:color="auto"/>
            <w:bottom w:val="none" w:sz="0" w:space="0" w:color="auto"/>
            <w:right w:val="none" w:sz="0" w:space="0" w:color="auto"/>
          </w:divBdr>
        </w:div>
        <w:div w:id="799345559">
          <w:marLeft w:val="0"/>
          <w:marRight w:val="0"/>
          <w:marTop w:val="0"/>
          <w:marBottom w:val="0"/>
          <w:divBdr>
            <w:top w:val="none" w:sz="0" w:space="0" w:color="auto"/>
            <w:left w:val="none" w:sz="0" w:space="0" w:color="auto"/>
            <w:bottom w:val="none" w:sz="0" w:space="0" w:color="auto"/>
            <w:right w:val="none" w:sz="0" w:space="0" w:color="auto"/>
          </w:divBdr>
        </w:div>
        <w:div w:id="496502169">
          <w:marLeft w:val="0"/>
          <w:marRight w:val="0"/>
          <w:marTop w:val="0"/>
          <w:marBottom w:val="0"/>
          <w:divBdr>
            <w:top w:val="none" w:sz="0" w:space="0" w:color="auto"/>
            <w:left w:val="none" w:sz="0" w:space="0" w:color="auto"/>
            <w:bottom w:val="none" w:sz="0" w:space="0" w:color="auto"/>
            <w:right w:val="none" w:sz="0" w:space="0" w:color="auto"/>
          </w:divBdr>
        </w:div>
        <w:div w:id="1292789129">
          <w:marLeft w:val="0"/>
          <w:marRight w:val="0"/>
          <w:marTop w:val="0"/>
          <w:marBottom w:val="0"/>
          <w:divBdr>
            <w:top w:val="none" w:sz="0" w:space="0" w:color="auto"/>
            <w:left w:val="none" w:sz="0" w:space="0" w:color="auto"/>
            <w:bottom w:val="none" w:sz="0" w:space="0" w:color="auto"/>
            <w:right w:val="none" w:sz="0" w:space="0" w:color="auto"/>
          </w:divBdr>
        </w:div>
        <w:div w:id="1345324777">
          <w:marLeft w:val="0"/>
          <w:marRight w:val="0"/>
          <w:marTop w:val="0"/>
          <w:marBottom w:val="0"/>
          <w:divBdr>
            <w:top w:val="none" w:sz="0" w:space="0" w:color="auto"/>
            <w:left w:val="none" w:sz="0" w:space="0" w:color="auto"/>
            <w:bottom w:val="none" w:sz="0" w:space="0" w:color="auto"/>
            <w:right w:val="none" w:sz="0" w:space="0" w:color="auto"/>
          </w:divBdr>
        </w:div>
        <w:div w:id="709572141">
          <w:marLeft w:val="0"/>
          <w:marRight w:val="0"/>
          <w:marTop w:val="0"/>
          <w:marBottom w:val="0"/>
          <w:divBdr>
            <w:top w:val="none" w:sz="0" w:space="0" w:color="auto"/>
            <w:left w:val="none" w:sz="0" w:space="0" w:color="auto"/>
            <w:bottom w:val="none" w:sz="0" w:space="0" w:color="auto"/>
            <w:right w:val="none" w:sz="0" w:space="0" w:color="auto"/>
          </w:divBdr>
        </w:div>
        <w:div w:id="1651977187">
          <w:marLeft w:val="0"/>
          <w:marRight w:val="0"/>
          <w:marTop w:val="0"/>
          <w:marBottom w:val="0"/>
          <w:divBdr>
            <w:top w:val="none" w:sz="0" w:space="0" w:color="auto"/>
            <w:left w:val="none" w:sz="0" w:space="0" w:color="auto"/>
            <w:bottom w:val="none" w:sz="0" w:space="0" w:color="auto"/>
            <w:right w:val="none" w:sz="0" w:space="0" w:color="auto"/>
          </w:divBdr>
        </w:div>
        <w:div w:id="1103382117">
          <w:marLeft w:val="0"/>
          <w:marRight w:val="0"/>
          <w:marTop w:val="0"/>
          <w:marBottom w:val="0"/>
          <w:divBdr>
            <w:top w:val="none" w:sz="0" w:space="0" w:color="auto"/>
            <w:left w:val="none" w:sz="0" w:space="0" w:color="auto"/>
            <w:bottom w:val="none" w:sz="0" w:space="0" w:color="auto"/>
            <w:right w:val="none" w:sz="0" w:space="0" w:color="auto"/>
          </w:divBdr>
        </w:div>
        <w:div w:id="469320836">
          <w:marLeft w:val="0"/>
          <w:marRight w:val="0"/>
          <w:marTop w:val="0"/>
          <w:marBottom w:val="0"/>
          <w:divBdr>
            <w:top w:val="none" w:sz="0" w:space="0" w:color="auto"/>
            <w:left w:val="none" w:sz="0" w:space="0" w:color="auto"/>
            <w:bottom w:val="none" w:sz="0" w:space="0" w:color="auto"/>
            <w:right w:val="none" w:sz="0" w:space="0" w:color="auto"/>
          </w:divBdr>
        </w:div>
        <w:div w:id="309139983">
          <w:marLeft w:val="0"/>
          <w:marRight w:val="0"/>
          <w:marTop w:val="0"/>
          <w:marBottom w:val="0"/>
          <w:divBdr>
            <w:top w:val="none" w:sz="0" w:space="0" w:color="auto"/>
            <w:left w:val="none" w:sz="0" w:space="0" w:color="auto"/>
            <w:bottom w:val="none" w:sz="0" w:space="0" w:color="auto"/>
            <w:right w:val="none" w:sz="0" w:space="0" w:color="auto"/>
          </w:divBdr>
        </w:div>
        <w:div w:id="1084690049">
          <w:marLeft w:val="0"/>
          <w:marRight w:val="0"/>
          <w:marTop w:val="0"/>
          <w:marBottom w:val="0"/>
          <w:divBdr>
            <w:top w:val="none" w:sz="0" w:space="0" w:color="auto"/>
            <w:left w:val="none" w:sz="0" w:space="0" w:color="auto"/>
            <w:bottom w:val="none" w:sz="0" w:space="0" w:color="auto"/>
            <w:right w:val="none" w:sz="0" w:space="0" w:color="auto"/>
          </w:divBdr>
        </w:div>
        <w:div w:id="45613959">
          <w:marLeft w:val="0"/>
          <w:marRight w:val="0"/>
          <w:marTop w:val="0"/>
          <w:marBottom w:val="0"/>
          <w:divBdr>
            <w:top w:val="none" w:sz="0" w:space="0" w:color="auto"/>
            <w:left w:val="none" w:sz="0" w:space="0" w:color="auto"/>
            <w:bottom w:val="none" w:sz="0" w:space="0" w:color="auto"/>
            <w:right w:val="none" w:sz="0" w:space="0" w:color="auto"/>
          </w:divBdr>
        </w:div>
        <w:div w:id="1417631804">
          <w:marLeft w:val="0"/>
          <w:marRight w:val="0"/>
          <w:marTop w:val="0"/>
          <w:marBottom w:val="0"/>
          <w:divBdr>
            <w:top w:val="none" w:sz="0" w:space="0" w:color="auto"/>
            <w:left w:val="none" w:sz="0" w:space="0" w:color="auto"/>
            <w:bottom w:val="none" w:sz="0" w:space="0" w:color="auto"/>
            <w:right w:val="none" w:sz="0" w:space="0" w:color="auto"/>
          </w:divBdr>
        </w:div>
        <w:div w:id="259217159">
          <w:marLeft w:val="0"/>
          <w:marRight w:val="0"/>
          <w:marTop w:val="0"/>
          <w:marBottom w:val="0"/>
          <w:divBdr>
            <w:top w:val="none" w:sz="0" w:space="0" w:color="auto"/>
            <w:left w:val="none" w:sz="0" w:space="0" w:color="auto"/>
            <w:bottom w:val="none" w:sz="0" w:space="0" w:color="auto"/>
            <w:right w:val="none" w:sz="0" w:space="0" w:color="auto"/>
          </w:divBdr>
        </w:div>
      </w:divsChild>
    </w:div>
    <w:div w:id="1232734379">
      <w:bodyDiv w:val="1"/>
      <w:marLeft w:val="0"/>
      <w:marRight w:val="0"/>
      <w:marTop w:val="0"/>
      <w:marBottom w:val="0"/>
      <w:divBdr>
        <w:top w:val="none" w:sz="0" w:space="0" w:color="auto"/>
        <w:left w:val="none" w:sz="0" w:space="0" w:color="auto"/>
        <w:bottom w:val="none" w:sz="0" w:space="0" w:color="auto"/>
        <w:right w:val="none" w:sz="0" w:space="0" w:color="auto"/>
      </w:divBdr>
    </w:div>
    <w:div w:id="1234706431">
      <w:bodyDiv w:val="1"/>
      <w:marLeft w:val="0"/>
      <w:marRight w:val="0"/>
      <w:marTop w:val="0"/>
      <w:marBottom w:val="0"/>
      <w:divBdr>
        <w:top w:val="none" w:sz="0" w:space="0" w:color="auto"/>
        <w:left w:val="none" w:sz="0" w:space="0" w:color="auto"/>
        <w:bottom w:val="none" w:sz="0" w:space="0" w:color="auto"/>
        <w:right w:val="none" w:sz="0" w:space="0" w:color="auto"/>
      </w:divBdr>
    </w:div>
    <w:div w:id="1235513178">
      <w:bodyDiv w:val="1"/>
      <w:marLeft w:val="0"/>
      <w:marRight w:val="0"/>
      <w:marTop w:val="0"/>
      <w:marBottom w:val="0"/>
      <w:divBdr>
        <w:top w:val="none" w:sz="0" w:space="0" w:color="auto"/>
        <w:left w:val="none" w:sz="0" w:space="0" w:color="auto"/>
        <w:bottom w:val="none" w:sz="0" w:space="0" w:color="auto"/>
        <w:right w:val="none" w:sz="0" w:space="0" w:color="auto"/>
      </w:divBdr>
    </w:div>
    <w:div w:id="1235554731">
      <w:bodyDiv w:val="1"/>
      <w:marLeft w:val="0"/>
      <w:marRight w:val="0"/>
      <w:marTop w:val="0"/>
      <w:marBottom w:val="0"/>
      <w:divBdr>
        <w:top w:val="none" w:sz="0" w:space="0" w:color="auto"/>
        <w:left w:val="none" w:sz="0" w:space="0" w:color="auto"/>
        <w:bottom w:val="none" w:sz="0" w:space="0" w:color="auto"/>
        <w:right w:val="none" w:sz="0" w:space="0" w:color="auto"/>
      </w:divBdr>
    </w:div>
    <w:div w:id="1236554824">
      <w:bodyDiv w:val="1"/>
      <w:marLeft w:val="0"/>
      <w:marRight w:val="0"/>
      <w:marTop w:val="0"/>
      <w:marBottom w:val="0"/>
      <w:divBdr>
        <w:top w:val="none" w:sz="0" w:space="0" w:color="auto"/>
        <w:left w:val="none" w:sz="0" w:space="0" w:color="auto"/>
        <w:bottom w:val="none" w:sz="0" w:space="0" w:color="auto"/>
        <w:right w:val="none" w:sz="0" w:space="0" w:color="auto"/>
      </w:divBdr>
    </w:div>
    <w:div w:id="1241521711">
      <w:bodyDiv w:val="1"/>
      <w:marLeft w:val="0"/>
      <w:marRight w:val="0"/>
      <w:marTop w:val="0"/>
      <w:marBottom w:val="0"/>
      <w:divBdr>
        <w:top w:val="none" w:sz="0" w:space="0" w:color="auto"/>
        <w:left w:val="none" w:sz="0" w:space="0" w:color="auto"/>
        <w:bottom w:val="none" w:sz="0" w:space="0" w:color="auto"/>
        <w:right w:val="none" w:sz="0" w:space="0" w:color="auto"/>
      </w:divBdr>
    </w:div>
    <w:div w:id="1243753423">
      <w:bodyDiv w:val="1"/>
      <w:marLeft w:val="0"/>
      <w:marRight w:val="0"/>
      <w:marTop w:val="0"/>
      <w:marBottom w:val="0"/>
      <w:divBdr>
        <w:top w:val="none" w:sz="0" w:space="0" w:color="auto"/>
        <w:left w:val="none" w:sz="0" w:space="0" w:color="auto"/>
        <w:bottom w:val="none" w:sz="0" w:space="0" w:color="auto"/>
        <w:right w:val="none" w:sz="0" w:space="0" w:color="auto"/>
      </w:divBdr>
    </w:div>
    <w:div w:id="1244216873">
      <w:bodyDiv w:val="1"/>
      <w:marLeft w:val="0"/>
      <w:marRight w:val="0"/>
      <w:marTop w:val="0"/>
      <w:marBottom w:val="0"/>
      <w:divBdr>
        <w:top w:val="none" w:sz="0" w:space="0" w:color="auto"/>
        <w:left w:val="none" w:sz="0" w:space="0" w:color="auto"/>
        <w:bottom w:val="none" w:sz="0" w:space="0" w:color="auto"/>
        <w:right w:val="none" w:sz="0" w:space="0" w:color="auto"/>
      </w:divBdr>
      <w:divsChild>
        <w:div w:id="1995255392">
          <w:marLeft w:val="0"/>
          <w:marRight w:val="0"/>
          <w:marTop w:val="0"/>
          <w:marBottom w:val="0"/>
          <w:divBdr>
            <w:top w:val="none" w:sz="0" w:space="0" w:color="auto"/>
            <w:left w:val="none" w:sz="0" w:space="0" w:color="auto"/>
            <w:bottom w:val="none" w:sz="0" w:space="0" w:color="auto"/>
            <w:right w:val="none" w:sz="0" w:space="0" w:color="auto"/>
          </w:divBdr>
        </w:div>
        <w:div w:id="582885046">
          <w:marLeft w:val="0"/>
          <w:marRight w:val="0"/>
          <w:marTop w:val="0"/>
          <w:marBottom w:val="0"/>
          <w:divBdr>
            <w:top w:val="none" w:sz="0" w:space="0" w:color="auto"/>
            <w:left w:val="none" w:sz="0" w:space="0" w:color="auto"/>
            <w:bottom w:val="none" w:sz="0" w:space="0" w:color="auto"/>
            <w:right w:val="none" w:sz="0" w:space="0" w:color="auto"/>
          </w:divBdr>
        </w:div>
      </w:divsChild>
    </w:div>
    <w:div w:id="1244267230">
      <w:bodyDiv w:val="1"/>
      <w:marLeft w:val="0"/>
      <w:marRight w:val="0"/>
      <w:marTop w:val="0"/>
      <w:marBottom w:val="0"/>
      <w:divBdr>
        <w:top w:val="none" w:sz="0" w:space="0" w:color="auto"/>
        <w:left w:val="none" w:sz="0" w:space="0" w:color="auto"/>
        <w:bottom w:val="none" w:sz="0" w:space="0" w:color="auto"/>
        <w:right w:val="none" w:sz="0" w:space="0" w:color="auto"/>
      </w:divBdr>
    </w:div>
    <w:div w:id="1251163699">
      <w:bodyDiv w:val="1"/>
      <w:marLeft w:val="0"/>
      <w:marRight w:val="0"/>
      <w:marTop w:val="0"/>
      <w:marBottom w:val="0"/>
      <w:divBdr>
        <w:top w:val="none" w:sz="0" w:space="0" w:color="auto"/>
        <w:left w:val="none" w:sz="0" w:space="0" w:color="auto"/>
        <w:bottom w:val="none" w:sz="0" w:space="0" w:color="auto"/>
        <w:right w:val="none" w:sz="0" w:space="0" w:color="auto"/>
      </w:divBdr>
    </w:div>
    <w:div w:id="1251887199">
      <w:bodyDiv w:val="1"/>
      <w:marLeft w:val="0"/>
      <w:marRight w:val="0"/>
      <w:marTop w:val="0"/>
      <w:marBottom w:val="0"/>
      <w:divBdr>
        <w:top w:val="none" w:sz="0" w:space="0" w:color="auto"/>
        <w:left w:val="none" w:sz="0" w:space="0" w:color="auto"/>
        <w:bottom w:val="none" w:sz="0" w:space="0" w:color="auto"/>
        <w:right w:val="none" w:sz="0" w:space="0" w:color="auto"/>
      </w:divBdr>
    </w:div>
    <w:div w:id="1252350756">
      <w:bodyDiv w:val="1"/>
      <w:marLeft w:val="0"/>
      <w:marRight w:val="0"/>
      <w:marTop w:val="0"/>
      <w:marBottom w:val="0"/>
      <w:divBdr>
        <w:top w:val="none" w:sz="0" w:space="0" w:color="auto"/>
        <w:left w:val="none" w:sz="0" w:space="0" w:color="auto"/>
        <w:bottom w:val="none" w:sz="0" w:space="0" w:color="auto"/>
        <w:right w:val="none" w:sz="0" w:space="0" w:color="auto"/>
      </w:divBdr>
    </w:div>
    <w:div w:id="1252543074">
      <w:bodyDiv w:val="1"/>
      <w:marLeft w:val="0"/>
      <w:marRight w:val="0"/>
      <w:marTop w:val="0"/>
      <w:marBottom w:val="0"/>
      <w:divBdr>
        <w:top w:val="none" w:sz="0" w:space="0" w:color="auto"/>
        <w:left w:val="none" w:sz="0" w:space="0" w:color="auto"/>
        <w:bottom w:val="none" w:sz="0" w:space="0" w:color="auto"/>
        <w:right w:val="none" w:sz="0" w:space="0" w:color="auto"/>
      </w:divBdr>
    </w:div>
    <w:div w:id="1252811537">
      <w:bodyDiv w:val="1"/>
      <w:marLeft w:val="0"/>
      <w:marRight w:val="0"/>
      <w:marTop w:val="0"/>
      <w:marBottom w:val="0"/>
      <w:divBdr>
        <w:top w:val="none" w:sz="0" w:space="0" w:color="auto"/>
        <w:left w:val="none" w:sz="0" w:space="0" w:color="auto"/>
        <w:bottom w:val="none" w:sz="0" w:space="0" w:color="auto"/>
        <w:right w:val="none" w:sz="0" w:space="0" w:color="auto"/>
      </w:divBdr>
    </w:div>
    <w:div w:id="1253931748">
      <w:bodyDiv w:val="1"/>
      <w:marLeft w:val="0"/>
      <w:marRight w:val="0"/>
      <w:marTop w:val="0"/>
      <w:marBottom w:val="0"/>
      <w:divBdr>
        <w:top w:val="none" w:sz="0" w:space="0" w:color="auto"/>
        <w:left w:val="none" w:sz="0" w:space="0" w:color="auto"/>
        <w:bottom w:val="none" w:sz="0" w:space="0" w:color="auto"/>
        <w:right w:val="none" w:sz="0" w:space="0" w:color="auto"/>
      </w:divBdr>
    </w:div>
    <w:div w:id="1255548469">
      <w:bodyDiv w:val="1"/>
      <w:marLeft w:val="0"/>
      <w:marRight w:val="0"/>
      <w:marTop w:val="0"/>
      <w:marBottom w:val="0"/>
      <w:divBdr>
        <w:top w:val="none" w:sz="0" w:space="0" w:color="auto"/>
        <w:left w:val="none" w:sz="0" w:space="0" w:color="auto"/>
        <w:bottom w:val="none" w:sz="0" w:space="0" w:color="auto"/>
        <w:right w:val="none" w:sz="0" w:space="0" w:color="auto"/>
      </w:divBdr>
      <w:divsChild>
        <w:div w:id="1384330132">
          <w:marLeft w:val="0"/>
          <w:marRight w:val="0"/>
          <w:marTop w:val="0"/>
          <w:marBottom w:val="0"/>
          <w:divBdr>
            <w:top w:val="none" w:sz="0" w:space="0" w:color="auto"/>
            <w:left w:val="none" w:sz="0" w:space="0" w:color="auto"/>
            <w:bottom w:val="none" w:sz="0" w:space="0" w:color="auto"/>
            <w:right w:val="none" w:sz="0" w:space="0" w:color="auto"/>
          </w:divBdr>
        </w:div>
        <w:div w:id="967399566">
          <w:marLeft w:val="0"/>
          <w:marRight w:val="0"/>
          <w:marTop w:val="0"/>
          <w:marBottom w:val="0"/>
          <w:divBdr>
            <w:top w:val="none" w:sz="0" w:space="0" w:color="auto"/>
            <w:left w:val="none" w:sz="0" w:space="0" w:color="auto"/>
            <w:bottom w:val="none" w:sz="0" w:space="0" w:color="auto"/>
            <w:right w:val="none" w:sz="0" w:space="0" w:color="auto"/>
          </w:divBdr>
        </w:div>
        <w:div w:id="1404058527">
          <w:marLeft w:val="0"/>
          <w:marRight w:val="0"/>
          <w:marTop w:val="0"/>
          <w:marBottom w:val="0"/>
          <w:divBdr>
            <w:top w:val="none" w:sz="0" w:space="0" w:color="auto"/>
            <w:left w:val="none" w:sz="0" w:space="0" w:color="auto"/>
            <w:bottom w:val="none" w:sz="0" w:space="0" w:color="auto"/>
            <w:right w:val="none" w:sz="0" w:space="0" w:color="auto"/>
          </w:divBdr>
        </w:div>
      </w:divsChild>
    </w:div>
    <w:div w:id="1257179200">
      <w:bodyDiv w:val="1"/>
      <w:marLeft w:val="0"/>
      <w:marRight w:val="0"/>
      <w:marTop w:val="0"/>
      <w:marBottom w:val="0"/>
      <w:divBdr>
        <w:top w:val="none" w:sz="0" w:space="0" w:color="auto"/>
        <w:left w:val="none" w:sz="0" w:space="0" w:color="auto"/>
        <w:bottom w:val="none" w:sz="0" w:space="0" w:color="auto"/>
        <w:right w:val="none" w:sz="0" w:space="0" w:color="auto"/>
      </w:divBdr>
    </w:div>
    <w:div w:id="1257786138">
      <w:bodyDiv w:val="1"/>
      <w:marLeft w:val="0"/>
      <w:marRight w:val="0"/>
      <w:marTop w:val="0"/>
      <w:marBottom w:val="0"/>
      <w:divBdr>
        <w:top w:val="none" w:sz="0" w:space="0" w:color="auto"/>
        <w:left w:val="none" w:sz="0" w:space="0" w:color="auto"/>
        <w:bottom w:val="none" w:sz="0" w:space="0" w:color="auto"/>
        <w:right w:val="none" w:sz="0" w:space="0" w:color="auto"/>
      </w:divBdr>
    </w:div>
    <w:div w:id="1264218403">
      <w:bodyDiv w:val="1"/>
      <w:marLeft w:val="0"/>
      <w:marRight w:val="0"/>
      <w:marTop w:val="0"/>
      <w:marBottom w:val="0"/>
      <w:divBdr>
        <w:top w:val="none" w:sz="0" w:space="0" w:color="auto"/>
        <w:left w:val="none" w:sz="0" w:space="0" w:color="auto"/>
        <w:bottom w:val="none" w:sz="0" w:space="0" w:color="auto"/>
        <w:right w:val="none" w:sz="0" w:space="0" w:color="auto"/>
      </w:divBdr>
    </w:div>
    <w:div w:id="1267999639">
      <w:bodyDiv w:val="1"/>
      <w:marLeft w:val="0"/>
      <w:marRight w:val="0"/>
      <w:marTop w:val="0"/>
      <w:marBottom w:val="0"/>
      <w:divBdr>
        <w:top w:val="none" w:sz="0" w:space="0" w:color="auto"/>
        <w:left w:val="none" w:sz="0" w:space="0" w:color="auto"/>
        <w:bottom w:val="none" w:sz="0" w:space="0" w:color="auto"/>
        <w:right w:val="none" w:sz="0" w:space="0" w:color="auto"/>
      </w:divBdr>
    </w:div>
    <w:div w:id="1268658779">
      <w:bodyDiv w:val="1"/>
      <w:marLeft w:val="0"/>
      <w:marRight w:val="0"/>
      <w:marTop w:val="0"/>
      <w:marBottom w:val="0"/>
      <w:divBdr>
        <w:top w:val="none" w:sz="0" w:space="0" w:color="auto"/>
        <w:left w:val="none" w:sz="0" w:space="0" w:color="auto"/>
        <w:bottom w:val="none" w:sz="0" w:space="0" w:color="auto"/>
        <w:right w:val="none" w:sz="0" w:space="0" w:color="auto"/>
      </w:divBdr>
    </w:div>
    <w:div w:id="1269239653">
      <w:bodyDiv w:val="1"/>
      <w:marLeft w:val="0"/>
      <w:marRight w:val="0"/>
      <w:marTop w:val="0"/>
      <w:marBottom w:val="0"/>
      <w:divBdr>
        <w:top w:val="none" w:sz="0" w:space="0" w:color="auto"/>
        <w:left w:val="none" w:sz="0" w:space="0" w:color="auto"/>
        <w:bottom w:val="none" w:sz="0" w:space="0" w:color="auto"/>
        <w:right w:val="none" w:sz="0" w:space="0" w:color="auto"/>
      </w:divBdr>
    </w:div>
    <w:div w:id="1270433669">
      <w:bodyDiv w:val="1"/>
      <w:marLeft w:val="0"/>
      <w:marRight w:val="0"/>
      <w:marTop w:val="0"/>
      <w:marBottom w:val="0"/>
      <w:divBdr>
        <w:top w:val="none" w:sz="0" w:space="0" w:color="auto"/>
        <w:left w:val="none" w:sz="0" w:space="0" w:color="auto"/>
        <w:bottom w:val="none" w:sz="0" w:space="0" w:color="auto"/>
        <w:right w:val="none" w:sz="0" w:space="0" w:color="auto"/>
      </w:divBdr>
    </w:div>
    <w:div w:id="1275555288">
      <w:bodyDiv w:val="1"/>
      <w:marLeft w:val="0"/>
      <w:marRight w:val="0"/>
      <w:marTop w:val="0"/>
      <w:marBottom w:val="0"/>
      <w:divBdr>
        <w:top w:val="none" w:sz="0" w:space="0" w:color="auto"/>
        <w:left w:val="none" w:sz="0" w:space="0" w:color="auto"/>
        <w:bottom w:val="none" w:sz="0" w:space="0" w:color="auto"/>
        <w:right w:val="none" w:sz="0" w:space="0" w:color="auto"/>
      </w:divBdr>
    </w:div>
    <w:div w:id="1276213355">
      <w:bodyDiv w:val="1"/>
      <w:marLeft w:val="0"/>
      <w:marRight w:val="0"/>
      <w:marTop w:val="0"/>
      <w:marBottom w:val="0"/>
      <w:divBdr>
        <w:top w:val="none" w:sz="0" w:space="0" w:color="auto"/>
        <w:left w:val="none" w:sz="0" w:space="0" w:color="auto"/>
        <w:bottom w:val="none" w:sz="0" w:space="0" w:color="auto"/>
        <w:right w:val="none" w:sz="0" w:space="0" w:color="auto"/>
      </w:divBdr>
    </w:div>
    <w:div w:id="1276601118">
      <w:bodyDiv w:val="1"/>
      <w:marLeft w:val="0"/>
      <w:marRight w:val="0"/>
      <w:marTop w:val="0"/>
      <w:marBottom w:val="0"/>
      <w:divBdr>
        <w:top w:val="none" w:sz="0" w:space="0" w:color="auto"/>
        <w:left w:val="none" w:sz="0" w:space="0" w:color="auto"/>
        <w:bottom w:val="none" w:sz="0" w:space="0" w:color="auto"/>
        <w:right w:val="none" w:sz="0" w:space="0" w:color="auto"/>
      </w:divBdr>
    </w:div>
    <w:div w:id="1277174576">
      <w:bodyDiv w:val="1"/>
      <w:marLeft w:val="0"/>
      <w:marRight w:val="0"/>
      <w:marTop w:val="0"/>
      <w:marBottom w:val="0"/>
      <w:divBdr>
        <w:top w:val="none" w:sz="0" w:space="0" w:color="auto"/>
        <w:left w:val="none" w:sz="0" w:space="0" w:color="auto"/>
        <w:bottom w:val="none" w:sz="0" w:space="0" w:color="auto"/>
        <w:right w:val="none" w:sz="0" w:space="0" w:color="auto"/>
      </w:divBdr>
    </w:div>
    <w:div w:id="1278219738">
      <w:bodyDiv w:val="1"/>
      <w:marLeft w:val="0"/>
      <w:marRight w:val="0"/>
      <w:marTop w:val="0"/>
      <w:marBottom w:val="0"/>
      <w:divBdr>
        <w:top w:val="none" w:sz="0" w:space="0" w:color="auto"/>
        <w:left w:val="none" w:sz="0" w:space="0" w:color="auto"/>
        <w:bottom w:val="none" w:sz="0" w:space="0" w:color="auto"/>
        <w:right w:val="none" w:sz="0" w:space="0" w:color="auto"/>
      </w:divBdr>
    </w:div>
    <w:div w:id="1278950514">
      <w:bodyDiv w:val="1"/>
      <w:marLeft w:val="0"/>
      <w:marRight w:val="0"/>
      <w:marTop w:val="0"/>
      <w:marBottom w:val="0"/>
      <w:divBdr>
        <w:top w:val="none" w:sz="0" w:space="0" w:color="auto"/>
        <w:left w:val="none" w:sz="0" w:space="0" w:color="auto"/>
        <w:bottom w:val="none" w:sz="0" w:space="0" w:color="auto"/>
        <w:right w:val="none" w:sz="0" w:space="0" w:color="auto"/>
      </w:divBdr>
    </w:div>
    <w:div w:id="1280062484">
      <w:bodyDiv w:val="1"/>
      <w:marLeft w:val="0"/>
      <w:marRight w:val="0"/>
      <w:marTop w:val="0"/>
      <w:marBottom w:val="0"/>
      <w:divBdr>
        <w:top w:val="none" w:sz="0" w:space="0" w:color="auto"/>
        <w:left w:val="none" w:sz="0" w:space="0" w:color="auto"/>
        <w:bottom w:val="none" w:sz="0" w:space="0" w:color="auto"/>
        <w:right w:val="none" w:sz="0" w:space="0" w:color="auto"/>
      </w:divBdr>
    </w:div>
    <w:div w:id="1288467783">
      <w:bodyDiv w:val="1"/>
      <w:marLeft w:val="0"/>
      <w:marRight w:val="0"/>
      <w:marTop w:val="0"/>
      <w:marBottom w:val="0"/>
      <w:divBdr>
        <w:top w:val="none" w:sz="0" w:space="0" w:color="auto"/>
        <w:left w:val="none" w:sz="0" w:space="0" w:color="auto"/>
        <w:bottom w:val="none" w:sz="0" w:space="0" w:color="auto"/>
        <w:right w:val="none" w:sz="0" w:space="0" w:color="auto"/>
      </w:divBdr>
    </w:div>
    <w:div w:id="1291327148">
      <w:bodyDiv w:val="1"/>
      <w:marLeft w:val="0"/>
      <w:marRight w:val="0"/>
      <w:marTop w:val="0"/>
      <w:marBottom w:val="0"/>
      <w:divBdr>
        <w:top w:val="none" w:sz="0" w:space="0" w:color="auto"/>
        <w:left w:val="none" w:sz="0" w:space="0" w:color="auto"/>
        <w:bottom w:val="none" w:sz="0" w:space="0" w:color="auto"/>
        <w:right w:val="none" w:sz="0" w:space="0" w:color="auto"/>
      </w:divBdr>
      <w:divsChild>
        <w:div w:id="1406299996">
          <w:marLeft w:val="0"/>
          <w:marRight w:val="0"/>
          <w:marTop w:val="0"/>
          <w:marBottom w:val="0"/>
          <w:divBdr>
            <w:top w:val="none" w:sz="0" w:space="0" w:color="auto"/>
            <w:left w:val="none" w:sz="0" w:space="0" w:color="auto"/>
            <w:bottom w:val="none" w:sz="0" w:space="0" w:color="auto"/>
            <w:right w:val="none" w:sz="0" w:space="0" w:color="auto"/>
          </w:divBdr>
        </w:div>
        <w:div w:id="1268200791">
          <w:marLeft w:val="0"/>
          <w:marRight w:val="0"/>
          <w:marTop w:val="0"/>
          <w:marBottom w:val="0"/>
          <w:divBdr>
            <w:top w:val="none" w:sz="0" w:space="0" w:color="auto"/>
            <w:left w:val="none" w:sz="0" w:space="0" w:color="auto"/>
            <w:bottom w:val="none" w:sz="0" w:space="0" w:color="auto"/>
            <w:right w:val="none" w:sz="0" w:space="0" w:color="auto"/>
          </w:divBdr>
        </w:div>
        <w:div w:id="1372800760">
          <w:marLeft w:val="0"/>
          <w:marRight w:val="0"/>
          <w:marTop w:val="0"/>
          <w:marBottom w:val="0"/>
          <w:divBdr>
            <w:top w:val="none" w:sz="0" w:space="0" w:color="auto"/>
            <w:left w:val="none" w:sz="0" w:space="0" w:color="auto"/>
            <w:bottom w:val="none" w:sz="0" w:space="0" w:color="auto"/>
            <w:right w:val="none" w:sz="0" w:space="0" w:color="auto"/>
          </w:divBdr>
        </w:div>
        <w:div w:id="963849404">
          <w:marLeft w:val="0"/>
          <w:marRight w:val="0"/>
          <w:marTop w:val="0"/>
          <w:marBottom w:val="0"/>
          <w:divBdr>
            <w:top w:val="none" w:sz="0" w:space="0" w:color="auto"/>
            <w:left w:val="none" w:sz="0" w:space="0" w:color="auto"/>
            <w:bottom w:val="none" w:sz="0" w:space="0" w:color="auto"/>
            <w:right w:val="none" w:sz="0" w:space="0" w:color="auto"/>
          </w:divBdr>
        </w:div>
      </w:divsChild>
    </w:div>
    <w:div w:id="1293050834">
      <w:bodyDiv w:val="1"/>
      <w:marLeft w:val="0"/>
      <w:marRight w:val="0"/>
      <w:marTop w:val="0"/>
      <w:marBottom w:val="0"/>
      <w:divBdr>
        <w:top w:val="none" w:sz="0" w:space="0" w:color="auto"/>
        <w:left w:val="none" w:sz="0" w:space="0" w:color="auto"/>
        <w:bottom w:val="none" w:sz="0" w:space="0" w:color="auto"/>
        <w:right w:val="none" w:sz="0" w:space="0" w:color="auto"/>
      </w:divBdr>
    </w:div>
    <w:div w:id="1293949890">
      <w:bodyDiv w:val="1"/>
      <w:marLeft w:val="0"/>
      <w:marRight w:val="0"/>
      <w:marTop w:val="0"/>
      <w:marBottom w:val="0"/>
      <w:divBdr>
        <w:top w:val="none" w:sz="0" w:space="0" w:color="auto"/>
        <w:left w:val="none" w:sz="0" w:space="0" w:color="auto"/>
        <w:bottom w:val="none" w:sz="0" w:space="0" w:color="auto"/>
        <w:right w:val="none" w:sz="0" w:space="0" w:color="auto"/>
      </w:divBdr>
    </w:div>
    <w:div w:id="1294217102">
      <w:bodyDiv w:val="1"/>
      <w:marLeft w:val="0"/>
      <w:marRight w:val="0"/>
      <w:marTop w:val="0"/>
      <w:marBottom w:val="0"/>
      <w:divBdr>
        <w:top w:val="none" w:sz="0" w:space="0" w:color="auto"/>
        <w:left w:val="none" w:sz="0" w:space="0" w:color="auto"/>
        <w:bottom w:val="none" w:sz="0" w:space="0" w:color="auto"/>
        <w:right w:val="none" w:sz="0" w:space="0" w:color="auto"/>
      </w:divBdr>
    </w:div>
    <w:div w:id="1295139561">
      <w:bodyDiv w:val="1"/>
      <w:marLeft w:val="0"/>
      <w:marRight w:val="0"/>
      <w:marTop w:val="0"/>
      <w:marBottom w:val="0"/>
      <w:divBdr>
        <w:top w:val="none" w:sz="0" w:space="0" w:color="auto"/>
        <w:left w:val="none" w:sz="0" w:space="0" w:color="auto"/>
        <w:bottom w:val="none" w:sz="0" w:space="0" w:color="auto"/>
        <w:right w:val="none" w:sz="0" w:space="0" w:color="auto"/>
      </w:divBdr>
      <w:divsChild>
        <w:div w:id="1156263088">
          <w:marLeft w:val="0"/>
          <w:marRight w:val="0"/>
          <w:marTop w:val="0"/>
          <w:marBottom w:val="0"/>
          <w:divBdr>
            <w:top w:val="none" w:sz="0" w:space="0" w:color="auto"/>
            <w:left w:val="none" w:sz="0" w:space="0" w:color="auto"/>
            <w:bottom w:val="none" w:sz="0" w:space="0" w:color="auto"/>
            <w:right w:val="none" w:sz="0" w:space="0" w:color="auto"/>
          </w:divBdr>
        </w:div>
        <w:div w:id="1951283106">
          <w:marLeft w:val="0"/>
          <w:marRight w:val="0"/>
          <w:marTop w:val="0"/>
          <w:marBottom w:val="0"/>
          <w:divBdr>
            <w:top w:val="none" w:sz="0" w:space="0" w:color="auto"/>
            <w:left w:val="none" w:sz="0" w:space="0" w:color="auto"/>
            <w:bottom w:val="none" w:sz="0" w:space="0" w:color="auto"/>
            <w:right w:val="none" w:sz="0" w:space="0" w:color="auto"/>
          </w:divBdr>
        </w:div>
        <w:div w:id="1395279752">
          <w:marLeft w:val="0"/>
          <w:marRight w:val="0"/>
          <w:marTop w:val="0"/>
          <w:marBottom w:val="0"/>
          <w:divBdr>
            <w:top w:val="none" w:sz="0" w:space="0" w:color="auto"/>
            <w:left w:val="none" w:sz="0" w:space="0" w:color="auto"/>
            <w:bottom w:val="none" w:sz="0" w:space="0" w:color="auto"/>
            <w:right w:val="none" w:sz="0" w:space="0" w:color="auto"/>
          </w:divBdr>
        </w:div>
      </w:divsChild>
    </w:div>
    <w:div w:id="1295717219">
      <w:bodyDiv w:val="1"/>
      <w:marLeft w:val="0"/>
      <w:marRight w:val="0"/>
      <w:marTop w:val="0"/>
      <w:marBottom w:val="0"/>
      <w:divBdr>
        <w:top w:val="none" w:sz="0" w:space="0" w:color="auto"/>
        <w:left w:val="none" w:sz="0" w:space="0" w:color="auto"/>
        <w:bottom w:val="none" w:sz="0" w:space="0" w:color="auto"/>
        <w:right w:val="none" w:sz="0" w:space="0" w:color="auto"/>
      </w:divBdr>
    </w:div>
    <w:div w:id="1298148811">
      <w:bodyDiv w:val="1"/>
      <w:marLeft w:val="0"/>
      <w:marRight w:val="0"/>
      <w:marTop w:val="0"/>
      <w:marBottom w:val="0"/>
      <w:divBdr>
        <w:top w:val="none" w:sz="0" w:space="0" w:color="auto"/>
        <w:left w:val="none" w:sz="0" w:space="0" w:color="auto"/>
        <w:bottom w:val="none" w:sz="0" w:space="0" w:color="auto"/>
        <w:right w:val="none" w:sz="0" w:space="0" w:color="auto"/>
      </w:divBdr>
    </w:div>
    <w:div w:id="1300112337">
      <w:bodyDiv w:val="1"/>
      <w:marLeft w:val="0"/>
      <w:marRight w:val="0"/>
      <w:marTop w:val="0"/>
      <w:marBottom w:val="0"/>
      <w:divBdr>
        <w:top w:val="none" w:sz="0" w:space="0" w:color="auto"/>
        <w:left w:val="none" w:sz="0" w:space="0" w:color="auto"/>
        <w:bottom w:val="none" w:sz="0" w:space="0" w:color="auto"/>
        <w:right w:val="none" w:sz="0" w:space="0" w:color="auto"/>
      </w:divBdr>
    </w:div>
    <w:div w:id="1300500219">
      <w:bodyDiv w:val="1"/>
      <w:marLeft w:val="0"/>
      <w:marRight w:val="0"/>
      <w:marTop w:val="0"/>
      <w:marBottom w:val="0"/>
      <w:divBdr>
        <w:top w:val="none" w:sz="0" w:space="0" w:color="auto"/>
        <w:left w:val="none" w:sz="0" w:space="0" w:color="auto"/>
        <w:bottom w:val="none" w:sz="0" w:space="0" w:color="auto"/>
        <w:right w:val="none" w:sz="0" w:space="0" w:color="auto"/>
      </w:divBdr>
    </w:div>
    <w:div w:id="1302492264">
      <w:bodyDiv w:val="1"/>
      <w:marLeft w:val="0"/>
      <w:marRight w:val="0"/>
      <w:marTop w:val="0"/>
      <w:marBottom w:val="0"/>
      <w:divBdr>
        <w:top w:val="none" w:sz="0" w:space="0" w:color="auto"/>
        <w:left w:val="none" w:sz="0" w:space="0" w:color="auto"/>
        <w:bottom w:val="none" w:sz="0" w:space="0" w:color="auto"/>
        <w:right w:val="none" w:sz="0" w:space="0" w:color="auto"/>
      </w:divBdr>
    </w:div>
    <w:div w:id="1304235368">
      <w:bodyDiv w:val="1"/>
      <w:marLeft w:val="0"/>
      <w:marRight w:val="0"/>
      <w:marTop w:val="0"/>
      <w:marBottom w:val="0"/>
      <w:divBdr>
        <w:top w:val="none" w:sz="0" w:space="0" w:color="auto"/>
        <w:left w:val="none" w:sz="0" w:space="0" w:color="auto"/>
        <w:bottom w:val="none" w:sz="0" w:space="0" w:color="auto"/>
        <w:right w:val="none" w:sz="0" w:space="0" w:color="auto"/>
      </w:divBdr>
    </w:div>
    <w:div w:id="1305356427">
      <w:bodyDiv w:val="1"/>
      <w:marLeft w:val="0"/>
      <w:marRight w:val="0"/>
      <w:marTop w:val="0"/>
      <w:marBottom w:val="0"/>
      <w:divBdr>
        <w:top w:val="none" w:sz="0" w:space="0" w:color="auto"/>
        <w:left w:val="none" w:sz="0" w:space="0" w:color="auto"/>
        <w:bottom w:val="none" w:sz="0" w:space="0" w:color="auto"/>
        <w:right w:val="none" w:sz="0" w:space="0" w:color="auto"/>
      </w:divBdr>
    </w:div>
    <w:div w:id="1305427282">
      <w:bodyDiv w:val="1"/>
      <w:marLeft w:val="0"/>
      <w:marRight w:val="0"/>
      <w:marTop w:val="0"/>
      <w:marBottom w:val="0"/>
      <w:divBdr>
        <w:top w:val="none" w:sz="0" w:space="0" w:color="auto"/>
        <w:left w:val="none" w:sz="0" w:space="0" w:color="auto"/>
        <w:bottom w:val="none" w:sz="0" w:space="0" w:color="auto"/>
        <w:right w:val="none" w:sz="0" w:space="0" w:color="auto"/>
      </w:divBdr>
    </w:div>
    <w:div w:id="1308512098">
      <w:bodyDiv w:val="1"/>
      <w:marLeft w:val="0"/>
      <w:marRight w:val="0"/>
      <w:marTop w:val="0"/>
      <w:marBottom w:val="0"/>
      <w:divBdr>
        <w:top w:val="none" w:sz="0" w:space="0" w:color="auto"/>
        <w:left w:val="none" w:sz="0" w:space="0" w:color="auto"/>
        <w:bottom w:val="none" w:sz="0" w:space="0" w:color="auto"/>
        <w:right w:val="none" w:sz="0" w:space="0" w:color="auto"/>
      </w:divBdr>
    </w:div>
    <w:div w:id="1309432814">
      <w:bodyDiv w:val="1"/>
      <w:marLeft w:val="0"/>
      <w:marRight w:val="0"/>
      <w:marTop w:val="0"/>
      <w:marBottom w:val="0"/>
      <w:divBdr>
        <w:top w:val="none" w:sz="0" w:space="0" w:color="auto"/>
        <w:left w:val="none" w:sz="0" w:space="0" w:color="auto"/>
        <w:bottom w:val="none" w:sz="0" w:space="0" w:color="auto"/>
        <w:right w:val="none" w:sz="0" w:space="0" w:color="auto"/>
      </w:divBdr>
    </w:div>
    <w:div w:id="1311061003">
      <w:bodyDiv w:val="1"/>
      <w:marLeft w:val="0"/>
      <w:marRight w:val="0"/>
      <w:marTop w:val="0"/>
      <w:marBottom w:val="0"/>
      <w:divBdr>
        <w:top w:val="none" w:sz="0" w:space="0" w:color="auto"/>
        <w:left w:val="none" w:sz="0" w:space="0" w:color="auto"/>
        <w:bottom w:val="none" w:sz="0" w:space="0" w:color="auto"/>
        <w:right w:val="none" w:sz="0" w:space="0" w:color="auto"/>
      </w:divBdr>
    </w:div>
    <w:div w:id="1316299677">
      <w:bodyDiv w:val="1"/>
      <w:marLeft w:val="0"/>
      <w:marRight w:val="0"/>
      <w:marTop w:val="0"/>
      <w:marBottom w:val="0"/>
      <w:divBdr>
        <w:top w:val="none" w:sz="0" w:space="0" w:color="auto"/>
        <w:left w:val="none" w:sz="0" w:space="0" w:color="auto"/>
        <w:bottom w:val="none" w:sz="0" w:space="0" w:color="auto"/>
        <w:right w:val="none" w:sz="0" w:space="0" w:color="auto"/>
      </w:divBdr>
    </w:div>
    <w:div w:id="1316571854">
      <w:bodyDiv w:val="1"/>
      <w:marLeft w:val="0"/>
      <w:marRight w:val="0"/>
      <w:marTop w:val="0"/>
      <w:marBottom w:val="0"/>
      <w:divBdr>
        <w:top w:val="none" w:sz="0" w:space="0" w:color="auto"/>
        <w:left w:val="none" w:sz="0" w:space="0" w:color="auto"/>
        <w:bottom w:val="none" w:sz="0" w:space="0" w:color="auto"/>
        <w:right w:val="none" w:sz="0" w:space="0" w:color="auto"/>
      </w:divBdr>
    </w:div>
    <w:div w:id="1316690894">
      <w:bodyDiv w:val="1"/>
      <w:marLeft w:val="0"/>
      <w:marRight w:val="0"/>
      <w:marTop w:val="0"/>
      <w:marBottom w:val="0"/>
      <w:divBdr>
        <w:top w:val="none" w:sz="0" w:space="0" w:color="auto"/>
        <w:left w:val="none" w:sz="0" w:space="0" w:color="auto"/>
        <w:bottom w:val="none" w:sz="0" w:space="0" w:color="auto"/>
        <w:right w:val="none" w:sz="0" w:space="0" w:color="auto"/>
      </w:divBdr>
    </w:div>
    <w:div w:id="1318614569">
      <w:bodyDiv w:val="1"/>
      <w:marLeft w:val="0"/>
      <w:marRight w:val="0"/>
      <w:marTop w:val="0"/>
      <w:marBottom w:val="0"/>
      <w:divBdr>
        <w:top w:val="none" w:sz="0" w:space="0" w:color="auto"/>
        <w:left w:val="none" w:sz="0" w:space="0" w:color="auto"/>
        <w:bottom w:val="none" w:sz="0" w:space="0" w:color="auto"/>
        <w:right w:val="none" w:sz="0" w:space="0" w:color="auto"/>
      </w:divBdr>
    </w:div>
    <w:div w:id="1320884937">
      <w:bodyDiv w:val="1"/>
      <w:marLeft w:val="0"/>
      <w:marRight w:val="0"/>
      <w:marTop w:val="0"/>
      <w:marBottom w:val="0"/>
      <w:divBdr>
        <w:top w:val="none" w:sz="0" w:space="0" w:color="auto"/>
        <w:left w:val="none" w:sz="0" w:space="0" w:color="auto"/>
        <w:bottom w:val="none" w:sz="0" w:space="0" w:color="auto"/>
        <w:right w:val="none" w:sz="0" w:space="0" w:color="auto"/>
      </w:divBdr>
    </w:div>
    <w:div w:id="1322469067">
      <w:bodyDiv w:val="1"/>
      <w:marLeft w:val="0"/>
      <w:marRight w:val="0"/>
      <w:marTop w:val="0"/>
      <w:marBottom w:val="0"/>
      <w:divBdr>
        <w:top w:val="none" w:sz="0" w:space="0" w:color="auto"/>
        <w:left w:val="none" w:sz="0" w:space="0" w:color="auto"/>
        <w:bottom w:val="none" w:sz="0" w:space="0" w:color="auto"/>
        <w:right w:val="none" w:sz="0" w:space="0" w:color="auto"/>
      </w:divBdr>
    </w:div>
    <w:div w:id="1325624050">
      <w:bodyDiv w:val="1"/>
      <w:marLeft w:val="0"/>
      <w:marRight w:val="0"/>
      <w:marTop w:val="0"/>
      <w:marBottom w:val="0"/>
      <w:divBdr>
        <w:top w:val="none" w:sz="0" w:space="0" w:color="auto"/>
        <w:left w:val="none" w:sz="0" w:space="0" w:color="auto"/>
        <w:bottom w:val="none" w:sz="0" w:space="0" w:color="auto"/>
        <w:right w:val="none" w:sz="0" w:space="0" w:color="auto"/>
      </w:divBdr>
    </w:div>
    <w:div w:id="1326129093">
      <w:bodyDiv w:val="1"/>
      <w:marLeft w:val="0"/>
      <w:marRight w:val="0"/>
      <w:marTop w:val="0"/>
      <w:marBottom w:val="0"/>
      <w:divBdr>
        <w:top w:val="none" w:sz="0" w:space="0" w:color="auto"/>
        <w:left w:val="none" w:sz="0" w:space="0" w:color="auto"/>
        <w:bottom w:val="none" w:sz="0" w:space="0" w:color="auto"/>
        <w:right w:val="none" w:sz="0" w:space="0" w:color="auto"/>
      </w:divBdr>
    </w:div>
    <w:div w:id="1328248925">
      <w:bodyDiv w:val="1"/>
      <w:marLeft w:val="0"/>
      <w:marRight w:val="0"/>
      <w:marTop w:val="0"/>
      <w:marBottom w:val="0"/>
      <w:divBdr>
        <w:top w:val="none" w:sz="0" w:space="0" w:color="auto"/>
        <w:left w:val="none" w:sz="0" w:space="0" w:color="auto"/>
        <w:bottom w:val="none" w:sz="0" w:space="0" w:color="auto"/>
        <w:right w:val="none" w:sz="0" w:space="0" w:color="auto"/>
      </w:divBdr>
    </w:div>
    <w:div w:id="1331443438">
      <w:bodyDiv w:val="1"/>
      <w:marLeft w:val="0"/>
      <w:marRight w:val="0"/>
      <w:marTop w:val="0"/>
      <w:marBottom w:val="0"/>
      <w:divBdr>
        <w:top w:val="none" w:sz="0" w:space="0" w:color="auto"/>
        <w:left w:val="none" w:sz="0" w:space="0" w:color="auto"/>
        <w:bottom w:val="none" w:sz="0" w:space="0" w:color="auto"/>
        <w:right w:val="none" w:sz="0" w:space="0" w:color="auto"/>
      </w:divBdr>
    </w:div>
    <w:div w:id="1331520946">
      <w:bodyDiv w:val="1"/>
      <w:marLeft w:val="0"/>
      <w:marRight w:val="0"/>
      <w:marTop w:val="0"/>
      <w:marBottom w:val="0"/>
      <w:divBdr>
        <w:top w:val="none" w:sz="0" w:space="0" w:color="auto"/>
        <w:left w:val="none" w:sz="0" w:space="0" w:color="auto"/>
        <w:bottom w:val="none" w:sz="0" w:space="0" w:color="auto"/>
        <w:right w:val="none" w:sz="0" w:space="0" w:color="auto"/>
      </w:divBdr>
      <w:divsChild>
        <w:div w:id="547573588">
          <w:marLeft w:val="0"/>
          <w:marRight w:val="0"/>
          <w:marTop w:val="0"/>
          <w:marBottom w:val="0"/>
          <w:divBdr>
            <w:top w:val="none" w:sz="0" w:space="0" w:color="auto"/>
            <w:left w:val="none" w:sz="0" w:space="0" w:color="auto"/>
            <w:bottom w:val="none" w:sz="0" w:space="0" w:color="auto"/>
            <w:right w:val="none" w:sz="0" w:space="0" w:color="auto"/>
          </w:divBdr>
        </w:div>
        <w:div w:id="1553299628">
          <w:marLeft w:val="0"/>
          <w:marRight w:val="0"/>
          <w:marTop w:val="0"/>
          <w:marBottom w:val="0"/>
          <w:divBdr>
            <w:top w:val="none" w:sz="0" w:space="0" w:color="auto"/>
            <w:left w:val="none" w:sz="0" w:space="0" w:color="auto"/>
            <w:bottom w:val="none" w:sz="0" w:space="0" w:color="auto"/>
            <w:right w:val="none" w:sz="0" w:space="0" w:color="auto"/>
          </w:divBdr>
        </w:div>
        <w:div w:id="274679564">
          <w:marLeft w:val="0"/>
          <w:marRight w:val="0"/>
          <w:marTop w:val="0"/>
          <w:marBottom w:val="0"/>
          <w:divBdr>
            <w:top w:val="none" w:sz="0" w:space="0" w:color="auto"/>
            <w:left w:val="none" w:sz="0" w:space="0" w:color="auto"/>
            <w:bottom w:val="none" w:sz="0" w:space="0" w:color="auto"/>
            <w:right w:val="none" w:sz="0" w:space="0" w:color="auto"/>
          </w:divBdr>
        </w:div>
        <w:div w:id="944384415">
          <w:marLeft w:val="0"/>
          <w:marRight w:val="0"/>
          <w:marTop w:val="0"/>
          <w:marBottom w:val="0"/>
          <w:divBdr>
            <w:top w:val="none" w:sz="0" w:space="0" w:color="auto"/>
            <w:left w:val="none" w:sz="0" w:space="0" w:color="auto"/>
            <w:bottom w:val="none" w:sz="0" w:space="0" w:color="auto"/>
            <w:right w:val="none" w:sz="0" w:space="0" w:color="auto"/>
          </w:divBdr>
        </w:div>
        <w:div w:id="1527937492">
          <w:marLeft w:val="0"/>
          <w:marRight w:val="0"/>
          <w:marTop w:val="0"/>
          <w:marBottom w:val="0"/>
          <w:divBdr>
            <w:top w:val="none" w:sz="0" w:space="0" w:color="auto"/>
            <w:left w:val="none" w:sz="0" w:space="0" w:color="auto"/>
            <w:bottom w:val="none" w:sz="0" w:space="0" w:color="auto"/>
            <w:right w:val="none" w:sz="0" w:space="0" w:color="auto"/>
          </w:divBdr>
        </w:div>
        <w:div w:id="1924608741">
          <w:marLeft w:val="0"/>
          <w:marRight w:val="0"/>
          <w:marTop w:val="0"/>
          <w:marBottom w:val="0"/>
          <w:divBdr>
            <w:top w:val="none" w:sz="0" w:space="0" w:color="auto"/>
            <w:left w:val="none" w:sz="0" w:space="0" w:color="auto"/>
            <w:bottom w:val="none" w:sz="0" w:space="0" w:color="auto"/>
            <w:right w:val="none" w:sz="0" w:space="0" w:color="auto"/>
          </w:divBdr>
        </w:div>
        <w:div w:id="47072138">
          <w:marLeft w:val="0"/>
          <w:marRight w:val="0"/>
          <w:marTop w:val="0"/>
          <w:marBottom w:val="0"/>
          <w:divBdr>
            <w:top w:val="none" w:sz="0" w:space="0" w:color="auto"/>
            <w:left w:val="none" w:sz="0" w:space="0" w:color="auto"/>
            <w:bottom w:val="none" w:sz="0" w:space="0" w:color="auto"/>
            <w:right w:val="none" w:sz="0" w:space="0" w:color="auto"/>
          </w:divBdr>
        </w:div>
        <w:div w:id="515076228">
          <w:marLeft w:val="0"/>
          <w:marRight w:val="0"/>
          <w:marTop w:val="0"/>
          <w:marBottom w:val="0"/>
          <w:divBdr>
            <w:top w:val="none" w:sz="0" w:space="0" w:color="auto"/>
            <w:left w:val="none" w:sz="0" w:space="0" w:color="auto"/>
            <w:bottom w:val="none" w:sz="0" w:space="0" w:color="auto"/>
            <w:right w:val="none" w:sz="0" w:space="0" w:color="auto"/>
          </w:divBdr>
        </w:div>
        <w:div w:id="673727665">
          <w:marLeft w:val="0"/>
          <w:marRight w:val="0"/>
          <w:marTop w:val="0"/>
          <w:marBottom w:val="0"/>
          <w:divBdr>
            <w:top w:val="none" w:sz="0" w:space="0" w:color="auto"/>
            <w:left w:val="none" w:sz="0" w:space="0" w:color="auto"/>
            <w:bottom w:val="none" w:sz="0" w:space="0" w:color="auto"/>
            <w:right w:val="none" w:sz="0" w:space="0" w:color="auto"/>
          </w:divBdr>
        </w:div>
        <w:div w:id="1363827296">
          <w:marLeft w:val="0"/>
          <w:marRight w:val="0"/>
          <w:marTop w:val="0"/>
          <w:marBottom w:val="0"/>
          <w:divBdr>
            <w:top w:val="none" w:sz="0" w:space="0" w:color="auto"/>
            <w:left w:val="none" w:sz="0" w:space="0" w:color="auto"/>
            <w:bottom w:val="none" w:sz="0" w:space="0" w:color="auto"/>
            <w:right w:val="none" w:sz="0" w:space="0" w:color="auto"/>
          </w:divBdr>
        </w:div>
        <w:div w:id="1189293688">
          <w:marLeft w:val="0"/>
          <w:marRight w:val="0"/>
          <w:marTop w:val="0"/>
          <w:marBottom w:val="0"/>
          <w:divBdr>
            <w:top w:val="none" w:sz="0" w:space="0" w:color="auto"/>
            <w:left w:val="none" w:sz="0" w:space="0" w:color="auto"/>
            <w:bottom w:val="none" w:sz="0" w:space="0" w:color="auto"/>
            <w:right w:val="none" w:sz="0" w:space="0" w:color="auto"/>
          </w:divBdr>
        </w:div>
        <w:div w:id="1353266564">
          <w:marLeft w:val="0"/>
          <w:marRight w:val="0"/>
          <w:marTop w:val="0"/>
          <w:marBottom w:val="0"/>
          <w:divBdr>
            <w:top w:val="none" w:sz="0" w:space="0" w:color="auto"/>
            <w:left w:val="none" w:sz="0" w:space="0" w:color="auto"/>
            <w:bottom w:val="none" w:sz="0" w:space="0" w:color="auto"/>
            <w:right w:val="none" w:sz="0" w:space="0" w:color="auto"/>
          </w:divBdr>
        </w:div>
        <w:div w:id="563492011">
          <w:marLeft w:val="0"/>
          <w:marRight w:val="0"/>
          <w:marTop w:val="0"/>
          <w:marBottom w:val="0"/>
          <w:divBdr>
            <w:top w:val="none" w:sz="0" w:space="0" w:color="auto"/>
            <w:left w:val="none" w:sz="0" w:space="0" w:color="auto"/>
            <w:bottom w:val="none" w:sz="0" w:space="0" w:color="auto"/>
            <w:right w:val="none" w:sz="0" w:space="0" w:color="auto"/>
          </w:divBdr>
        </w:div>
        <w:div w:id="744107917">
          <w:marLeft w:val="0"/>
          <w:marRight w:val="0"/>
          <w:marTop w:val="0"/>
          <w:marBottom w:val="0"/>
          <w:divBdr>
            <w:top w:val="none" w:sz="0" w:space="0" w:color="auto"/>
            <w:left w:val="none" w:sz="0" w:space="0" w:color="auto"/>
            <w:bottom w:val="none" w:sz="0" w:space="0" w:color="auto"/>
            <w:right w:val="none" w:sz="0" w:space="0" w:color="auto"/>
          </w:divBdr>
        </w:div>
        <w:div w:id="994526701">
          <w:marLeft w:val="0"/>
          <w:marRight w:val="0"/>
          <w:marTop w:val="0"/>
          <w:marBottom w:val="0"/>
          <w:divBdr>
            <w:top w:val="none" w:sz="0" w:space="0" w:color="auto"/>
            <w:left w:val="none" w:sz="0" w:space="0" w:color="auto"/>
            <w:bottom w:val="none" w:sz="0" w:space="0" w:color="auto"/>
            <w:right w:val="none" w:sz="0" w:space="0" w:color="auto"/>
          </w:divBdr>
        </w:div>
        <w:div w:id="984356154">
          <w:marLeft w:val="0"/>
          <w:marRight w:val="0"/>
          <w:marTop w:val="0"/>
          <w:marBottom w:val="0"/>
          <w:divBdr>
            <w:top w:val="none" w:sz="0" w:space="0" w:color="auto"/>
            <w:left w:val="none" w:sz="0" w:space="0" w:color="auto"/>
            <w:bottom w:val="none" w:sz="0" w:space="0" w:color="auto"/>
            <w:right w:val="none" w:sz="0" w:space="0" w:color="auto"/>
          </w:divBdr>
        </w:div>
        <w:div w:id="1438599592">
          <w:marLeft w:val="0"/>
          <w:marRight w:val="0"/>
          <w:marTop w:val="0"/>
          <w:marBottom w:val="0"/>
          <w:divBdr>
            <w:top w:val="none" w:sz="0" w:space="0" w:color="auto"/>
            <w:left w:val="none" w:sz="0" w:space="0" w:color="auto"/>
            <w:bottom w:val="none" w:sz="0" w:space="0" w:color="auto"/>
            <w:right w:val="none" w:sz="0" w:space="0" w:color="auto"/>
          </w:divBdr>
        </w:div>
        <w:div w:id="1141579022">
          <w:marLeft w:val="0"/>
          <w:marRight w:val="0"/>
          <w:marTop w:val="0"/>
          <w:marBottom w:val="0"/>
          <w:divBdr>
            <w:top w:val="none" w:sz="0" w:space="0" w:color="auto"/>
            <w:left w:val="none" w:sz="0" w:space="0" w:color="auto"/>
            <w:bottom w:val="none" w:sz="0" w:space="0" w:color="auto"/>
            <w:right w:val="none" w:sz="0" w:space="0" w:color="auto"/>
          </w:divBdr>
        </w:div>
        <w:div w:id="633830367">
          <w:marLeft w:val="0"/>
          <w:marRight w:val="0"/>
          <w:marTop w:val="0"/>
          <w:marBottom w:val="0"/>
          <w:divBdr>
            <w:top w:val="none" w:sz="0" w:space="0" w:color="auto"/>
            <w:left w:val="none" w:sz="0" w:space="0" w:color="auto"/>
            <w:bottom w:val="none" w:sz="0" w:space="0" w:color="auto"/>
            <w:right w:val="none" w:sz="0" w:space="0" w:color="auto"/>
          </w:divBdr>
        </w:div>
        <w:div w:id="961886201">
          <w:marLeft w:val="0"/>
          <w:marRight w:val="0"/>
          <w:marTop w:val="0"/>
          <w:marBottom w:val="0"/>
          <w:divBdr>
            <w:top w:val="none" w:sz="0" w:space="0" w:color="auto"/>
            <w:left w:val="none" w:sz="0" w:space="0" w:color="auto"/>
            <w:bottom w:val="none" w:sz="0" w:space="0" w:color="auto"/>
            <w:right w:val="none" w:sz="0" w:space="0" w:color="auto"/>
          </w:divBdr>
        </w:div>
        <w:div w:id="1905753479">
          <w:marLeft w:val="0"/>
          <w:marRight w:val="0"/>
          <w:marTop w:val="0"/>
          <w:marBottom w:val="0"/>
          <w:divBdr>
            <w:top w:val="none" w:sz="0" w:space="0" w:color="auto"/>
            <w:left w:val="none" w:sz="0" w:space="0" w:color="auto"/>
            <w:bottom w:val="none" w:sz="0" w:space="0" w:color="auto"/>
            <w:right w:val="none" w:sz="0" w:space="0" w:color="auto"/>
          </w:divBdr>
        </w:div>
        <w:div w:id="1201166177">
          <w:marLeft w:val="0"/>
          <w:marRight w:val="0"/>
          <w:marTop w:val="0"/>
          <w:marBottom w:val="0"/>
          <w:divBdr>
            <w:top w:val="none" w:sz="0" w:space="0" w:color="auto"/>
            <w:left w:val="none" w:sz="0" w:space="0" w:color="auto"/>
            <w:bottom w:val="none" w:sz="0" w:space="0" w:color="auto"/>
            <w:right w:val="none" w:sz="0" w:space="0" w:color="auto"/>
          </w:divBdr>
        </w:div>
        <w:div w:id="1192300616">
          <w:marLeft w:val="0"/>
          <w:marRight w:val="0"/>
          <w:marTop w:val="0"/>
          <w:marBottom w:val="0"/>
          <w:divBdr>
            <w:top w:val="none" w:sz="0" w:space="0" w:color="auto"/>
            <w:left w:val="none" w:sz="0" w:space="0" w:color="auto"/>
            <w:bottom w:val="none" w:sz="0" w:space="0" w:color="auto"/>
            <w:right w:val="none" w:sz="0" w:space="0" w:color="auto"/>
          </w:divBdr>
        </w:div>
        <w:div w:id="364332087">
          <w:marLeft w:val="0"/>
          <w:marRight w:val="0"/>
          <w:marTop w:val="0"/>
          <w:marBottom w:val="0"/>
          <w:divBdr>
            <w:top w:val="none" w:sz="0" w:space="0" w:color="auto"/>
            <w:left w:val="none" w:sz="0" w:space="0" w:color="auto"/>
            <w:bottom w:val="none" w:sz="0" w:space="0" w:color="auto"/>
            <w:right w:val="none" w:sz="0" w:space="0" w:color="auto"/>
          </w:divBdr>
        </w:div>
        <w:div w:id="518858952">
          <w:marLeft w:val="0"/>
          <w:marRight w:val="0"/>
          <w:marTop w:val="0"/>
          <w:marBottom w:val="0"/>
          <w:divBdr>
            <w:top w:val="none" w:sz="0" w:space="0" w:color="auto"/>
            <w:left w:val="none" w:sz="0" w:space="0" w:color="auto"/>
            <w:bottom w:val="none" w:sz="0" w:space="0" w:color="auto"/>
            <w:right w:val="none" w:sz="0" w:space="0" w:color="auto"/>
          </w:divBdr>
        </w:div>
        <w:div w:id="529300441">
          <w:marLeft w:val="0"/>
          <w:marRight w:val="0"/>
          <w:marTop w:val="0"/>
          <w:marBottom w:val="0"/>
          <w:divBdr>
            <w:top w:val="none" w:sz="0" w:space="0" w:color="auto"/>
            <w:left w:val="none" w:sz="0" w:space="0" w:color="auto"/>
            <w:bottom w:val="none" w:sz="0" w:space="0" w:color="auto"/>
            <w:right w:val="none" w:sz="0" w:space="0" w:color="auto"/>
          </w:divBdr>
        </w:div>
      </w:divsChild>
    </w:div>
    <w:div w:id="1332024687">
      <w:bodyDiv w:val="1"/>
      <w:marLeft w:val="0"/>
      <w:marRight w:val="0"/>
      <w:marTop w:val="0"/>
      <w:marBottom w:val="0"/>
      <w:divBdr>
        <w:top w:val="none" w:sz="0" w:space="0" w:color="auto"/>
        <w:left w:val="none" w:sz="0" w:space="0" w:color="auto"/>
        <w:bottom w:val="none" w:sz="0" w:space="0" w:color="auto"/>
        <w:right w:val="none" w:sz="0" w:space="0" w:color="auto"/>
      </w:divBdr>
    </w:div>
    <w:div w:id="1333070021">
      <w:bodyDiv w:val="1"/>
      <w:marLeft w:val="0"/>
      <w:marRight w:val="0"/>
      <w:marTop w:val="0"/>
      <w:marBottom w:val="0"/>
      <w:divBdr>
        <w:top w:val="none" w:sz="0" w:space="0" w:color="auto"/>
        <w:left w:val="none" w:sz="0" w:space="0" w:color="auto"/>
        <w:bottom w:val="none" w:sz="0" w:space="0" w:color="auto"/>
        <w:right w:val="none" w:sz="0" w:space="0" w:color="auto"/>
      </w:divBdr>
    </w:div>
    <w:div w:id="1333143214">
      <w:bodyDiv w:val="1"/>
      <w:marLeft w:val="0"/>
      <w:marRight w:val="0"/>
      <w:marTop w:val="0"/>
      <w:marBottom w:val="0"/>
      <w:divBdr>
        <w:top w:val="none" w:sz="0" w:space="0" w:color="auto"/>
        <w:left w:val="none" w:sz="0" w:space="0" w:color="auto"/>
        <w:bottom w:val="none" w:sz="0" w:space="0" w:color="auto"/>
        <w:right w:val="none" w:sz="0" w:space="0" w:color="auto"/>
      </w:divBdr>
    </w:div>
    <w:div w:id="1333265003">
      <w:bodyDiv w:val="1"/>
      <w:marLeft w:val="0"/>
      <w:marRight w:val="0"/>
      <w:marTop w:val="0"/>
      <w:marBottom w:val="0"/>
      <w:divBdr>
        <w:top w:val="none" w:sz="0" w:space="0" w:color="auto"/>
        <w:left w:val="none" w:sz="0" w:space="0" w:color="auto"/>
        <w:bottom w:val="none" w:sz="0" w:space="0" w:color="auto"/>
        <w:right w:val="none" w:sz="0" w:space="0" w:color="auto"/>
      </w:divBdr>
    </w:div>
    <w:div w:id="1336346817">
      <w:bodyDiv w:val="1"/>
      <w:marLeft w:val="0"/>
      <w:marRight w:val="0"/>
      <w:marTop w:val="0"/>
      <w:marBottom w:val="0"/>
      <w:divBdr>
        <w:top w:val="none" w:sz="0" w:space="0" w:color="auto"/>
        <w:left w:val="none" w:sz="0" w:space="0" w:color="auto"/>
        <w:bottom w:val="none" w:sz="0" w:space="0" w:color="auto"/>
        <w:right w:val="none" w:sz="0" w:space="0" w:color="auto"/>
      </w:divBdr>
    </w:div>
    <w:div w:id="1337076352">
      <w:bodyDiv w:val="1"/>
      <w:marLeft w:val="0"/>
      <w:marRight w:val="0"/>
      <w:marTop w:val="0"/>
      <w:marBottom w:val="0"/>
      <w:divBdr>
        <w:top w:val="none" w:sz="0" w:space="0" w:color="auto"/>
        <w:left w:val="none" w:sz="0" w:space="0" w:color="auto"/>
        <w:bottom w:val="none" w:sz="0" w:space="0" w:color="auto"/>
        <w:right w:val="none" w:sz="0" w:space="0" w:color="auto"/>
      </w:divBdr>
    </w:div>
    <w:div w:id="1342507555">
      <w:bodyDiv w:val="1"/>
      <w:marLeft w:val="0"/>
      <w:marRight w:val="0"/>
      <w:marTop w:val="0"/>
      <w:marBottom w:val="0"/>
      <w:divBdr>
        <w:top w:val="none" w:sz="0" w:space="0" w:color="auto"/>
        <w:left w:val="none" w:sz="0" w:space="0" w:color="auto"/>
        <w:bottom w:val="none" w:sz="0" w:space="0" w:color="auto"/>
        <w:right w:val="none" w:sz="0" w:space="0" w:color="auto"/>
      </w:divBdr>
    </w:div>
    <w:div w:id="1342584392">
      <w:bodyDiv w:val="1"/>
      <w:marLeft w:val="0"/>
      <w:marRight w:val="0"/>
      <w:marTop w:val="0"/>
      <w:marBottom w:val="0"/>
      <w:divBdr>
        <w:top w:val="none" w:sz="0" w:space="0" w:color="auto"/>
        <w:left w:val="none" w:sz="0" w:space="0" w:color="auto"/>
        <w:bottom w:val="none" w:sz="0" w:space="0" w:color="auto"/>
        <w:right w:val="none" w:sz="0" w:space="0" w:color="auto"/>
      </w:divBdr>
    </w:div>
    <w:div w:id="1346858451">
      <w:bodyDiv w:val="1"/>
      <w:marLeft w:val="0"/>
      <w:marRight w:val="0"/>
      <w:marTop w:val="0"/>
      <w:marBottom w:val="0"/>
      <w:divBdr>
        <w:top w:val="none" w:sz="0" w:space="0" w:color="auto"/>
        <w:left w:val="none" w:sz="0" w:space="0" w:color="auto"/>
        <w:bottom w:val="none" w:sz="0" w:space="0" w:color="auto"/>
        <w:right w:val="none" w:sz="0" w:space="0" w:color="auto"/>
      </w:divBdr>
    </w:div>
    <w:div w:id="1346907318">
      <w:bodyDiv w:val="1"/>
      <w:marLeft w:val="0"/>
      <w:marRight w:val="0"/>
      <w:marTop w:val="0"/>
      <w:marBottom w:val="0"/>
      <w:divBdr>
        <w:top w:val="none" w:sz="0" w:space="0" w:color="auto"/>
        <w:left w:val="none" w:sz="0" w:space="0" w:color="auto"/>
        <w:bottom w:val="none" w:sz="0" w:space="0" w:color="auto"/>
        <w:right w:val="none" w:sz="0" w:space="0" w:color="auto"/>
      </w:divBdr>
    </w:div>
    <w:div w:id="1347756726">
      <w:bodyDiv w:val="1"/>
      <w:marLeft w:val="0"/>
      <w:marRight w:val="0"/>
      <w:marTop w:val="0"/>
      <w:marBottom w:val="0"/>
      <w:divBdr>
        <w:top w:val="none" w:sz="0" w:space="0" w:color="auto"/>
        <w:left w:val="none" w:sz="0" w:space="0" w:color="auto"/>
        <w:bottom w:val="none" w:sz="0" w:space="0" w:color="auto"/>
        <w:right w:val="none" w:sz="0" w:space="0" w:color="auto"/>
      </w:divBdr>
    </w:div>
    <w:div w:id="1349136898">
      <w:bodyDiv w:val="1"/>
      <w:marLeft w:val="0"/>
      <w:marRight w:val="0"/>
      <w:marTop w:val="0"/>
      <w:marBottom w:val="0"/>
      <w:divBdr>
        <w:top w:val="none" w:sz="0" w:space="0" w:color="auto"/>
        <w:left w:val="none" w:sz="0" w:space="0" w:color="auto"/>
        <w:bottom w:val="none" w:sz="0" w:space="0" w:color="auto"/>
        <w:right w:val="none" w:sz="0" w:space="0" w:color="auto"/>
      </w:divBdr>
    </w:div>
    <w:div w:id="1349259923">
      <w:bodyDiv w:val="1"/>
      <w:marLeft w:val="0"/>
      <w:marRight w:val="0"/>
      <w:marTop w:val="0"/>
      <w:marBottom w:val="0"/>
      <w:divBdr>
        <w:top w:val="none" w:sz="0" w:space="0" w:color="auto"/>
        <w:left w:val="none" w:sz="0" w:space="0" w:color="auto"/>
        <w:bottom w:val="none" w:sz="0" w:space="0" w:color="auto"/>
        <w:right w:val="none" w:sz="0" w:space="0" w:color="auto"/>
      </w:divBdr>
      <w:divsChild>
        <w:div w:id="995570220">
          <w:marLeft w:val="0"/>
          <w:marRight w:val="0"/>
          <w:marTop w:val="0"/>
          <w:marBottom w:val="0"/>
          <w:divBdr>
            <w:top w:val="none" w:sz="0" w:space="0" w:color="auto"/>
            <w:left w:val="none" w:sz="0" w:space="0" w:color="auto"/>
            <w:bottom w:val="none" w:sz="0" w:space="0" w:color="auto"/>
            <w:right w:val="none" w:sz="0" w:space="0" w:color="auto"/>
          </w:divBdr>
        </w:div>
        <w:div w:id="1217162069">
          <w:marLeft w:val="0"/>
          <w:marRight w:val="0"/>
          <w:marTop w:val="0"/>
          <w:marBottom w:val="0"/>
          <w:divBdr>
            <w:top w:val="none" w:sz="0" w:space="0" w:color="auto"/>
            <w:left w:val="none" w:sz="0" w:space="0" w:color="auto"/>
            <w:bottom w:val="none" w:sz="0" w:space="0" w:color="auto"/>
            <w:right w:val="none" w:sz="0" w:space="0" w:color="auto"/>
          </w:divBdr>
        </w:div>
      </w:divsChild>
    </w:div>
    <w:div w:id="1353148875">
      <w:bodyDiv w:val="1"/>
      <w:marLeft w:val="0"/>
      <w:marRight w:val="0"/>
      <w:marTop w:val="0"/>
      <w:marBottom w:val="0"/>
      <w:divBdr>
        <w:top w:val="none" w:sz="0" w:space="0" w:color="auto"/>
        <w:left w:val="none" w:sz="0" w:space="0" w:color="auto"/>
        <w:bottom w:val="none" w:sz="0" w:space="0" w:color="auto"/>
        <w:right w:val="none" w:sz="0" w:space="0" w:color="auto"/>
      </w:divBdr>
    </w:div>
    <w:div w:id="1353646149">
      <w:bodyDiv w:val="1"/>
      <w:marLeft w:val="0"/>
      <w:marRight w:val="0"/>
      <w:marTop w:val="0"/>
      <w:marBottom w:val="0"/>
      <w:divBdr>
        <w:top w:val="none" w:sz="0" w:space="0" w:color="auto"/>
        <w:left w:val="none" w:sz="0" w:space="0" w:color="auto"/>
        <w:bottom w:val="none" w:sz="0" w:space="0" w:color="auto"/>
        <w:right w:val="none" w:sz="0" w:space="0" w:color="auto"/>
      </w:divBdr>
    </w:div>
    <w:div w:id="1354066151">
      <w:bodyDiv w:val="1"/>
      <w:marLeft w:val="0"/>
      <w:marRight w:val="0"/>
      <w:marTop w:val="0"/>
      <w:marBottom w:val="0"/>
      <w:divBdr>
        <w:top w:val="none" w:sz="0" w:space="0" w:color="auto"/>
        <w:left w:val="none" w:sz="0" w:space="0" w:color="auto"/>
        <w:bottom w:val="none" w:sz="0" w:space="0" w:color="auto"/>
        <w:right w:val="none" w:sz="0" w:space="0" w:color="auto"/>
      </w:divBdr>
    </w:div>
    <w:div w:id="1359887907">
      <w:bodyDiv w:val="1"/>
      <w:marLeft w:val="0"/>
      <w:marRight w:val="0"/>
      <w:marTop w:val="0"/>
      <w:marBottom w:val="0"/>
      <w:divBdr>
        <w:top w:val="none" w:sz="0" w:space="0" w:color="auto"/>
        <w:left w:val="none" w:sz="0" w:space="0" w:color="auto"/>
        <w:bottom w:val="none" w:sz="0" w:space="0" w:color="auto"/>
        <w:right w:val="none" w:sz="0" w:space="0" w:color="auto"/>
      </w:divBdr>
    </w:div>
    <w:div w:id="1360165052">
      <w:bodyDiv w:val="1"/>
      <w:marLeft w:val="0"/>
      <w:marRight w:val="0"/>
      <w:marTop w:val="0"/>
      <w:marBottom w:val="0"/>
      <w:divBdr>
        <w:top w:val="none" w:sz="0" w:space="0" w:color="auto"/>
        <w:left w:val="none" w:sz="0" w:space="0" w:color="auto"/>
        <w:bottom w:val="none" w:sz="0" w:space="0" w:color="auto"/>
        <w:right w:val="none" w:sz="0" w:space="0" w:color="auto"/>
      </w:divBdr>
    </w:div>
    <w:div w:id="1362781164">
      <w:bodyDiv w:val="1"/>
      <w:marLeft w:val="0"/>
      <w:marRight w:val="0"/>
      <w:marTop w:val="0"/>
      <w:marBottom w:val="0"/>
      <w:divBdr>
        <w:top w:val="none" w:sz="0" w:space="0" w:color="auto"/>
        <w:left w:val="none" w:sz="0" w:space="0" w:color="auto"/>
        <w:bottom w:val="none" w:sz="0" w:space="0" w:color="auto"/>
        <w:right w:val="none" w:sz="0" w:space="0" w:color="auto"/>
      </w:divBdr>
      <w:divsChild>
        <w:div w:id="1682582671">
          <w:marLeft w:val="0"/>
          <w:marRight w:val="0"/>
          <w:marTop w:val="0"/>
          <w:marBottom w:val="0"/>
          <w:divBdr>
            <w:top w:val="none" w:sz="0" w:space="0" w:color="auto"/>
            <w:left w:val="none" w:sz="0" w:space="0" w:color="auto"/>
            <w:bottom w:val="none" w:sz="0" w:space="0" w:color="auto"/>
            <w:right w:val="none" w:sz="0" w:space="0" w:color="auto"/>
          </w:divBdr>
        </w:div>
        <w:div w:id="235945551">
          <w:marLeft w:val="0"/>
          <w:marRight w:val="0"/>
          <w:marTop w:val="0"/>
          <w:marBottom w:val="0"/>
          <w:divBdr>
            <w:top w:val="none" w:sz="0" w:space="0" w:color="auto"/>
            <w:left w:val="none" w:sz="0" w:space="0" w:color="auto"/>
            <w:bottom w:val="none" w:sz="0" w:space="0" w:color="auto"/>
            <w:right w:val="none" w:sz="0" w:space="0" w:color="auto"/>
          </w:divBdr>
        </w:div>
        <w:div w:id="1786386819">
          <w:marLeft w:val="0"/>
          <w:marRight w:val="0"/>
          <w:marTop w:val="0"/>
          <w:marBottom w:val="0"/>
          <w:divBdr>
            <w:top w:val="none" w:sz="0" w:space="0" w:color="auto"/>
            <w:left w:val="none" w:sz="0" w:space="0" w:color="auto"/>
            <w:bottom w:val="none" w:sz="0" w:space="0" w:color="auto"/>
            <w:right w:val="none" w:sz="0" w:space="0" w:color="auto"/>
          </w:divBdr>
        </w:div>
        <w:div w:id="1417359422">
          <w:marLeft w:val="0"/>
          <w:marRight w:val="0"/>
          <w:marTop w:val="0"/>
          <w:marBottom w:val="0"/>
          <w:divBdr>
            <w:top w:val="none" w:sz="0" w:space="0" w:color="auto"/>
            <w:left w:val="none" w:sz="0" w:space="0" w:color="auto"/>
            <w:bottom w:val="none" w:sz="0" w:space="0" w:color="auto"/>
            <w:right w:val="none" w:sz="0" w:space="0" w:color="auto"/>
          </w:divBdr>
        </w:div>
      </w:divsChild>
    </w:div>
    <w:div w:id="1365405964">
      <w:bodyDiv w:val="1"/>
      <w:marLeft w:val="0"/>
      <w:marRight w:val="0"/>
      <w:marTop w:val="0"/>
      <w:marBottom w:val="0"/>
      <w:divBdr>
        <w:top w:val="none" w:sz="0" w:space="0" w:color="auto"/>
        <w:left w:val="none" w:sz="0" w:space="0" w:color="auto"/>
        <w:bottom w:val="none" w:sz="0" w:space="0" w:color="auto"/>
        <w:right w:val="none" w:sz="0" w:space="0" w:color="auto"/>
      </w:divBdr>
    </w:div>
    <w:div w:id="1368022753">
      <w:bodyDiv w:val="1"/>
      <w:marLeft w:val="0"/>
      <w:marRight w:val="0"/>
      <w:marTop w:val="0"/>
      <w:marBottom w:val="0"/>
      <w:divBdr>
        <w:top w:val="none" w:sz="0" w:space="0" w:color="auto"/>
        <w:left w:val="none" w:sz="0" w:space="0" w:color="auto"/>
        <w:bottom w:val="none" w:sz="0" w:space="0" w:color="auto"/>
        <w:right w:val="none" w:sz="0" w:space="0" w:color="auto"/>
      </w:divBdr>
    </w:div>
    <w:div w:id="1368139167">
      <w:bodyDiv w:val="1"/>
      <w:marLeft w:val="0"/>
      <w:marRight w:val="0"/>
      <w:marTop w:val="0"/>
      <w:marBottom w:val="0"/>
      <w:divBdr>
        <w:top w:val="none" w:sz="0" w:space="0" w:color="auto"/>
        <w:left w:val="none" w:sz="0" w:space="0" w:color="auto"/>
        <w:bottom w:val="none" w:sz="0" w:space="0" w:color="auto"/>
        <w:right w:val="none" w:sz="0" w:space="0" w:color="auto"/>
      </w:divBdr>
    </w:div>
    <w:div w:id="1370254638">
      <w:bodyDiv w:val="1"/>
      <w:marLeft w:val="0"/>
      <w:marRight w:val="0"/>
      <w:marTop w:val="0"/>
      <w:marBottom w:val="0"/>
      <w:divBdr>
        <w:top w:val="none" w:sz="0" w:space="0" w:color="auto"/>
        <w:left w:val="none" w:sz="0" w:space="0" w:color="auto"/>
        <w:bottom w:val="none" w:sz="0" w:space="0" w:color="auto"/>
        <w:right w:val="none" w:sz="0" w:space="0" w:color="auto"/>
      </w:divBdr>
    </w:div>
    <w:div w:id="1372654205">
      <w:bodyDiv w:val="1"/>
      <w:marLeft w:val="0"/>
      <w:marRight w:val="0"/>
      <w:marTop w:val="0"/>
      <w:marBottom w:val="0"/>
      <w:divBdr>
        <w:top w:val="none" w:sz="0" w:space="0" w:color="auto"/>
        <w:left w:val="none" w:sz="0" w:space="0" w:color="auto"/>
        <w:bottom w:val="none" w:sz="0" w:space="0" w:color="auto"/>
        <w:right w:val="none" w:sz="0" w:space="0" w:color="auto"/>
      </w:divBdr>
    </w:div>
    <w:div w:id="1374189196">
      <w:bodyDiv w:val="1"/>
      <w:marLeft w:val="0"/>
      <w:marRight w:val="0"/>
      <w:marTop w:val="0"/>
      <w:marBottom w:val="0"/>
      <w:divBdr>
        <w:top w:val="none" w:sz="0" w:space="0" w:color="auto"/>
        <w:left w:val="none" w:sz="0" w:space="0" w:color="auto"/>
        <w:bottom w:val="none" w:sz="0" w:space="0" w:color="auto"/>
        <w:right w:val="none" w:sz="0" w:space="0" w:color="auto"/>
      </w:divBdr>
    </w:div>
    <w:div w:id="1376538180">
      <w:bodyDiv w:val="1"/>
      <w:marLeft w:val="0"/>
      <w:marRight w:val="0"/>
      <w:marTop w:val="0"/>
      <w:marBottom w:val="0"/>
      <w:divBdr>
        <w:top w:val="none" w:sz="0" w:space="0" w:color="auto"/>
        <w:left w:val="none" w:sz="0" w:space="0" w:color="auto"/>
        <w:bottom w:val="none" w:sz="0" w:space="0" w:color="auto"/>
        <w:right w:val="none" w:sz="0" w:space="0" w:color="auto"/>
      </w:divBdr>
    </w:div>
    <w:div w:id="1378747729">
      <w:bodyDiv w:val="1"/>
      <w:marLeft w:val="0"/>
      <w:marRight w:val="0"/>
      <w:marTop w:val="0"/>
      <w:marBottom w:val="0"/>
      <w:divBdr>
        <w:top w:val="none" w:sz="0" w:space="0" w:color="auto"/>
        <w:left w:val="none" w:sz="0" w:space="0" w:color="auto"/>
        <w:bottom w:val="none" w:sz="0" w:space="0" w:color="auto"/>
        <w:right w:val="none" w:sz="0" w:space="0" w:color="auto"/>
      </w:divBdr>
      <w:divsChild>
        <w:div w:id="439105521">
          <w:marLeft w:val="0"/>
          <w:marRight w:val="0"/>
          <w:marTop w:val="0"/>
          <w:marBottom w:val="0"/>
          <w:divBdr>
            <w:top w:val="none" w:sz="0" w:space="0" w:color="auto"/>
            <w:left w:val="none" w:sz="0" w:space="0" w:color="auto"/>
            <w:bottom w:val="none" w:sz="0" w:space="0" w:color="auto"/>
            <w:right w:val="none" w:sz="0" w:space="0" w:color="auto"/>
          </w:divBdr>
        </w:div>
        <w:div w:id="889612257">
          <w:marLeft w:val="0"/>
          <w:marRight w:val="0"/>
          <w:marTop w:val="0"/>
          <w:marBottom w:val="0"/>
          <w:divBdr>
            <w:top w:val="none" w:sz="0" w:space="0" w:color="auto"/>
            <w:left w:val="none" w:sz="0" w:space="0" w:color="auto"/>
            <w:bottom w:val="none" w:sz="0" w:space="0" w:color="auto"/>
            <w:right w:val="none" w:sz="0" w:space="0" w:color="auto"/>
          </w:divBdr>
        </w:div>
      </w:divsChild>
    </w:div>
    <w:div w:id="1381906996">
      <w:bodyDiv w:val="1"/>
      <w:marLeft w:val="0"/>
      <w:marRight w:val="0"/>
      <w:marTop w:val="0"/>
      <w:marBottom w:val="0"/>
      <w:divBdr>
        <w:top w:val="none" w:sz="0" w:space="0" w:color="auto"/>
        <w:left w:val="none" w:sz="0" w:space="0" w:color="auto"/>
        <w:bottom w:val="none" w:sz="0" w:space="0" w:color="auto"/>
        <w:right w:val="none" w:sz="0" w:space="0" w:color="auto"/>
      </w:divBdr>
    </w:div>
    <w:div w:id="1390811638">
      <w:bodyDiv w:val="1"/>
      <w:marLeft w:val="0"/>
      <w:marRight w:val="0"/>
      <w:marTop w:val="0"/>
      <w:marBottom w:val="0"/>
      <w:divBdr>
        <w:top w:val="none" w:sz="0" w:space="0" w:color="auto"/>
        <w:left w:val="none" w:sz="0" w:space="0" w:color="auto"/>
        <w:bottom w:val="none" w:sz="0" w:space="0" w:color="auto"/>
        <w:right w:val="none" w:sz="0" w:space="0" w:color="auto"/>
      </w:divBdr>
    </w:div>
    <w:div w:id="1391805777">
      <w:bodyDiv w:val="1"/>
      <w:marLeft w:val="0"/>
      <w:marRight w:val="0"/>
      <w:marTop w:val="0"/>
      <w:marBottom w:val="0"/>
      <w:divBdr>
        <w:top w:val="none" w:sz="0" w:space="0" w:color="auto"/>
        <w:left w:val="none" w:sz="0" w:space="0" w:color="auto"/>
        <w:bottom w:val="none" w:sz="0" w:space="0" w:color="auto"/>
        <w:right w:val="none" w:sz="0" w:space="0" w:color="auto"/>
      </w:divBdr>
    </w:div>
    <w:div w:id="1394432115">
      <w:bodyDiv w:val="1"/>
      <w:marLeft w:val="0"/>
      <w:marRight w:val="0"/>
      <w:marTop w:val="0"/>
      <w:marBottom w:val="0"/>
      <w:divBdr>
        <w:top w:val="none" w:sz="0" w:space="0" w:color="auto"/>
        <w:left w:val="none" w:sz="0" w:space="0" w:color="auto"/>
        <w:bottom w:val="none" w:sz="0" w:space="0" w:color="auto"/>
        <w:right w:val="none" w:sz="0" w:space="0" w:color="auto"/>
      </w:divBdr>
    </w:div>
    <w:div w:id="1395271455">
      <w:bodyDiv w:val="1"/>
      <w:marLeft w:val="0"/>
      <w:marRight w:val="0"/>
      <w:marTop w:val="0"/>
      <w:marBottom w:val="0"/>
      <w:divBdr>
        <w:top w:val="none" w:sz="0" w:space="0" w:color="auto"/>
        <w:left w:val="none" w:sz="0" w:space="0" w:color="auto"/>
        <w:bottom w:val="none" w:sz="0" w:space="0" w:color="auto"/>
        <w:right w:val="none" w:sz="0" w:space="0" w:color="auto"/>
      </w:divBdr>
    </w:div>
    <w:div w:id="1396195692">
      <w:bodyDiv w:val="1"/>
      <w:marLeft w:val="0"/>
      <w:marRight w:val="0"/>
      <w:marTop w:val="0"/>
      <w:marBottom w:val="0"/>
      <w:divBdr>
        <w:top w:val="none" w:sz="0" w:space="0" w:color="auto"/>
        <w:left w:val="none" w:sz="0" w:space="0" w:color="auto"/>
        <w:bottom w:val="none" w:sz="0" w:space="0" w:color="auto"/>
        <w:right w:val="none" w:sz="0" w:space="0" w:color="auto"/>
      </w:divBdr>
    </w:div>
    <w:div w:id="1396930691">
      <w:bodyDiv w:val="1"/>
      <w:marLeft w:val="0"/>
      <w:marRight w:val="0"/>
      <w:marTop w:val="0"/>
      <w:marBottom w:val="0"/>
      <w:divBdr>
        <w:top w:val="none" w:sz="0" w:space="0" w:color="auto"/>
        <w:left w:val="none" w:sz="0" w:space="0" w:color="auto"/>
        <w:bottom w:val="none" w:sz="0" w:space="0" w:color="auto"/>
        <w:right w:val="none" w:sz="0" w:space="0" w:color="auto"/>
      </w:divBdr>
    </w:div>
    <w:div w:id="1403143837">
      <w:bodyDiv w:val="1"/>
      <w:marLeft w:val="0"/>
      <w:marRight w:val="0"/>
      <w:marTop w:val="0"/>
      <w:marBottom w:val="0"/>
      <w:divBdr>
        <w:top w:val="none" w:sz="0" w:space="0" w:color="auto"/>
        <w:left w:val="none" w:sz="0" w:space="0" w:color="auto"/>
        <w:bottom w:val="none" w:sz="0" w:space="0" w:color="auto"/>
        <w:right w:val="none" w:sz="0" w:space="0" w:color="auto"/>
      </w:divBdr>
    </w:div>
    <w:div w:id="1403791813">
      <w:bodyDiv w:val="1"/>
      <w:marLeft w:val="0"/>
      <w:marRight w:val="0"/>
      <w:marTop w:val="0"/>
      <w:marBottom w:val="0"/>
      <w:divBdr>
        <w:top w:val="none" w:sz="0" w:space="0" w:color="auto"/>
        <w:left w:val="none" w:sz="0" w:space="0" w:color="auto"/>
        <w:bottom w:val="none" w:sz="0" w:space="0" w:color="auto"/>
        <w:right w:val="none" w:sz="0" w:space="0" w:color="auto"/>
      </w:divBdr>
    </w:div>
    <w:div w:id="1404252601">
      <w:bodyDiv w:val="1"/>
      <w:marLeft w:val="0"/>
      <w:marRight w:val="0"/>
      <w:marTop w:val="0"/>
      <w:marBottom w:val="0"/>
      <w:divBdr>
        <w:top w:val="none" w:sz="0" w:space="0" w:color="auto"/>
        <w:left w:val="none" w:sz="0" w:space="0" w:color="auto"/>
        <w:bottom w:val="none" w:sz="0" w:space="0" w:color="auto"/>
        <w:right w:val="none" w:sz="0" w:space="0" w:color="auto"/>
      </w:divBdr>
    </w:div>
    <w:div w:id="1410419695">
      <w:bodyDiv w:val="1"/>
      <w:marLeft w:val="0"/>
      <w:marRight w:val="0"/>
      <w:marTop w:val="0"/>
      <w:marBottom w:val="0"/>
      <w:divBdr>
        <w:top w:val="none" w:sz="0" w:space="0" w:color="auto"/>
        <w:left w:val="none" w:sz="0" w:space="0" w:color="auto"/>
        <w:bottom w:val="none" w:sz="0" w:space="0" w:color="auto"/>
        <w:right w:val="none" w:sz="0" w:space="0" w:color="auto"/>
      </w:divBdr>
    </w:div>
    <w:div w:id="1412197502">
      <w:bodyDiv w:val="1"/>
      <w:marLeft w:val="0"/>
      <w:marRight w:val="0"/>
      <w:marTop w:val="0"/>
      <w:marBottom w:val="0"/>
      <w:divBdr>
        <w:top w:val="none" w:sz="0" w:space="0" w:color="auto"/>
        <w:left w:val="none" w:sz="0" w:space="0" w:color="auto"/>
        <w:bottom w:val="none" w:sz="0" w:space="0" w:color="auto"/>
        <w:right w:val="none" w:sz="0" w:space="0" w:color="auto"/>
      </w:divBdr>
    </w:div>
    <w:div w:id="1412265773">
      <w:bodyDiv w:val="1"/>
      <w:marLeft w:val="0"/>
      <w:marRight w:val="0"/>
      <w:marTop w:val="0"/>
      <w:marBottom w:val="0"/>
      <w:divBdr>
        <w:top w:val="none" w:sz="0" w:space="0" w:color="auto"/>
        <w:left w:val="none" w:sz="0" w:space="0" w:color="auto"/>
        <w:bottom w:val="none" w:sz="0" w:space="0" w:color="auto"/>
        <w:right w:val="none" w:sz="0" w:space="0" w:color="auto"/>
      </w:divBdr>
    </w:div>
    <w:div w:id="1413963257">
      <w:bodyDiv w:val="1"/>
      <w:marLeft w:val="0"/>
      <w:marRight w:val="0"/>
      <w:marTop w:val="0"/>
      <w:marBottom w:val="0"/>
      <w:divBdr>
        <w:top w:val="none" w:sz="0" w:space="0" w:color="auto"/>
        <w:left w:val="none" w:sz="0" w:space="0" w:color="auto"/>
        <w:bottom w:val="none" w:sz="0" w:space="0" w:color="auto"/>
        <w:right w:val="none" w:sz="0" w:space="0" w:color="auto"/>
      </w:divBdr>
    </w:div>
    <w:div w:id="1414088511">
      <w:bodyDiv w:val="1"/>
      <w:marLeft w:val="0"/>
      <w:marRight w:val="0"/>
      <w:marTop w:val="0"/>
      <w:marBottom w:val="0"/>
      <w:divBdr>
        <w:top w:val="none" w:sz="0" w:space="0" w:color="auto"/>
        <w:left w:val="none" w:sz="0" w:space="0" w:color="auto"/>
        <w:bottom w:val="none" w:sz="0" w:space="0" w:color="auto"/>
        <w:right w:val="none" w:sz="0" w:space="0" w:color="auto"/>
      </w:divBdr>
    </w:div>
    <w:div w:id="1415544703">
      <w:bodyDiv w:val="1"/>
      <w:marLeft w:val="0"/>
      <w:marRight w:val="0"/>
      <w:marTop w:val="0"/>
      <w:marBottom w:val="0"/>
      <w:divBdr>
        <w:top w:val="none" w:sz="0" w:space="0" w:color="auto"/>
        <w:left w:val="none" w:sz="0" w:space="0" w:color="auto"/>
        <w:bottom w:val="none" w:sz="0" w:space="0" w:color="auto"/>
        <w:right w:val="none" w:sz="0" w:space="0" w:color="auto"/>
      </w:divBdr>
      <w:divsChild>
        <w:div w:id="696545938">
          <w:marLeft w:val="0"/>
          <w:marRight w:val="0"/>
          <w:marTop w:val="0"/>
          <w:marBottom w:val="0"/>
          <w:divBdr>
            <w:top w:val="none" w:sz="0" w:space="0" w:color="auto"/>
            <w:left w:val="none" w:sz="0" w:space="0" w:color="auto"/>
            <w:bottom w:val="none" w:sz="0" w:space="0" w:color="auto"/>
            <w:right w:val="none" w:sz="0" w:space="0" w:color="auto"/>
          </w:divBdr>
        </w:div>
        <w:div w:id="2097705427">
          <w:marLeft w:val="0"/>
          <w:marRight w:val="0"/>
          <w:marTop w:val="0"/>
          <w:marBottom w:val="0"/>
          <w:divBdr>
            <w:top w:val="none" w:sz="0" w:space="0" w:color="auto"/>
            <w:left w:val="none" w:sz="0" w:space="0" w:color="auto"/>
            <w:bottom w:val="none" w:sz="0" w:space="0" w:color="auto"/>
            <w:right w:val="none" w:sz="0" w:space="0" w:color="auto"/>
          </w:divBdr>
        </w:div>
        <w:div w:id="1472014647">
          <w:marLeft w:val="0"/>
          <w:marRight w:val="0"/>
          <w:marTop w:val="0"/>
          <w:marBottom w:val="0"/>
          <w:divBdr>
            <w:top w:val="none" w:sz="0" w:space="0" w:color="auto"/>
            <w:left w:val="none" w:sz="0" w:space="0" w:color="auto"/>
            <w:bottom w:val="none" w:sz="0" w:space="0" w:color="auto"/>
            <w:right w:val="none" w:sz="0" w:space="0" w:color="auto"/>
          </w:divBdr>
        </w:div>
        <w:div w:id="612901826">
          <w:marLeft w:val="0"/>
          <w:marRight w:val="0"/>
          <w:marTop w:val="0"/>
          <w:marBottom w:val="0"/>
          <w:divBdr>
            <w:top w:val="none" w:sz="0" w:space="0" w:color="auto"/>
            <w:left w:val="none" w:sz="0" w:space="0" w:color="auto"/>
            <w:bottom w:val="none" w:sz="0" w:space="0" w:color="auto"/>
            <w:right w:val="none" w:sz="0" w:space="0" w:color="auto"/>
          </w:divBdr>
        </w:div>
        <w:div w:id="1311325029">
          <w:marLeft w:val="0"/>
          <w:marRight w:val="0"/>
          <w:marTop w:val="0"/>
          <w:marBottom w:val="0"/>
          <w:divBdr>
            <w:top w:val="none" w:sz="0" w:space="0" w:color="auto"/>
            <w:left w:val="none" w:sz="0" w:space="0" w:color="auto"/>
            <w:bottom w:val="none" w:sz="0" w:space="0" w:color="auto"/>
            <w:right w:val="none" w:sz="0" w:space="0" w:color="auto"/>
          </w:divBdr>
        </w:div>
        <w:div w:id="816411722">
          <w:marLeft w:val="0"/>
          <w:marRight w:val="0"/>
          <w:marTop w:val="0"/>
          <w:marBottom w:val="0"/>
          <w:divBdr>
            <w:top w:val="none" w:sz="0" w:space="0" w:color="auto"/>
            <w:left w:val="none" w:sz="0" w:space="0" w:color="auto"/>
            <w:bottom w:val="none" w:sz="0" w:space="0" w:color="auto"/>
            <w:right w:val="none" w:sz="0" w:space="0" w:color="auto"/>
          </w:divBdr>
        </w:div>
        <w:div w:id="1655182074">
          <w:marLeft w:val="0"/>
          <w:marRight w:val="0"/>
          <w:marTop w:val="0"/>
          <w:marBottom w:val="0"/>
          <w:divBdr>
            <w:top w:val="none" w:sz="0" w:space="0" w:color="auto"/>
            <w:left w:val="none" w:sz="0" w:space="0" w:color="auto"/>
            <w:bottom w:val="none" w:sz="0" w:space="0" w:color="auto"/>
            <w:right w:val="none" w:sz="0" w:space="0" w:color="auto"/>
          </w:divBdr>
        </w:div>
        <w:div w:id="127748481">
          <w:marLeft w:val="0"/>
          <w:marRight w:val="0"/>
          <w:marTop w:val="0"/>
          <w:marBottom w:val="0"/>
          <w:divBdr>
            <w:top w:val="none" w:sz="0" w:space="0" w:color="auto"/>
            <w:left w:val="none" w:sz="0" w:space="0" w:color="auto"/>
            <w:bottom w:val="none" w:sz="0" w:space="0" w:color="auto"/>
            <w:right w:val="none" w:sz="0" w:space="0" w:color="auto"/>
          </w:divBdr>
        </w:div>
        <w:div w:id="117143267">
          <w:marLeft w:val="0"/>
          <w:marRight w:val="0"/>
          <w:marTop w:val="0"/>
          <w:marBottom w:val="0"/>
          <w:divBdr>
            <w:top w:val="none" w:sz="0" w:space="0" w:color="auto"/>
            <w:left w:val="none" w:sz="0" w:space="0" w:color="auto"/>
            <w:bottom w:val="none" w:sz="0" w:space="0" w:color="auto"/>
            <w:right w:val="none" w:sz="0" w:space="0" w:color="auto"/>
          </w:divBdr>
        </w:div>
        <w:div w:id="2112358571">
          <w:marLeft w:val="0"/>
          <w:marRight w:val="0"/>
          <w:marTop w:val="0"/>
          <w:marBottom w:val="0"/>
          <w:divBdr>
            <w:top w:val="none" w:sz="0" w:space="0" w:color="auto"/>
            <w:left w:val="none" w:sz="0" w:space="0" w:color="auto"/>
            <w:bottom w:val="none" w:sz="0" w:space="0" w:color="auto"/>
            <w:right w:val="none" w:sz="0" w:space="0" w:color="auto"/>
          </w:divBdr>
        </w:div>
        <w:div w:id="425612795">
          <w:marLeft w:val="0"/>
          <w:marRight w:val="0"/>
          <w:marTop w:val="0"/>
          <w:marBottom w:val="0"/>
          <w:divBdr>
            <w:top w:val="none" w:sz="0" w:space="0" w:color="auto"/>
            <w:left w:val="none" w:sz="0" w:space="0" w:color="auto"/>
            <w:bottom w:val="none" w:sz="0" w:space="0" w:color="auto"/>
            <w:right w:val="none" w:sz="0" w:space="0" w:color="auto"/>
          </w:divBdr>
        </w:div>
        <w:div w:id="520556357">
          <w:marLeft w:val="0"/>
          <w:marRight w:val="0"/>
          <w:marTop w:val="0"/>
          <w:marBottom w:val="0"/>
          <w:divBdr>
            <w:top w:val="none" w:sz="0" w:space="0" w:color="auto"/>
            <w:left w:val="none" w:sz="0" w:space="0" w:color="auto"/>
            <w:bottom w:val="none" w:sz="0" w:space="0" w:color="auto"/>
            <w:right w:val="none" w:sz="0" w:space="0" w:color="auto"/>
          </w:divBdr>
        </w:div>
        <w:div w:id="1736126134">
          <w:marLeft w:val="0"/>
          <w:marRight w:val="0"/>
          <w:marTop w:val="0"/>
          <w:marBottom w:val="0"/>
          <w:divBdr>
            <w:top w:val="none" w:sz="0" w:space="0" w:color="auto"/>
            <w:left w:val="none" w:sz="0" w:space="0" w:color="auto"/>
            <w:bottom w:val="none" w:sz="0" w:space="0" w:color="auto"/>
            <w:right w:val="none" w:sz="0" w:space="0" w:color="auto"/>
          </w:divBdr>
        </w:div>
        <w:div w:id="567113804">
          <w:marLeft w:val="0"/>
          <w:marRight w:val="0"/>
          <w:marTop w:val="0"/>
          <w:marBottom w:val="0"/>
          <w:divBdr>
            <w:top w:val="none" w:sz="0" w:space="0" w:color="auto"/>
            <w:left w:val="none" w:sz="0" w:space="0" w:color="auto"/>
            <w:bottom w:val="none" w:sz="0" w:space="0" w:color="auto"/>
            <w:right w:val="none" w:sz="0" w:space="0" w:color="auto"/>
          </w:divBdr>
        </w:div>
        <w:div w:id="968435954">
          <w:marLeft w:val="0"/>
          <w:marRight w:val="0"/>
          <w:marTop w:val="0"/>
          <w:marBottom w:val="0"/>
          <w:divBdr>
            <w:top w:val="none" w:sz="0" w:space="0" w:color="auto"/>
            <w:left w:val="none" w:sz="0" w:space="0" w:color="auto"/>
            <w:bottom w:val="none" w:sz="0" w:space="0" w:color="auto"/>
            <w:right w:val="none" w:sz="0" w:space="0" w:color="auto"/>
          </w:divBdr>
        </w:div>
        <w:div w:id="1504472486">
          <w:marLeft w:val="0"/>
          <w:marRight w:val="0"/>
          <w:marTop w:val="0"/>
          <w:marBottom w:val="0"/>
          <w:divBdr>
            <w:top w:val="none" w:sz="0" w:space="0" w:color="auto"/>
            <w:left w:val="none" w:sz="0" w:space="0" w:color="auto"/>
            <w:bottom w:val="none" w:sz="0" w:space="0" w:color="auto"/>
            <w:right w:val="none" w:sz="0" w:space="0" w:color="auto"/>
          </w:divBdr>
        </w:div>
        <w:div w:id="869345508">
          <w:marLeft w:val="0"/>
          <w:marRight w:val="0"/>
          <w:marTop w:val="0"/>
          <w:marBottom w:val="0"/>
          <w:divBdr>
            <w:top w:val="none" w:sz="0" w:space="0" w:color="auto"/>
            <w:left w:val="none" w:sz="0" w:space="0" w:color="auto"/>
            <w:bottom w:val="none" w:sz="0" w:space="0" w:color="auto"/>
            <w:right w:val="none" w:sz="0" w:space="0" w:color="auto"/>
          </w:divBdr>
        </w:div>
        <w:div w:id="1268543423">
          <w:marLeft w:val="0"/>
          <w:marRight w:val="0"/>
          <w:marTop w:val="0"/>
          <w:marBottom w:val="0"/>
          <w:divBdr>
            <w:top w:val="none" w:sz="0" w:space="0" w:color="auto"/>
            <w:left w:val="none" w:sz="0" w:space="0" w:color="auto"/>
            <w:bottom w:val="none" w:sz="0" w:space="0" w:color="auto"/>
            <w:right w:val="none" w:sz="0" w:space="0" w:color="auto"/>
          </w:divBdr>
        </w:div>
        <w:div w:id="647320343">
          <w:marLeft w:val="0"/>
          <w:marRight w:val="0"/>
          <w:marTop w:val="0"/>
          <w:marBottom w:val="0"/>
          <w:divBdr>
            <w:top w:val="none" w:sz="0" w:space="0" w:color="auto"/>
            <w:left w:val="none" w:sz="0" w:space="0" w:color="auto"/>
            <w:bottom w:val="none" w:sz="0" w:space="0" w:color="auto"/>
            <w:right w:val="none" w:sz="0" w:space="0" w:color="auto"/>
          </w:divBdr>
        </w:div>
        <w:div w:id="731386029">
          <w:marLeft w:val="0"/>
          <w:marRight w:val="0"/>
          <w:marTop w:val="0"/>
          <w:marBottom w:val="0"/>
          <w:divBdr>
            <w:top w:val="none" w:sz="0" w:space="0" w:color="auto"/>
            <w:left w:val="none" w:sz="0" w:space="0" w:color="auto"/>
            <w:bottom w:val="none" w:sz="0" w:space="0" w:color="auto"/>
            <w:right w:val="none" w:sz="0" w:space="0" w:color="auto"/>
          </w:divBdr>
        </w:div>
        <w:div w:id="1403983747">
          <w:marLeft w:val="0"/>
          <w:marRight w:val="0"/>
          <w:marTop w:val="0"/>
          <w:marBottom w:val="0"/>
          <w:divBdr>
            <w:top w:val="none" w:sz="0" w:space="0" w:color="auto"/>
            <w:left w:val="none" w:sz="0" w:space="0" w:color="auto"/>
            <w:bottom w:val="none" w:sz="0" w:space="0" w:color="auto"/>
            <w:right w:val="none" w:sz="0" w:space="0" w:color="auto"/>
          </w:divBdr>
        </w:div>
        <w:div w:id="127745658">
          <w:marLeft w:val="0"/>
          <w:marRight w:val="0"/>
          <w:marTop w:val="0"/>
          <w:marBottom w:val="0"/>
          <w:divBdr>
            <w:top w:val="none" w:sz="0" w:space="0" w:color="auto"/>
            <w:left w:val="none" w:sz="0" w:space="0" w:color="auto"/>
            <w:bottom w:val="none" w:sz="0" w:space="0" w:color="auto"/>
            <w:right w:val="none" w:sz="0" w:space="0" w:color="auto"/>
          </w:divBdr>
        </w:div>
        <w:div w:id="1905607581">
          <w:marLeft w:val="0"/>
          <w:marRight w:val="0"/>
          <w:marTop w:val="0"/>
          <w:marBottom w:val="0"/>
          <w:divBdr>
            <w:top w:val="none" w:sz="0" w:space="0" w:color="auto"/>
            <w:left w:val="none" w:sz="0" w:space="0" w:color="auto"/>
            <w:bottom w:val="none" w:sz="0" w:space="0" w:color="auto"/>
            <w:right w:val="none" w:sz="0" w:space="0" w:color="auto"/>
          </w:divBdr>
        </w:div>
        <w:div w:id="1858884867">
          <w:marLeft w:val="0"/>
          <w:marRight w:val="0"/>
          <w:marTop w:val="0"/>
          <w:marBottom w:val="0"/>
          <w:divBdr>
            <w:top w:val="none" w:sz="0" w:space="0" w:color="auto"/>
            <w:left w:val="none" w:sz="0" w:space="0" w:color="auto"/>
            <w:bottom w:val="none" w:sz="0" w:space="0" w:color="auto"/>
            <w:right w:val="none" w:sz="0" w:space="0" w:color="auto"/>
          </w:divBdr>
        </w:div>
        <w:div w:id="130027867">
          <w:marLeft w:val="0"/>
          <w:marRight w:val="0"/>
          <w:marTop w:val="0"/>
          <w:marBottom w:val="0"/>
          <w:divBdr>
            <w:top w:val="none" w:sz="0" w:space="0" w:color="auto"/>
            <w:left w:val="none" w:sz="0" w:space="0" w:color="auto"/>
            <w:bottom w:val="none" w:sz="0" w:space="0" w:color="auto"/>
            <w:right w:val="none" w:sz="0" w:space="0" w:color="auto"/>
          </w:divBdr>
        </w:div>
        <w:div w:id="1573470501">
          <w:marLeft w:val="0"/>
          <w:marRight w:val="0"/>
          <w:marTop w:val="0"/>
          <w:marBottom w:val="0"/>
          <w:divBdr>
            <w:top w:val="none" w:sz="0" w:space="0" w:color="auto"/>
            <w:left w:val="none" w:sz="0" w:space="0" w:color="auto"/>
            <w:bottom w:val="none" w:sz="0" w:space="0" w:color="auto"/>
            <w:right w:val="none" w:sz="0" w:space="0" w:color="auto"/>
          </w:divBdr>
        </w:div>
      </w:divsChild>
    </w:div>
    <w:div w:id="1415592733">
      <w:bodyDiv w:val="1"/>
      <w:marLeft w:val="0"/>
      <w:marRight w:val="0"/>
      <w:marTop w:val="0"/>
      <w:marBottom w:val="0"/>
      <w:divBdr>
        <w:top w:val="none" w:sz="0" w:space="0" w:color="auto"/>
        <w:left w:val="none" w:sz="0" w:space="0" w:color="auto"/>
        <w:bottom w:val="none" w:sz="0" w:space="0" w:color="auto"/>
        <w:right w:val="none" w:sz="0" w:space="0" w:color="auto"/>
      </w:divBdr>
    </w:div>
    <w:div w:id="1420181103">
      <w:bodyDiv w:val="1"/>
      <w:marLeft w:val="0"/>
      <w:marRight w:val="0"/>
      <w:marTop w:val="0"/>
      <w:marBottom w:val="0"/>
      <w:divBdr>
        <w:top w:val="none" w:sz="0" w:space="0" w:color="auto"/>
        <w:left w:val="none" w:sz="0" w:space="0" w:color="auto"/>
        <w:bottom w:val="none" w:sz="0" w:space="0" w:color="auto"/>
        <w:right w:val="none" w:sz="0" w:space="0" w:color="auto"/>
      </w:divBdr>
      <w:divsChild>
        <w:div w:id="1335500159">
          <w:marLeft w:val="0"/>
          <w:marRight w:val="0"/>
          <w:marTop w:val="0"/>
          <w:marBottom w:val="0"/>
          <w:divBdr>
            <w:top w:val="none" w:sz="0" w:space="0" w:color="auto"/>
            <w:left w:val="none" w:sz="0" w:space="0" w:color="auto"/>
            <w:bottom w:val="none" w:sz="0" w:space="0" w:color="auto"/>
            <w:right w:val="none" w:sz="0" w:space="0" w:color="auto"/>
          </w:divBdr>
        </w:div>
        <w:div w:id="561604954">
          <w:marLeft w:val="0"/>
          <w:marRight w:val="0"/>
          <w:marTop w:val="0"/>
          <w:marBottom w:val="0"/>
          <w:divBdr>
            <w:top w:val="none" w:sz="0" w:space="0" w:color="auto"/>
            <w:left w:val="none" w:sz="0" w:space="0" w:color="auto"/>
            <w:bottom w:val="none" w:sz="0" w:space="0" w:color="auto"/>
            <w:right w:val="none" w:sz="0" w:space="0" w:color="auto"/>
          </w:divBdr>
        </w:div>
        <w:div w:id="1027484772">
          <w:marLeft w:val="0"/>
          <w:marRight w:val="0"/>
          <w:marTop w:val="0"/>
          <w:marBottom w:val="0"/>
          <w:divBdr>
            <w:top w:val="none" w:sz="0" w:space="0" w:color="auto"/>
            <w:left w:val="none" w:sz="0" w:space="0" w:color="auto"/>
            <w:bottom w:val="none" w:sz="0" w:space="0" w:color="auto"/>
            <w:right w:val="none" w:sz="0" w:space="0" w:color="auto"/>
          </w:divBdr>
        </w:div>
        <w:div w:id="289744444">
          <w:marLeft w:val="0"/>
          <w:marRight w:val="0"/>
          <w:marTop w:val="0"/>
          <w:marBottom w:val="0"/>
          <w:divBdr>
            <w:top w:val="none" w:sz="0" w:space="0" w:color="auto"/>
            <w:left w:val="none" w:sz="0" w:space="0" w:color="auto"/>
            <w:bottom w:val="none" w:sz="0" w:space="0" w:color="auto"/>
            <w:right w:val="none" w:sz="0" w:space="0" w:color="auto"/>
          </w:divBdr>
        </w:div>
        <w:div w:id="1696543140">
          <w:marLeft w:val="0"/>
          <w:marRight w:val="0"/>
          <w:marTop w:val="0"/>
          <w:marBottom w:val="0"/>
          <w:divBdr>
            <w:top w:val="none" w:sz="0" w:space="0" w:color="auto"/>
            <w:left w:val="none" w:sz="0" w:space="0" w:color="auto"/>
            <w:bottom w:val="none" w:sz="0" w:space="0" w:color="auto"/>
            <w:right w:val="none" w:sz="0" w:space="0" w:color="auto"/>
          </w:divBdr>
        </w:div>
        <w:div w:id="2063555411">
          <w:marLeft w:val="0"/>
          <w:marRight w:val="0"/>
          <w:marTop w:val="0"/>
          <w:marBottom w:val="0"/>
          <w:divBdr>
            <w:top w:val="none" w:sz="0" w:space="0" w:color="auto"/>
            <w:left w:val="none" w:sz="0" w:space="0" w:color="auto"/>
            <w:bottom w:val="none" w:sz="0" w:space="0" w:color="auto"/>
            <w:right w:val="none" w:sz="0" w:space="0" w:color="auto"/>
          </w:divBdr>
        </w:div>
        <w:div w:id="340474401">
          <w:marLeft w:val="0"/>
          <w:marRight w:val="0"/>
          <w:marTop w:val="0"/>
          <w:marBottom w:val="0"/>
          <w:divBdr>
            <w:top w:val="none" w:sz="0" w:space="0" w:color="auto"/>
            <w:left w:val="none" w:sz="0" w:space="0" w:color="auto"/>
            <w:bottom w:val="none" w:sz="0" w:space="0" w:color="auto"/>
            <w:right w:val="none" w:sz="0" w:space="0" w:color="auto"/>
          </w:divBdr>
        </w:div>
        <w:div w:id="811364987">
          <w:marLeft w:val="0"/>
          <w:marRight w:val="0"/>
          <w:marTop w:val="0"/>
          <w:marBottom w:val="0"/>
          <w:divBdr>
            <w:top w:val="none" w:sz="0" w:space="0" w:color="auto"/>
            <w:left w:val="none" w:sz="0" w:space="0" w:color="auto"/>
            <w:bottom w:val="none" w:sz="0" w:space="0" w:color="auto"/>
            <w:right w:val="none" w:sz="0" w:space="0" w:color="auto"/>
          </w:divBdr>
        </w:div>
        <w:div w:id="244415590">
          <w:marLeft w:val="0"/>
          <w:marRight w:val="0"/>
          <w:marTop w:val="0"/>
          <w:marBottom w:val="0"/>
          <w:divBdr>
            <w:top w:val="none" w:sz="0" w:space="0" w:color="auto"/>
            <w:left w:val="none" w:sz="0" w:space="0" w:color="auto"/>
            <w:bottom w:val="none" w:sz="0" w:space="0" w:color="auto"/>
            <w:right w:val="none" w:sz="0" w:space="0" w:color="auto"/>
          </w:divBdr>
        </w:div>
        <w:div w:id="2042435508">
          <w:marLeft w:val="0"/>
          <w:marRight w:val="0"/>
          <w:marTop w:val="0"/>
          <w:marBottom w:val="0"/>
          <w:divBdr>
            <w:top w:val="none" w:sz="0" w:space="0" w:color="auto"/>
            <w:left w:val="none" w:sz="0" w:space="0" w:color="auto"/>
            <w:bottom w:val="none" w:sz="0" w:space="0" w:color="auto"/>
            <w:right w:val="none" w:sz="0" w:space="0" w:color="auto"/>
          </w:divBdr>
        </w:div>
        <w:div w:id="1418675556">
          <w:marLeft w:val="0"/>
          <w:marRight w:val="0"/>
          <w:marTop w:val="0"/>
          <w:marBottom w:val="0"/>
          <w:divBdr>
            <w:top w:val="none" w:sz="0" w:space="0" w:color="auto"/>
            <w:left w:val="none" w:sz="0" w:space="0" w:color="auto"/>
            <w:bottom w:val="none" w:sz="0" w:space="0" w:color="auto"/>
            <w:right w:val="none" w:sz="0" w:space="0" w:color="auto"/>
          </w:divBdr>
        </w:div>
        <w:div w:id="919100601">
          <w:marLeft w:val="0"/>
          <w:marRight w:val="0"/>
          <w:marTop w:val="0"/>
          <w:marBottom w:val="0"/>
          <w:divBdr>
            <w:top w:val="none" w:sz="0" w:space="0" w:color="auto"/>
            <w:left w:val="none" w:sz="0" w:space="0" w:color="auto"/>
            <w:bottom w:val="none" w:sz="0" w:space="0" w:color="auto"/>
            <w:right w:val="none" w:sz="0" w:space="0" w:color="auto"/>
          </w:divBdr>
        </w:div>
        <w:div w:id="1517424268">
          <w:marLeft w:val="0"/>
          <w:marRight w:val="0"/>
          <w:marTop w:val="0"/>
          <w:marBottom w:val="0"/>
          <w:divBdr>
            <w:top w:val="none" w:sz="0" w:space="0" w:color="auto"/>
            <w:left w:val="none" w:sz="0" w:space="0" w:color="auto"/>
            <w:bottom w:val="none" w:sz="0" w:space="0" w:color="auto"/>
            <w:right w:val="none" w:sz="0" w:space="0" w:color="auto"/>
          </w:divBdr>
        </w:div>
        <w:div w:id="773326793">
          <w:marLeft w:val="0"/>
          <w:marRight w:val="0"/>
          <w:marTop w:val="0"/>
          <w:marBottom w:val="0"/>
          <w:divBdr>
            <w:top w:val="none" w:sz="0" w:space="0" w:color="auto"/>
            <w:left w:val="none" w:sz="0" w:space="0" w:color="auto"/>
            <w:bottom w:val="none" w:sz="0" w:space="0" w:color="auto"/>
            <w:right w:val="none" w:sz="0" w:space="0" w:color="auto"/>
          </w:divBdr>
        </w:div>
        <w:div w:id="953554842">
          <w:marLeft w:val="0"/>
          <w:marRight w:val="0"/>
          <w:marTop w:val="0"/>
          <w:marBottom w:val="0"/>
          <w:divBdr>
            <w:top w:val="none" w:sz="0" w:space="0" w:color="auto"/>
            <w:left w:val="none" w:sz="0" w:space="0" w:color="auto"/>
            <w:bottom w:val="none" w:sz="0" w:space="0" w:color="auto"/>
            <w:right w:val="none" w:sz="0" w:space="0" w:color="auto"/>
          </w:divBdr>
        </w:div>
        <w:div w:id="2047440830">
          <w:marLeft w:val="0"/>
          <w:marRight w:val="0"/>
          <w:marTop w:val="0"/>
          <w:marBottom w:val="0"/>
          <w:divBdr>
            <w:top w:val="none" w:sz="0" w:space="0" w:color="auto"/>
            <w:left w:val="none" w:sz="0" w:space="0" w:color="auto"/>
            <w:bottom w:val="none" w:sz="0" w:space="0" w:color="auto"/>
            <w:right w:val="none" w:sz="0" w:space="0" w:color="auto"/>
          </w:divBdr>
        </w:div>
        <w:div w:id="1684480266">
          <w:marLeft w:val="0"/>
          <w:marRight w:val="0"/>
          <w:marTop w:val="0"/>
          <w:marBottom w:val="0"/>
          <w:divBdr>
            <w:top w:val="none" w:sz="0" w:space="0" w:color="auto"/>
            <w:left w:val="none" w:sz="0" w:space="0" w:color="auto"/>
            <w:bottom w:val="none" w:sz="0" w:space="0" w:color="auto"/>
            <w:right w:val="none" w:sz="0" w:space="0" w:color="auto"/>
          </w:divBdr>
        </w:div>
        <w:div w:id="515506822">
          <w:marLeft w:val="0"/>
          <w:marRight w:val="0"/>
          <w:marTop w:val="0"/>
          <w:marBottom w:val="0"/>
          <w:divBdr>
            <w:top w:val="none" w:sz="0" w:space="0" w:color="auto"/>
            <w:left w:val="none" w:sz="0" w:space="0" w:color="auto"/>
            <w:bottom w:val="none" w:sz="0" w:space="0" w:color="auto"/>
            <w:right w:val="none" w:sz="0" w:space="0" w:color="auto"/>
          </w:divBdr>
        </w:div>
        <w:div w:id="1608461138">
          <w:marLeft w:val="0"/>
          <w:marRight w:val="0"/>
          <w:marTop w:val="0"/>
          <w:marBottom w:val="0"/>
          <w:divBdr>
            <w:top w:val="none" w:sz="0" w:space="0" w:color="auto"/>
            <w:left w:val="none" w:sz="0" w:space="0" w:color="auto"/>
            <w:bottom w:val="none" w:sz="0" w:space="0" w:color="auto"/>
            <w:right w:val="none" w:sz="0" w:space="0" w:color="auto"/>
          </w:divBdr>
        </w:div>
        <w:div w:id="2120950329">
          <w:marLeft w:val="0"/>
          <w:marRight w:val="0"/>
          <w:marTop w:val="0"/>
          <w:marBottom w:val="0"/>
          <w:divBdr>
            <w:top w:val="none" w:sz="0" w:space="0" w:color="auto"/>
            <w:left w:val="none" w:sz="0" w:space="0" w:color="auto"/>
            <w:bottom w:val="none" w:sz="0" w:space="0" w:color="auto"/>
            <w:right w:val="none" w:sz="0" w:space="0" w:color="auto"/>
          </w:divBdr>
        </w:div>
        <w:div w:id="1828933588">
          <w:marLeft w:val="0"/>
          <w:marRight w:val="0"/>
          <w:marTop w:val="0"/>
          <w:marBottom w:val="0"/>
          <w:divBdr>
            <w:top w:val="none" w:sz="0" w:space="0" w:color="auto"/>
            <w:left w:val="none" w:sz="0" w:space="0" w:color="auto"/>
            <w:bottom w:val="none" w:sz="0" w:space="0" w:color="auto"/>
            <w:right w:val="none" w:sz="0" w:space="0" w:color="auto"/>
          </w:divBdr>
        </w:div>
        <w:div w:id="534663308">
          <w:marLeft w:val="0"/>
          <w:marRight w:val="0"/>
          <w:marTop w:val="0"/>
          <w:marBottom w:val="0"/>
          <w:divBdr>
            <w:top w:val="none" w:sz="0" w:space="0" w:color="auto"/>
            <w:left w:val="none" w:sz="0" w:space="0" w:color="auto"/>
            <w:bottom w:val="none" w:sz="0" w:space="0" w:color="auto"/>
            <w:right w:val="none" w:sz="0" w:space="0" w:color="auto"/>
          </w:divBdr>
        </w:div>
        <w:div w:id="934217350">
          <w:marLeft w:val="0"/>
          <w:marRight w:val="0"/>
          <w:marTop w:val="0"/>
          <w:marBottom w:val="0"/>
          <w:divBdr>
            <w:top w:val="none" w:sz="0" w:space="0" w:color="auto"/>
            <w:left w:val="none" w:sz="0" w:space="0" w:color="auto"/>
            <w:bottom w:val="none" w:sz="0" w:space="0" w:color="auto"/>
            <w:right w:val="none" w:sz="0" w:space="0" w:color="auto"/>
          </w:divBdr>
        </w:div>
        <w:div w:id="1324242341">
          <w:marLeft w:val="0"/>
          <w:marRight w:val="0"/>
          <w:marTop w:val="0"/>
          <w:marBottom w:val="0"/>
          <w:divBdr>
            <w:top w:val="none" w:sz="0" w:space="0" w:color="auto"/>
            <w:left w:val="none" w:sz="0" w:space="0" w:color="auto"/>
            <w:bottom w:val="none" w:sz="0" w:space="0" w:color="auto"/>
            <w:right w:val="none" w:sz="0" w:space="0" w:color="auto"/>
          </w:divBdr>
        </w:div>
        <w:div w:id="1094785748">
          <w:marLeft w:val="0"/>
          <w:marRight w:val="0"/>
          <w:marTop w:val="0"/>
          <w:marBottom w:val="0"/>
          <w:divBdr>
            <w:top w:val="none" w:sz="0" w:space="0" w:color="auto"/>
            <w:left w:val="none" w:sz="0" w:space="0" w:color="auto"/>
            <w:bottom w:val="none" w:sz="0" w:space="0" w:color="auto"/>
            <w:right w:val="none" w:sz="0" w:space="0" w:color="auto"/>
          </w:divBdr>
        </w:div>
        <w:div w:id="1470975413">
          <w:marLeft w:val="0"/>
          <w:marRight w:val="0"/>
          <w:marTop w:val="0"/>
          <w:marBottom w:val="0"/>
          <w:divBdr>
            <w:top w:val="none" w:sz="0" w:space="0" w:color="auto"/>
            <w:left w:val="none" w:sz="0" w:space="0" w:color="auto"/>
            <w:bottom w:val="none" w:sz="0" w:space="0" w:color="auto"/>
            <w:right w:val="none" w:sz="0" w:space="0" w:color="auto"/>
          </w:divBdr>
        </w:div>
        <w:div w:id="970552045">
          <w:marLeft w:val="0"/>
          <w:marRight w:val="0"/>
          <w:marTop w:val="0"/>
          <w:marBottom w:val="0"/>
          <w:divBdr>
            <w:top w:val="none" w:sz="0" w:space="0" w:color="auto"/>
            <w:left w:val="none" w:sz="0" w:space="0" w:color="auto"/>
            <w:bottom w:val="none" w:sz="0" w:space="0" w:color="auto"/>
            <w:right w:val="none" w:sz="0" w:space="0" w:color="auto"/>
          </w:divBdr>
        </w:div>
        <w:div w:id="730348177">
          <w:marLeft w:val="0"/>
          <w:marRight w:val="0"/>
          <w:marTop w:val="0"/>
          <w:marBottom w:val="0"/>
          <w:divBdr>
            <w:top w:val="none" w:sz="0" w:space="0" w:color="auto"/>
            <w:left w:val="none" w:sz="0" w:space="0" w:color="auto"/>
            <w:bottom w:val="none" w:sz="0" w:space="0" w:color="auto"/>
            <w:right w:val="none" w:sz="0" w:space="0" w:color="auto"/>
          </w:divBdr>
        </w:div>
      </w:divsChild>
    </w:div>
    <w:div w:id="1421760455">
      <w:bodyDiv w:val="1"/>
      <w:marLeft w:val="0"/>
      <w:marRight w:val="0"/>
      <w:marTop w:val="0"/>
      <w:marBottom w:val="0"/>
      <w:divBdr>
        <w:top w:val="none" w:sz="0" w:space="0" w:color="auto"/>
        <w:left w:val="none" w:sz="0" w:space="0" w:color="auto"/>
        <w:bottom w:val="none" w:sz="0" w:space="0" w:color="auto"/>
        <w:right w:val="none" w:sz="0" w:space="0" w:color="auto"/>
      </w:divBdr>
    </w:div>
    <w:div w:id="1424033018">
      <w:bodyDiv w:val="1"/>
      <w:marLeft w:val="0"/>
      <w:marRight w:val="0"/>
      <w:marTop w:val="0"/>
      <w:marBottom w:val="0"/>
      <w:divBdr>
        <w:top w:val="none" w:sz="0" w:space="0" w:color="auto"/>
        <w:left w:val="none" w:sz="0" w:space="0" w:color="auto"/>
        <w:bottom w:val="none" w:sz="0" w:space="0" w:color="auto"/>
        <w:right w:val="none" w:sz="0" w:space="0" w:color="auto"/>
      </w:divBdr>
      <w:divsChild>
        <w:div w:id="1339961076">
          <w:marLeft w:val="0"/>
          <w:marRight w:val="0"/>
          <w:marTop w:val="0"/>
          <w:marBottom w:val="0"/>
          <w:divBdr>
            <w:top w:val="none" w:sz="0" w:space="0" w:color="auto"/>
            <w:left w:val="none" w:sz="0" w:space="0" w:color="auto"/>
            <w:bottom w:val="none" w:sz="0" w:space="0" w:color="auto"/>
            <w:right w:val="none" w:sz="0" w:space="0" w:color="auto"/>
          </w:divBdr>
        </w:div>
        <w:div w:id="1424960465">
          <w:marLeft w:val="0"/>
          <w:marRight w:val="0"/>
          <w:marTop w:val="0"/>
          <w:marBottom w:val="0"/>
          <w:divBdr>
            <w:top w:val="none" w:sz="0" w:space="0" w:color="auto"/>
            <w:left w:val="none" w:sz="0" w:space="0" w:color="auto"/>
            <w:bottom w:val="none" w:sz="0" w:space="0" w:color="auto"/>
            <w:right w:val="none" w:sz="0" w:space="0" w:color="auto"/>
          </w:divBdr>
        </w:div>
        <w:div w:id="292172545">
          <w:marLeft w:val="0"/>
          <w:marRight w:val="0"/>
          <w:marTop w:val="0"/>
          <w:marBottom w:val="0"/>
          <w:divBdr>
            <w:top w:val="none" w:sz="0" w:space="0" w:color="auto"/>
            <w:left w:val="none" w:sz="0" w:space="0" w:color="auto"/>
            <w:bottom w:val="none" w:sz="0" w:space="0" w:color="auto"/>
            <w:right w:val="none" w:sz="0" w:space="0" w:color="auto"/>
          </w:divBdr>
        </w:div>
        <w:div w:id="907571662">
          <w:marLeft w:val="0"/>
          <w:marRight w:val="0"/>
          <w:marTop w:val="0"/>
          <w:marBottom w:val="0"/>
          <w:divBdr>
            <w:top w:val="none" w:sz="0" w:space="0" w:color="auto"/>
            <w:left w:val="none" w:sz="0" w:space="0" w:color="auto"/>
            <w:bottom w:val="none" w:sz="0" w:space="0" w:color="auto"/>
            <w:right w:val="none" w:sz="0" w:space="0" w:color="auto"/>
          </w:divBdr>
        </w:div>
        <w:div w:id="575365618">
          <w:marLeft w:val="0"/>
          <w:marRight w:val="0"/>
          <w:marTop w:val="0"/>
          <w:marBottom w:val="0"/>
          <w:divBdr>
            <w:top w:val="none" w:sz="0" w:space="0" w:color="auto"/>
            <w:left w:val="none" w:sz="0" w:space="0" w:color="auto"/>
            <w:bottom w:val="none" w:sz="0" w:space="0" w:color="auto"/>
            <w:right w:val="none" w:sz="0" w:space="0" w:color="auto"/>
          </w:divBdr>
        </w:div>
        <w:div w:id="637075913">
          <w:marLeft w:val="0"/>
          <w:marRight w:val="0"/>
          <w:marTop w:val="0"/>
          <w:marBottom w:val="0"/>
          <w:divBdr>
            <w:top w:val="none" w:sz="0" w:space="0" w:color="auto"/>
            <w:left w:val="none" w:sz="0" w:space="0" w:color="auto"/>
            <w:bottom w:val="none" w:sz="0" w:space="0" w:color="auto"/>
            <w:right w:val="none" w:sz="0" w:space="0" w:color="auto"/>
          </w:divBdr>
        </w:div>
        <w:div w:id="1930040309">
          <w:marLeft w:val="0"/>
          <w:marRight w:val="0"/>
          <w:marTop w:val="0"/>
          <w:marBottom w:val="0"/>
          <w:divBdr>
            <w:top w:val="none" w:sz="0" w:space="0" w:color="auto"/>
            <w:left w:val="none" w:sz="0" w:space="0" w:color="auto"/>
            <w:bottom w:val="none" w:sz="0" w:space="0" w:color="auto"/>
            <w:right w:val="none" w:sz="0" w:space="0" w:color="auto"/>
          </w:divBdr>
        </w:div>
        <w:div w:id="832910404">
          <w:marLeft w:val="0"/>
          <w:marRight w:val="0"/>
          <w:marTop w:val="0"/>
          <w:marBottom w:val="0"/>
          <w:divBdr>
            <w:top w:val="none" w:sz="0" w:space="0" w:color="auto"/>
            <w:left w:val="none" w:sz="0" w:space="0" w:color="auto"/>
            <w:bottom w:val="none" w:sz="0" w:space="0" w:color="auto"/>
            <w:right w:val="none" w:sz="0" w:space="0" w:color="auto"/>
          </w:divBdr>
        </w:div>
        <w:div w:id="964504532">
          <w:marLeft w:val="0"/>
          <w:marRight w:val="0"/>
          <w:marTop w:val="0"/>
          <w:marBottom w:val="0"/>
          <w:divBdr>
            <w:top w:val="none" w:sz="0" w:space="0" w:color="auto"/>
            <w:left w:val="none" w:sz="0" w:space="0" w:color="auto"/>
            <w:bottom w:val="none" w:sz="0" w:space="0" w:color="auto"/>
            <w:right w:val="none" w:sz="0" w:space="0" w:color="auto"/>
          </w:divBdr>
        </w:div>
        <w:div w:id="2116516282">
          <w:marLeft w:val="0"/>
          <w:marRight w:val="0"/>
          <w:marTop w:val="0"/>
          <w:marBottom w:val="0"/>
          <w:divBdr>
            <w:top w:val="none" w:sz="0" w:space="0" w:color="auto"/>
            <w:left w:val="none" w:sz="0" w:space="0" w:color="auto"/>
            <w:bottom w:val="none" w:sz="0" w:space="0" w:color="auto"/>
            <w:right w:val="none" w:sz="0" w:space="0" w:color="auto"/>
          </w:divBdr>
        </w:div>
        <w:div w:id="2093696254">
          <w:marLeft w:val="0"/>
          <w:marRight w:val="0"/>
          <w:marTop w:val="0"/>
          <w:marBottom w:val="0"/>
          <w:divBdr>
            <w:top w:val="none" w:sz="0" w:space="0" w:color="auto"/>
            <w:left w:val="none" w:sz="0" w:space="0" w:color="auto"/>
            <w:bottom w:val="none" w:sz="0" w:space="0" w:color="auto"/>
            <w:right w:val="none" w:sz="0" w:space="0" w:color="auto"/>
          </w:divBdr>
        </w:div>
        <w:div w:id="1469662965">
          <w:marLeft w:val="0"/>
          <w:marRight w:val="0"/>
          <w:marTop w:val="0"/>
          <w:marBottom w:val="0"/>
          <w:divBdr>
            <w:top w:val="none" w:sz="0" w:space="0" w:color="auto"/>
            <w:left w:val="none" w:sz="0" w:space="0" w:color="auto"/>
            <w:bottom w:val="none" w:sz="0" w:space="0" w:color="auto"/>
            <w:right w:val="none" w:sz="0" w:space="0" w:color="auto"/>
          </w:divBdr>
        </w:div>
        <w:div w:id="1423575203">
          <w:marLeft w:val="0"/>
          <w:marRight w:val="0"/>
          <w:marTop w:val="0"/>
          <w:marBottom w:val="0"/>
          <w:divBdr>
            <w:top w:val="none" w:sz="0" w:space="0" w:color="auto"/>
            <w:left w:val="none" w:sz="0" w:space="0" w:color="auto"/>
            <w:bottom w:val="none" w:sz="0" w:space="0" w:color="auto"/>
            <w:right w:val="none" w:sz="0" w:space="0" w:color="auto"/>
          </w:divBdr>
        </w:div>
        <w:div w:id="1791315524">
          <w:marLeft w:val="0"/>
          <w:marRight w:val="0"/>
          <w:marTop w:val="0"/>
          <w:marBottom w:val="0"/>
          <w:divBdr>
            <w:top w:val="none" w:sz="0" w:space="0" w:color="auto"/>
            <w:left w:val="none" w:sz="0" w:space="0" w:color="auto"/>
            <w:bottom w:val="none" w:sz="0" w:space="0" w:color="auto"/>
            <w:right w:val="none" w:sz="0" w:space="0" w:color="auto"/>
          </w:divBdr>
        </w:div>
        <w:div w:id="646398193">
          <w:marLeft w:val="0"/>
          <w:marRight w:val="0"/>
          <w:marTop w:val="0"/>
          <w:marBottom w:val="0"/>
          <w:divBdr>
            <w:top w:val="none" w:sz="0" w:space="0" w:color="auto"/>
            <w:left w:val="none" w:sz="0" w:space="0" w:color="auto"/>
            <w:bottom w:val="none" w:sz="0" w:space="0" w:color="auto"/>
            <w:right w:val="none" w:sz="0" w:space="0" w:color="auto"/>
          </w:divBdr>
        </w:div>
        <w:div w:id="1797285632">
          <w:marLeft w:val="0"/>
          <w:marRight w:val="0"/>
          <w:marTop w:val="0"/>
          <w:marBottom w:val="0"/>
          <w:divBdr>
            <w:top w:val="none" w:sz="0" w:space="0" w:color="auto"/>
            <w:left w:val="none" w:sz="0" w:space="0" w:color="auto"/>
            <w:bottom w:val="none" w:sz="0" w:space="0" w:color="auto"/>
            <w:right w:val="none" w:sz="0" w:space="0" w:color="auto"/>
          </w:divBdr>
        </w:div>
        <w:div w:id="131993283">
          <w:marLeft w:val="0"/>
          <w:marRight w:val="0"/>
          <w:marTop w:val="0"/>
          <w:marBottom w:val="0"/>
          <w:divBdr>
            <w:top w:val="none" w:sz="0" w:space="0" w:color="auto"/>
            <w:left w:val="none" w:sz="0" w:space="0" w:color="auto"/>
            <w:bottom w:val="none" w:sz="0" w:space="0" w:color="auto"/>
            <w:right w:val="none" w:sz="0" w:space="0" w:color="auto"/>
          </w:divBdr>
        </w:div>
        <w:div w:id="1392072517">
          <w:marLeft w:val="0"/>
          <w:marRight w:val="0"/>
          <w:marTop w:val="0"/>
          <w:marBottom w:val="0"/>
          <w:divBdr>
            <w:top w:val="none" w:sz="0" w:space="0" w:color="auto"/>
            <w:left w:val="none" w:sz="0" w:space="0" w:color="auto"/>
            <w:bottom w:val="none" w:sz="0" w:space="0" w:color="auto"/>
            <w:right w:val="none" w:sz="0" w:space="0" w:color="auto"/>
          </w:divBdr>
        </w:div>
        <w:div w:id="386342891">
          <w:marLeft w:val="0"/>
          <w:marRight w:val="0"/>
          <w:marTop w:val="0"/>
          <w:marBottom w:val="0"/>
          <w:divBdr>
            <w:top w:val="none" w:sz="0" w:space="0" w:color="auto"/>
            <w:left w:val="none" w:sz="0" w:space="0" w:color="auto"/>
            <w:bottom w:val="none" w:sz="0" w:space="0" w:color="auto"/>
            <w:right w:val="none" w:sz="0" w:space="0" w:color="auto"/>
          </w:divBdr>
        </w:div>
        <w:div w:id="322975630">
          <w:marLeft w:val="0"/>
          <w:marRight w:val="0"/>
          <w:marTop w:val="0"/>
          <w:marBottom w:val="0"/>
          <w:divBdr>
            <w:top w:val="none" w:sz="0" w:space="0" w:color="auto"/>
            <w:left w:val="none" w:sz="0" w:space="0" w:color="auto"/>
            <w:bottom w:val="none" w:sz="0" w:space="0" w:color="auto"/>
            <w:right w:val="none" w:sz="0" w:space="0" w:color="auto"/>
          </w:divBdr>
        </w:div>
        <w:div w:id="1670716255">
          <w:marLeft w:val="0"/>
          <w:marRight w:val="0"/>
          <w:marTop w:val="0"/>
          <w:marBottom w:val="0"/>
          <w:divBdr>
            <w:top w:val="none" w:sz="0" w:space="0" w:color="auto"/>
            <w:left w:val="none" w:sz="0" w:space="0" w:color="auto"/>
            <w:bottom w:val="none" w:sz="0" w:space="0" w:color="auto"/>
            <w:right w:val="none" w:sz="0" w:space="0" w:color="auto"/>
          </w:divBdr>
        </w:div>
        <w:div w:id="167450112">
          <w:marLeft w:val="0"/>
          <w:marRight w:val="0"/>
          <w:marTop w:val="0"/>
          <w:marBottom w:val="0"/>
          <w:divBdr>
            <w:top w:val="none" w:sz="0" w:space="0" w:color="auto"/>
            <w:left w:val="none" w:sz="0" w:space="0" w:color="auto"/>
            <w:bottom w:val="none" w:sz="0" w:space="0" w:color="auto"/>
            <w:right w:val="none" w:sz="0" w:space="0" w:color="auto"/>
          </w:divBdr>
        </w:div>
        <w:div w:id="6100453">
          <w:marLeft w:val="0"/>
          <w:marRight w:val="0"/>
          <w:marTop w:val="0"/>
          <w:marBottom w:val="0"/>
          <w:divBdr>
            <w:top w:val="none" w:sz="0" w:space="0" w:color="auto"/>
            <w:left w:val="none" w:sz="0" w:space="0" w:color="auto"/>
            <w:bottom w:val="none" w:sz="0" w:space="0" w:color="auto"/>
            <w:right w:val="none" w:sz="0" w:space="0" w:color="auto"/>
          </w:divBdr>
        </w:div>
        <w:div w:id="161509758">
          <w:marLeft w:val="0"/>
          <w:marRight w:val="0"/>
          <w:marTop w:val="0"/>
          <w:marBottom w:val="0"/>
          <w:divBdr>
            <w:top w:val="none" w:sz="0" w:space="0" w:color="auto"/>
            <w:left w:val="none" w:sz="0" w:space="0" w:color="auto"/>
            <w:bottom w:val="none" w:sz="0" w:space="0" w:color="auto"/>
            <w:right w:val="none" w:sz="0" w:space="0" w:color="auto"/>
          </w:divBdr>
        </w:div>
        <w:div w:id="255947846">
          <w:marLeft w:val="0"/>
          <w:marRight w:val="0"/>
          <w:marTop w:val="0"/>
          <w:marBottom w:val="0"/>
          <w:divBdr>
            <w:top w:val="none" w:sz="0" w:space="0" w:color="auto"/>
            <w:left w:val="none" w:sz="0" w:space="0" w:color="auto"/>
            <w:bottom w:val="none" w:sz="0" w:space="0" w:color="auto"/>
            <w:right w:val="none" w:sz="0" w:space="0" w:color="auto"/>
          </w:divBdr>
        </w:div>
        <w:div w:id="1535195446">
          <w:marLeft w:val="0"/>
          <w:marRight w:val="0"/>
          <w:marTop w:val="0"/>
          <w:marBottom w:val="0"/>
          <w:divBdr>
            <w:top w:val="none" w:sz="0" w:space="0" w:color="auto"/>
            <w:left w:val="none" w:sz="0" w:space="0" w:color="auto"/>
            <w:bottom w:val="none" w:sz="0" w:space="0" w:color="auto"/>
            <w:right w:val="none" w:sz="0" w:space="0" w:color="auto"/>
          </w:divBdr>
        </w:div>
      </w:divsChild>
    </w:div>
    <w:div w:id="1426152774">
      <w:bodyDiv w:val="1"/>
      <w:marLeft w:val="0"/>
      <w:marRight w:val="0"/>
      <w:marTop w:val="0"/>
      <w:marBottom w:val="0"/>
      <w:divBdr>
        <w:top w:val="none" w:sz="0" w:space="0" w:color="auto"/>
        <w:left w:val="none" w:sz="0" w:space="0" w:color="auto"/>
        <w:bottom w:val="none" w:sz="0" w:space="0" w:color="auto"/>
        <w:right w:val="none" w:sz="0" w:space="0" w:color="auto"/>
      </w:divBdr>
    </w:div>
    <w:div w:id="1427193764">
      <w:bodyDiv w:val="1"/>
      <w:marLeft w:val="0"/>
      <w:marRight w:val="0"/>
      <w:marTop w:val="0"/>
      <w:marBottom w:val="0"/>
      <w:divBdr>
        <w:top w:val="none" w:sz="0" w:space="0" w:color="auto"/>
        <w:left w:val="none" w:sz="0" w:space="0" w:color="auto"/>
        <w:bottom w:val="none" w:sz="0" w:space="0" w:color="auto"/>
        <w:right w:val="none" w:sz="0" w:space="0" w:color="auto"/>
      </w:divBdr>
    </w:div>
    <w:div w:id="1427267887">
      <w:bodyDiv w:val="1"/>
      <w:marLeft w:val="0"/>
      <w:marRight w:val="0"/>
      <w:marTop w:val="0"/>
      <w:marBottom w:val="0"/>
      <w:divBdr>
        <w:top w:val="none" w:sz="0" w:space="0" w:color="auto"/>
        <w:left w:val="none" w:sz="0" w:space="0" w:color="auto"/>
        <w:bottom w:val="none" w:sz="0" w:space="0" w:color="auto"/>
        <w:right w:val="none" w:sz="0" w:space="0" w:color="auto"/>
      </w:divBdr>
    </w:div>
    <w:div w:id="1428041712">
      <w:bodyDiv w:val="1"/>
      <w:marLeft w:val="0"/>
      <w:marRight w:val="0"/>
      <w:marTop w:val="0"/>
      <w:marBottom w:val="0"/>
      <w:divBdr>
        <w:top w:val="none" w:sz="0" w:space="0" w:color="auto"/>
        <w:left w:val="none" w:sz="0" w:space="0" w:color="auto"/>
        <w:bottom w:val="none" w:sz="0" w:space="0" w:color="auto"/>
        <w:right w:val="none" w:sz="0" w:space="0" w:color="auto"/>
      </w:divBdr>
    </w:div>
    <w:div w:id="1430655803">
      <w:bodyDiv w:val="1"/>
      <w:marLeft w:val="0"/>
      <w:marRight w:val="0"/>
      <w:marTop w:val="0"/>
      <w:marBottom w:val="0"/>
      <w:divBdr>
        <w:top w:val="none" w:sz="0" w:space="0" w:color="auto"/>
        <w:left w:val="none" w:sz="0" w:space="0" w:color="auto"/>
        <w:bottom w:val="none" w:sz="0" w:space="0" w:color="auto"/>
        <w:right w:val="none" w:sz="0" w:space="0" w:color="auto"/>
      </w:divBdr>
    </w:div>
    <w:div w:id="1430662342">
      <w:bodyDiv w:val="1"/>
      <w:marLeft w:val="0"/>
      <w:marRight w:val="0"/>
      <w:marTop w:val="0"/>
      <w:marBottom w:val="0"/>
      <w:divBdr>
        <w:top w:val="none" w:sz="0" w:space="0" w:color="auto"/>
        <w:left w:val="none" w:sz="0" w:space="0" w:color="auto"/>
        <w:bottom w:val="none" w:sz="0" w:space="0" w:color="auto"/>
        <w:right w:val="none" w:sz="0" w:space="0" w:color="auto"/>
      </w:divBdr>
    </w:div>
    <w:div w:id="1435780417">
      <w:bodyDiv w:val="1"/>
      <w:marLeft w:val="0"/>
      <w:marRight w:val="0"/>
      <w:marTop w:val="0"/>
      <w:marBottom w:val="0"/>
      <w:divBdr>
        <w:top w:val="none" w:sz="0" w:space="0" w:color="auto"/>
        <w:left w:val="none" w:sz="0" w:space="0" w:color="auto"/>
        <w:bottom w:val="none" w:sz="0" w:space="0" w:color="auto"/>
        <w:right w:val="none" w:sz="0" w:space="0" w:color="auto"/>
      </w:divBdr>
    </w:div>
    <w:div w:id="1442216793">
      <w:bodyDiv w:val="1"/>
      <w:marLeft w:val="0"/>
      <w:marRight w:val="0"/>
      <w:marTop w:val="0"/>
      <w:marBottom w:val="0"/>
      <w:divBdr>
        <w:top w:val="none" w:sz="0" w:space="0" w:color="auto"/>
        <w:left w:val="none" w:sz="0" w:space="0" w:color="auto"/>
        <w:bottom w:val="none" w:sz="0" w:space="0" w:color="auto"/>
        <w:right w:val="none" w:sz="0" w:space="0" w:color="auto"/>
      </w:divBdr>
    </w:div>
    <w:div w:id="1443721307">
      <w:bodyDiv w:val="1"/>
      <w:marLeft w:val="0"/>
      <w:marRight w:val="0"/>
      <w:marTop w:val="0"/>
      <w:marBottom w:val="0"/>
      <w:divBdr>
        <w:top w:val="none" w:sz="0" w:space="0" w:color="auto"/>
        <w:left w:val="none" w:sz="0" w:space="0" w:color="auto"/>
        <w:bottom w:val="none" w:sz="0" w:space="0" w:color="auto"/>
        <w:right w:val="none" w:sz="0" w:space="0" w:color="auto"/>
      </w:divBdr>
    </w:div>
    <w:div w:id="1449885525">
      <w:bodyDiv w:val="1"/>
      <w:marLeft w:val="0"/>
      <w:marRight w:val="0"/>
      <w:marTop w:val="0"/>
      <w:marBottom w:val="0"/>
      <w:divBdr>
        <w:top w:val="none" w:sz="0" w:space="0" w:color="auto"/>
        <w:left w:val="none" w:sz="0" w:space="0" w:color="auto"/>
        <w:bottom w:val="none" w:sz="0" w:space="0" w:color="auto"/>
        <w:right w:val="none" w:sz="0" w:space="0" w:color="auto"/>
      </w:divBdr>
    </w:div>
    <w:div w:id="1451363386">
      <w:bodyDiv w:val="1"/>
      <w:marLeft w:val="0"/>
      <w:marRight w:val="0"/>
      <w:marTop w:val="0"/>
      <w:marBottom w:val="0"/>
      <w:divBdr>
        <w:top w:val="none" w:sz="0" w:space="0" w:color="auto"/>
        <w:left w:val="none" w:sz="0" w:space="0" w:color="auto"/>
        <w:bottom w:val="none" w:sz="0" w:space="0" w:color="auto"/>
        <w:right w:val="none" w:sz="0" w:space="0" w:color="auto"/>
      </w:divBdr>
    </w:div>
    <w:div w:id="1452438408">
      <w:bodyDiv w:val="1"/>
      <w:marLeft w:val="0"/>
      <w:marRight w:val="0"/>
      <w:marTop w:val="0"/>
      <w:marBottom w:val="0"/>
      <w:divBdr>
        <w:top w:val="none" w:sz="0" w:space="0" w:color="auto"/>
        <w:left w:val="none" w:sz="0" w:space="0" w:color="auto"/>
        <w:bottom w:val="none" w:sz="0" w:space="0" w:color="auto"/>
        <w:right w:val="none" w:sz="0" w:space="0" w:color="auto"/>
      </w:divBdr>
    </w:div>
    <w:div w:id="1454127572">
      <w:bodyDiv w:val="1"/>
      <w:marLeft w:val="0"/>
      <w:marRight w:val="0"/>
      <w:marTop w:val="0"/>
      <w:marBottom w:val="0"/>
      <w:divBdr>
        <w:top w:val="none" w:sz="0" w:space="0" w:color="auto"/>
        <w:left w:val="none" w:sz="0" w:space="0" w:color="auto"/>
        <w:bottom w:val="none" w:sz="0" w:space="0" w:color="auto"/>
        <w:right w:val="none" w:sz="0" w:space="0" w:color="auto"/>
      </w:divBdr>
    </w:div>
    <w:div w:id="1454520921">
      <w:bodyDiv w:val="1"/>
      <w:marLeft w:val="0"/>
      <w:marRight w:val="0"/>
      <w:marTop w:val="0"/>
      <w:marBottom w:val="0"/>
      <w:divBdr>
        <w:top w:val="none" w:sz="0" w:space="0" w:color="auto"/>
        <w:left w:val="none" w:sz="0" w:space="0" w:color="auto"/>
        <w:bottom w:val="none" w:sz="0" w:space="0" w:color="auto"/>
        <w:right w:val="none" w:sz="0" w:space="0" w:color="auto"/>
      </w:divBdr>
    </w:div>
    <w:div w:id="1457023878">
      <w:bodyDiv w:val="1"/>
      <w:marLeft w:val="0"/>
      <w:marRight w:val="0"/>
      <w:marTop w:val="0"/>
      <w:marBottom w:val="0"/>
      <w:divBdr>
        <w:top w:val="none" w:sz="0" w:space="0" w:color="auto"/>
        <w:left w:val="none" w:sz="0" w:space="0" w:color="auto"/>
        <w:bottom w:val="none" w:sz="0" w:space="0" w:color="auto"/>
        <w:right w:val="none" w:sz="0" w:space="0" w:color="auto"/>
      </w:divBdr>
    </w:div>
    <w:div w:id="1457941595">
      <w:bodyDiv w:val="1"/>
      <w:marLeft w:val="0"/>
      <w:marRight w:val="0"/>
      <w:marTop w:val="0"/>
      <w:marBottom w:val="0"/>
      <w:divBdr>
        <w:top w:val="none" w:sz="0" w:space="0" w:color="auto"/>
        <w:left w:val="none" w:sz="0" w:space="0" w:color="auto"/>
        <w:bottom w:val="none" w:sz="0" w:space="0" w:color="auto"/>
        <w:right w:val="none" w:sz="0" w:space="0" w:color="auto"/>
      </w:divBdr>
      <w:divsChild>
        <w:div w:id="675811782">
          <w:marLeft w:val="0"/>
          <w:marRight w:val="0"/>
          <w:marTop w:val="0"/>
          <w:marBottom w:val="0"/>
          <w:divBdr>
            <w:top w:val="none" w:sz="0" w:space="0" w:color="auto"/>
            <w:left w:val="none" w:sz="0" w:space="0" w:color="auto"/>
            <w:bottom w:val="none" w:sz="0" w:space="0" w:color="auto"/>
            <w:right w:val="none" w:sz="0" w:space="0" w:color="auto"/>
          </w:divBdr>
        </w:div>
        <w:div w:id="1394348773">
          <w:marLeft w:val="0"/>
          <w:marRight w:val="0"/>
          <w:marTop w:val="0"/>
          <w:marBottom w:val="0"/>
          <w:divBdr>
            <w:top w:val="none" w:sz="0" w:space="0" w:color="auto"/>
            <w:left w:val="none" w:sz="0" w:space="0" w:color="auto"/>
            <w:bottom w:val="none" w:sz="0" w:space="0" w:color="auto"/>
            <w:right w:val="none" w:sz="0" w:space="0" w:color="auto"/>
          </w:divBdr>
        </w:div>
        <w:div w:id="1892620009">
          <w:marLeft w:val="0"/>
          <w:marRight w:val="0"/>
          <w:marTop w:val="0"/>
          <w:marBottom w:val="0"/>
          <w:divBdr>
            <w:top w:val="none" w:sz="0" w:space="0" w:color="auto"/>
            <w:left w:val="none" w:sz="0" w:space="0" w:color="auto"/>
            <w:bottom w:val="none" w:sz="0" w:space="0" w:color="auto"/>
            <w:right w:val="none" w:sz="0" w:space="0" w:color="auto"/>
          </w:divBdr>
        </w:div>
        <w:div w:id="1835102363">
          <w:marLeft w:val="0"/>
          <w:marRight w:val="0"/>
          <w:marTop w:val="0"/>
          <w:marBottom w:val="0"/>
          <w:divBdr>
            <w:top w:val="none" w:sz="0" w:space="0" w:color="auto"/>
            <w:left w:val="none" w:sz="0" w:space="0" w:color="auto"/>
            <w:bottom w:val="none" w:sz="0" w:space="0" w:color="auto"/>
            <w:right w:val="none" w:sz="0" w:space="0" w:color="auto"/>
          </w:divBdr>
        </w:div>
        <w:div w:id="518080931">
          <w:marLeft w:val="0"/>
          <w:marRight w:val="0"/>
          <w:marTop w:val="0"/>
          <w:marBottom w:val="0"/>
          <w:divBdr>
            <w:top w:val="none" w:sz="0" w:space="0" w:color="auto"/>
            <w:left w:val="none" w:sz="0" w:space="0" w:color="auto"/>
            <w:bottom w:val="none" w:sz="0" w:space="0" w:color="auto"/>
            <w:right w:val="none" w:sz="0" w:space="0" w:color="auto"/>
          </w:divBdr>
        </w:div>
        <w:div w:id="497812412">
          <w:marLeft w:val="0"/>
          <w:marRight w:val="0"/>
          <w:marTop w:val="0"/>
          <w:marBottom w:val="0"/>
          <w:divBdr>
            <w:top w:val="none" w:sz="0" w:space="0" w:color="auto"/>
            <w:left w:val="none" w:sz="0" w:space="0" w:color="auto"/>
            <w:bottom w:val="none" w:sz="0" w:space="0" w:color="auto"/>
            <w:right w:val="none" w:sz="0" w:space="0" w:color="auto"/>
          </w:divBdr>
        </w:div>
        <w:div w:id="1533805422">
          <w:marLeft w:val="0"/>
          <w:marRight w:val="0"/>
          <w:marTop w:val="0"/>
          <w:marBottom w:val="0"/>
          <w:divBdr>
            <w:top w:val="none" w:sz="0" w:space="0" w:color="auto"/>
            <w:left w:val="none" w:sz="0" w:space="0" w:color="auto"/>
            <w:bottom w:val="none" w:sz="0" w:space="0" w:color="auto"/>
            <w:right w:val="none" w:sz="0" w:space="0" w:color="auto"/>
          </w:divBdr>
        </w:div>
        <w:div w:id="683284773">
          <w:marLeft w:val="0"/>
          <w:marRight w:val="0"/>
          <w:marTop w:val="0"/>
          <w:marBottom w:val="0"/>
          <w:divBdr>
            <w:top w:val="none" w:sz="0" w:space="0" w:color="auto"/>
            <w:left w:val="none" w:sz="0" w:space="0" w:color="auto"/>
            <w:bottom w:val="none" w:sz="0" w:space="0" w:color="auto"/>
            <w:right w:val="none" w:sz="0" w:space="0" w:color="auto"/>
          </w:divBdr>
        </w:div>
        <w:div w:id="995645430">
          <w:marLeft w:val="0"/>
          <w:marRight w:val="0"/>
          <w:marTop w:val="0"/>
          <w:marBottom w:val="0"/>
          <w:divBdr>
            <w:top w:val="none" w:sz="0" w:space="0" w:color="auto"/>
            <w:left w:val="none" w:sz="0" w:space="0" w:color="auto"/>
            <w:bottom w:val="none" w:sz="0" w:space="0" w:color="auto"/>
            <w:right w:val="none" w:sz="0" w:space="0" w:color="auto"/>
          </w:divBdr>
        </w:div>
        <w:div w:id="151140692">
          <w:marLeft w:val="0"/>
          <w:marRight w:val="0"/>
          <w:marTop w:val="0"/>
          <w:marBottom w:val="0"/>
          <w:divBdr>
            <w:top w:val="none" w:sz="0" w:space="0" w:color="auto"/>
            <w:left w:val="none" w:sz="0" w:space="0" w:color="auto"/>
            <w:bottom w:val="none" w:sz="0" w:space="0" w:color="auto"/>
            <w:right w:val="none" w:sz="0" w:space="0" w:color="auto"/>
          </w:divBdr>
        </w:div>
        <w:div w:id="1367288467">
          <w:marLeft w:val="0"/>
          <w:marRight w:val="0"/>
          <w:marTop w:val="0"/>
          <w:marBottom w:val="0"/>
          <w:divBdr>
            <w:top w:val="none" w:sz="0" w:space="0" w:color="auto"/>
            <w:left w:val="none" w:sz="0" w:space="0" w:color="auto"/>
            <w:bottom w:val="none" w:sz="0" w:space="0" w:color="auto"/>
            <w:right w:val="none" w:sz="0" w:space="0" w:color="auto"/>
          </w:divBdr>
        </w:div>
        <w:div w:id="1569074075">
          <w:marLeft w:val="0"/>
          <w:marRight w:val="0"/>
          <w:marTop w:val="0"/>
          <w:marBottom w:val="0"/>
          <w:divBdr>
            <w:top w:val="none" w:sz="0" w:space="0" w:color="auto"/>
            <w:left w:val="none" w:sz="0" w:space="0" w:color="auto"/>
            <w:bottom w:val="none" w:sz="0" w:space="0" w:color="auto"/>
            <w:right w:val="none" w:sz="0" w:space="0" w:color="auto"/>
          </w:divBdr>
        </w:div>
        <w:div w:id="1543252694">
          <w:marLeft w:val="0"/>
          <w:marRight w:val="0"/>
          <w:marTop w:val="0"/>
          <w:marBottom w:val="0"/>
          <w:divBdr>
            <w:top w:val="none" w:sz="0" w:space="0" w:color="auto"/>
            <w:left w:val="none" w:sz="0" w:space="0" w:color="auto"/>
            <w:bottom w:val="none" w:sz="0" w:space="0" w:color="auto"/>
            <w:right w:val="none" w:sz="0" w:space="0" w:color="auto"/>
          </w:divBdr>
        </w:div>
        <w:div w:id="1822383100">
          <w:marLeft w:val="0"/>
          <w:marRight w:val="0"/>
          <w:marTop w:val="0"/>
          <w:marBottom w:val="0"/>
          <w:divBdr>
            <w:top w:val="none" w:sz="0" w:space="0" w:color="auto"/>
            <w:left w:val="none" w:sz="0" w:space="0" w:color="auto"/>
            <w:bottom w:val="none" w:sz="0" w:space="0" w:color="auto"/>
            <w:right w:val="none" w:sz="0" w:space="0" w:color="auto"/>
          </w:divBdr>
        </w:div>
        <w:div w:id="128206728">
          <w:marLeft w:val="0"/>
          <w:marRight w:val="0"/>
          <w:marTop w:val="0"/>
          <w:marBottom w:val="0"/>
          <w:divBdr>
            <w:top w:val="none" w:sz="0" w:space="0" w:color="auto"/>
            <w:left w:val="none" w:sz="0" w:space="0" w:color="auto"/>
            <w:bottom w:val="none" w:sz="0" w:space="0" w:color="auto"/>
            <w:right w:val="none" w:sz="0" w:space="0" w:color="auto"/>
          </w:divBdr>
        </w:div>
        <w:div w:id="1215963989">
          <w:marLeft w:val="0"/>
          <w:marRight w:val="0"/>
          <w:marTop w:val="0"/>
          <w:marBottom w:val="0"/>
          <w:divBdr>
            <w:top w:val="none" w:sz="0" w:space="0" w:color="auto"/>
            <w:left w:val="none" w:sz="0" w:space="0" w:color="auto"/>
            <w:bottom w:val="none" w:sz="0" w:space="0" w:color="auto"/>
            <w:right w:val="none" w:sz="0" w:space="0" w:color="auto"/>
          </w:divBdr>
        </w:div>
        <w:div w:id="282661444">
          <w:marLeft w:val="0"/>
          <w:marRight w:val="0"/>
          <w:marTop w:val="0"/>
          <w:marBottom w:val="0"/>
          <w:divBdr>
            <w:top w:val="none" w:sz="0" w:space="0" w:color="auto"/>
            <w:left w:val="none" w:sz="0" w:space="0" w:color="auto"/>
            <w:bottom w:val="none" w:sz="0" w:space="0" w:color="auto"/>
            <w:right w:val="none" w:sz="0" w:space="0" w:color="auto"/>
          </w:divBdr>
        </w:div>
        <w:div w:id="1021857194">
          <w:marLeft w:val="0"/>
          <w:marRight w:val="0"/>
          <w:marTop w:val="0"/>
          <w:marBottom w:val="0"/>
          <w:divBdr>
            <w:top w:val="none" w:sz="0" w:space="0" w:color="auto"/>
            <w:left w:val="none" w:sz="0" w:space="0" w:color="auto"/>
            <w:bottom w:val="none" w:sz="0" w:space="0" w:color="auto"/>
            <w:right w:val="none" w:sz="0" w:space="0" w:color="auto"/>
          </w:divBdr>
        </w:div>
        <w:div w:id="2137408765">
          <w:marLeft w:val="0"/>
          <w:marRight w:val="0"/>
          <w:marTop w:val="0"/>
          <w:marBottom w:val="0"/>
          <w:divBdr>
            <w:top w:val="none" w:sz="0" w:space="0" w:color="auto"/>
            <w:left w:val="none" w:sz="0" w:space="0" w:color="auto"/>
            <w:bottom w:val="none" w:sz="0" w:space="0" w:color="auto"/>
            <w:right w:val="none" w:sz="0" w:space="0" w:color="auto"/>
          </w:divBdr>
        </w:div>
        <w:div w:id="1132864824">
          <w:marLeft w:val="0"/>
          <w:marRight w:val="0"/>
          <w:marTop w:val="0"/>
          <w:marBottom w:val="0"/>
          <w:divBdr>
            <w:top w:val="none" w:sz="0" w:space="0" w:color="auto"/>
            <w:left w:val="none" w:sz="0" w:space="0" w:color="auto"/>
            <w:bottom w:val="none" w:sz="0" w:space="0" w:color="auto"/>
            <w:right w:val="none" w:sz="0" w:space="0" w:color="auto"/>
          </w:divBdr>
        </w:div>
        <w:div w:id="1982035098">
          <w:marLeft w:val="0"/>
          <w:marRight w:val="0"/>
          <w:marTop w:val="0"/>
          <w:marBottom w:val="0"/>
          <w:divBdr>
            <w:top w:val="none" w:sz="0" w:space="0" w:color="auto"/>
            <w:left w:val="none" w:sz="0" w:space="0" w:color="auto"/>
            <w:bottom w:val="none" w:sz="0" w:space="0" w:color="auto"/>
            <w:right w:val="none" w:sz="0" w:space="0" w:color="auto"/>
          </w:divBdr>
        </w:div>
        <w:div w:id="1657957290">
          <w:marLeft w:val="0"/>
          <w:marRight w:val="0"/>
          <w:marTop w:val="0"/>
          <w:marBottom w:val="0"/>
          <w:divBdr>
            <w:top w:val="none" w:sz="0" w:space="0" w:color="auto"/>
            <w:left w:val="none" w:sz="0" w:space="0" w:color="auto"/>
            <w:bottom w:val="none" w:sz="0" w:space="0" w:color="auto"/>
            <w:right w:val="none" w:sz="0" w:space="0" w:color="auto"/>
          </w:divBdr>
        </w:div>
        <w:div w:id="2137260243">
          <w:marLeft w:val="0"/>
          <w:marRight w:val="0"/>
          <w:marTop w:val="0"/>
          <w:marBottom w:val="0"/>
          <w:divBdr>
            <w:top w:val="none" w:sz="0" w:space="0" w:color="auto"/>
            <w:left w:val="none" w:sz="0" w:space="0" w:color="auto"/>
            <w:bottom w:val="none" w:sz="0" w:space="0" w:color="auto"/>
            <w:right w:val="none" w:sz="0" w:space="0" w:color="auto"/>
          </w:divBdr>
        </w:div>
        <w:div w:id="641807763">
          <w:marLeft w:val="0"/>
          <w:marRight w:val="0"/>
          <w:marTop w:val="0"/>
          <w:marBottom w:val="0"/>
          <w:divBdr>
            <w:top w:val="none" w:sz="0" w:space="0" w:color="auto"/>
            <w:left w:val="none" w:sz="0" w:space="0" w:color="auto"/>
            <w:bottom w:val="none" w:sz="0" w:space="0" w:color="auto"/>
            <w:right w:val="none" w:sz="0" w:space="0" w:color="auto"/>
          </w:divBdr>
        </w:div>
      </w:divsChild>
    </w:div>
    <w:div w:id="1457987898">
      <w:bodyDiv w:val="1"/>
      <w:marLeft w:val="0"/>
      <w:marRight w:val="0"/>
      <w:marTop w:val="0"/>
      <w:marBottom w:val="0"/>
      <w:divBdr>
        <w:top w:val="none" w:sz="0" w:space="0" w:color="auto"/>
        <w:left w:val="none" w:sz="0" w:space="0" w:color="auto"/>
        <w:bottom w:val="none" w:sz="0" w:space="0" w:color="auto"/>
        <w:right w:val="none" w:sz="0" w:space="0" w:color="auto"/>
      </w:divBdr>
    </w:div>
    <w:div w:id="1458374001">
      <w:bodyDiv w:val="1"/>
      <w:marLeft w:val="0"/>
      <w:marRight w:val="0"/>
      <w:marTop w:val="0"/>
      <w:marBottom w:val="0"/>
      <w:divBdr>
        <w:top w:val="none" w:sz="0" w:space="0" w:color="auto"/>
        <w:left w:val="none" w:sz="0" w:space="0" w:color="auto"/>
        <w:bottom w:val="none" w:sz="0" w:space="0" w:color="auto"/>
        <w:right w:val="none" w:sz="0" w:space="0" w:color="auto"/>
      </w:divBdr>
    </w:div>
    <w:div w:id="1458646963">
      <w:bodyDiv w:val="1"/>
      <w:marLeft w:val="0"/>
      <w:marRight w:val="0"/>
      <w:marTop w:val="0"/>
      <w:marBottom w:val="0"/>
      <w:divBdr>
        <w:top w:val="none" w:sz="0" w:space="0" w:color="auto"/>
        <w:left w:val="none" w:sz="0" w:space="0" w:color="auto"/>
        <w:bottom w:val="none" w:sz="0" w:space="0" w:color="auto"/>
        <w:right w:val="none" w:sz="0" w:space="0" w:color="auto"/>
      </w:divBdr>
    </w:div>
    <w:div w:id="1463384324">
      <w:bodyDiv w:val="1"/>
      <w:marLeft w:val="0"/>
      <w:marRight w:val="0"/>
      <w:marTop w:val="0"/>
      <w:marBottom w:val="0"/>
      <w:divBdr>
        <w:top w:val="none" w:sz="0" w:space="0" w:color="auto"/>
        <w:left w:val="none" w:sz="0" w:space="0" w:color="auto"/>
        <w:bottom w:val="none" w:sz="0" w:space="0" w:color="auto"/>
        <w:right w:val="none" w:sz="0" w:space="0" w:color="auto"/>
      </w:divBdr>
    </w:div>
    <w:div w:id="1464928690">
      <w:bodyDiv w:val="1"/>
      <w:marLeft w:val="0"/>
      <w:marRight w:val="0"/>
      <w:marTop w:val="0"/>
      <w:marBottom w:val="0"/>
      <w:divBdr>
        <w:top w:val="none" w:sz="0" w:space="0" w:color="auto"/>
        <w:left w:val="none" w:sz="0" w:space="0" w:color="auto"/>
        <w:bottom w:val="none" w:sz="0" w:space="0" w:color="auto"/>
        <w:right w:val="none" w:sz="0" w:space="0" w:color="auto"/>
      </w:divBdr>
    </w:div>
    <w:div w:id="1470132286">
      <w:bodyDiv w:val="1"/>
      <w:marLeft w:val="0"/>
      <w:marRight w:val="0"/>
      <w:marTop w:val="0"/>
      <w:marBottom w:val="0"/>
      <w:divBdr>
        <w:top w:val="none" w:sz="0" w:space="0" w:color="auto"/>
        <w:left w:val="none" w:sz="0" w:space="0" w:color="auto"/>
        <w:bottom w:val="none" w:sz="0" w:space="0" w:color="auto"/>
        <w:right w:val="none" w:sz="0" w:space="0" w:color="auto"/>
      </w:divBdr>
      <w:divsChild>
        <w:div w:id="818502303">
          <w:marLeft w:val="0"/>
          <w:marRight w:val="0"/>
          <w:marTop w:val="0"/>
          <w:marBottom w:val="0"/>
          <w:divBdr>
            <w:top w:val="none" w:sz="0" w:space="0" w:color="auto"/>
            <w:left w:val="none" w:sz="0" w:space="0" w:color="auto"/>
            <w:bottom w:val="none" w:sz="0" w:space="0" w:color="auto"/>
            <w:right w:val="none" w:sz="0" w:space="0" w:color="auto"/>
          </w:divBdr>
        </w:div>
        <w:div w:id="597369612">
          <w:marLeft w:val="0"/>
          <w:marRight w:val="0"/>
          <w:marTop w:val="0"/>
          <w:marBottom w:val="0"/>
          <w:divBdr>
            <w:top w:val="none" w:sz="0" w:space="0" w:color="auto"/>
            <w:left w:val="none" w:sz="0" w:space="0" w:color="auto"/>
            <w:bottom w:val="none" w:sz="0" w:space="0" w:color="auto"/>
            <w:right w:val="none" w:sz="0" w:space="0" w:color="auto"/>
          </w:divBdr>
        </w:div>
        <w:div w:id="272370722">
          <w:marLeft w:val="0"/>
          <w:marRight w:val="0"/>
          <w:marTop w:val="0"/>
          <w:marBottom w:val="0"/>
          <w:divBdr>
            <w:top w:val="none" w:sz="0" w:space="0" w:color="auto"/>
            <w:left w:val="none" w:sz="0" w:space="0" w:color="auto"/>
            <w:bottom w:val="none" w:sz="0" w:space="0" w:color="auto"/>
            <w:right w:val="none" w:sz="0" w:space="0" w:color="auto"/>
          </w:divBdr>
        </w:div>
        <w:div w:id="2108113944">
          <w:marLeft w:val="0"/>
          <w:marRight w:val="0"/>
          <w:marTop w:val="0"/>
          <w:marBottom w:val="0"/>
          <w:divBdr>
            <w:top w:val="none" w:sz="0" w:space="0" w:color="auto"/>
            <w:left w:val="none" w:sz="0" w:space="0" w:color="auto"/>
            <w:bottom w:val="none" w:sz="0" w:space="0" w:color="auto"/>
            <w:right w:val="none" w:sz="0" w:space="0" w:color="auto"/>
          </w:divBdr>
        </w:div>
      </w:divsChild>
    </w:div>
    <w:div w:id="1474323987">
      <w:bodyDiv w:val="1"/>
      <w:marLeft w:val="0"/>
      <w:marRight w:val="0"/>
      <w:marTop w:val="0"/>
      <w:marBottom w:val="0"/>
      <w:divBdr>
        <w:top w:val="none" w:sz="0" w:space="0" w:color="auto"/>
        <w:left w:val="none" w:sz="0" w:space="0" w:color="auto"/>
        <w:bottom w:val="none" w:sz="0" w:space="0" w:color="auto"/>
        <w:right w:val="none" w:sz="0" w:space="0" w:color="auto"/>
      </w:divBdr>
    </w:div>
    <w:div w:id="1479609183">
      <w:bodyDiv w:val="1"/>
      <w:marLeft w:val="0"/>
      <w:marRight w:val="0"/>
      <w:marTop w:val="0"/>
      <w:marBottom w:val="0"/>
      <w:divBdr>
        <w:top w:val="none" w:sz="0" w:space="0" w:color="auto"/>
        <w:left w:val="none" w:sz="0" w:space="0" w:color="auto"/>
        <w:bottom w:val="none" w:sz="0" w:space="0" w:color="auto"/>
        <w:right w:val="none" w:sz="0" w:space="0" w:color="auto"/>
      </w:divBdr>
    </w:div>
    <w:div w:id="1483156392">
      <w:bodyDiv w:val="1"/>
      <w:marLeft w:val="0"/>
      <w:marRight w:val="0"/>
      <w:marTop w:val="0"/>
      <w:marBottom w:val="0"/>
      <w:divBdr>
        <w:top w:val="none" w:sz="0" w:space="0" w:color="auto"/>
        <w:left w:val="none" w:sz="0" w:space="0" w:color="auto"/>
        <w:bottom w:val="none" w:sz="0" w:space="0" w:color="auto"/>
        <w:right w:val="none" w:sz="0" w:space="0" w:color="auto"/>
      </w:divBdr>
    </w:div>
    <w:div w:id="1486778266">
      <w:bodyDiv w:val="1"/>
      <w:marLeft w:val="0"/>
      <w:marRight w:val="0"/>
      <w:marTop w:val="0"/>
      <w:marBottom w:val="0"/>
      <w:divBdr>
        <w:top w:val="none" w:sz="0" w:space="0" w:color="auto"/>
        <w:left w:val="none" w:sz="0" w:space="0" w:color="auto"/>
        <w:bottom w:val="none" w:sz="0" w:space="0" w:color="auto"/>
        <w:right w:val="none" w:sz="0" w:space="0" w:color="auto"/>
      </w:divBdr>
    </w:div>
    <w:div w:id="1487085182">
      <w:bodyDiv w:val="1"/>
      <w:marLeft w:val="0"/>
      <w:marRight w:val="0"/>
      <w:marTop w:val="0"/>
      <w:marBottom w:val="0"/>
      <w:divBdr>
        <w:top w:val="none" w:sz="0" w:space="0" w:color="auto"/>
        <w:left w:val="none" w:sz="0" w:space="0" w:color="auto"/>
        <w:bottom w:val="none" w:sz="0" w:space="0" w:color="auto"/>
        <w:right w:val="none" w:sz="0" w:space="0" w:color="auto"/>
      </w:divBdr>
      <w:divsChild>
        <w:div w:id="1460339308">
          <w:marLeft w:val="0"/>
          <w:marRight w:val="0"/>
          <w:marTop w:val="0"/>
          <w:marBottom w:val="0"/>
          <w:divBdr>
            <w:top w:val="none" w:sz="0" w:space="0" w:color="auto"/>
            <w:left w:val="none" w:sz="0" w:space="0" w:color="auto"/>
            <w:bottom w:val="none" w:sz="0" w:space="0" w:color="auto"/>
            <w:right w:val="none" w:sz="0" w:space="0" w:color="auto"/>
          </w:divBdr>
        </w:div>
        <w:div w:id="1804302015">
          <w:marLeft w:val="0"/>
          <w:marRight w:val="0"/>
          <w:marTop w:val="0"/>
          <w:marBottom w:val="0"/>
          <w:divBdr>
            <w:top w:val="none" w:sz="0" w:space="0" w:color="auto"/>
            <w:left w:val="none" w:sz="0" w:space="0" w:color="auto"/>
            <w:bottom w:val="none" w:sz="0" w:space="0" w:color="auto"/>
            <w:right w:val="none" w:sz="0" w:space="0" w:color="auto"/>
          </w:divBdr>
        </w:div>
        <w:div w:id="656810244">
          <w:marLeft w:val="0"/>
          <w:marRight w:val="0"/>
          <w:marTop w:val="0"/>
          <w:marBottom w:val="0"/>
          <w:divBdr>
            <w:top w:val="none" w:sz="0" w:space="0" w:color="auto"/>
            <w:left w:val="none" w:sz="0" w:space="0" w:color="auto"/>
            <w:bottom w:val="none" w:sz="0" w:space="0" w:color="auto"/>
            <w:right w:val="none" w:sz="0" w:space="0" w:color="auto"/>
          </w:divBdr>
        </w:div>
        <w:div w:id="935400979">
          <w:marLeft w:val="0"/>
          <w:marRight w:val="0"/>
          <w:marTop w:val="0"/>
          <w:marBottom w:val="0"/>
          <w:divBdr>
            <w:top w:val="none" w:sz="0" w:space="0" w:color="auto"/>
            <w:left w:val="none" w:sz="0" w:space="0" w:color="auto"/>
            <w:bottom w:val="none" w:sz="0" w:space="0" w:color="auto"/>
            <w:right w:val="none" w:sz="0" w:space="0" w:color="auto"/>
          </w:divBdr>
        </w:div>
        <w:div w:id="1750616219">
          <w:marLeft w:val="0"/>
          <w:marRight w:val="0"/>
          <w:marTop w:val="0"/>
          <w:marBottom w:val="0"/>
          <w:divBdr>
            <w:top w:val="none" w:sz="0" w:space="0" w:color="auto"/>
            <w:left w:val="none" w:sz="0" w:space="0" w:color="auto"/>
            <w:bottom w:val="none" w:sz="0" w:space="0" w:color="auto"/>
            <w:right w:val="none" w:sz="0" w:space="0" w:color="auto"/>
          </w:divBdr>
        </w:div>
        <w:div w:id="293802008">
          <w:marLeft w:val="0"/>
          <w:marRight w:val="0"/>
          <w:marTop w:val="0"/>
          <w:marBottom w:val="0"/>
          <w:divBdr>
            <w:top w:val="none" w:sz="0" w:space="0" w:color="auto"/>
            <w:left w:val="none" w:sz="0" w:space="0" w:color="auto"/>
            <w:bottom w:val="none" w:sz="0" w:space="0" w:color="auto"/>
            <w:right w:val="none" w:sz="0" w:space="0" w:color="auto"/>
          </w:divBdr>
        </w:div>
        <w:div w:id="1951938131">
          <w:marLeft w:val="0"/>
          <w:marRight w:val="0"/>
          <w:marTop w:val="0"/>
          <w:marBottom w:val="0"/>
          <w:divBdr>
            <w:top w:val="none" w:sz="0" w:space="0" w:color="auto"/>
            <w:left w:val="none" w:sz="0" w:space="0" w:color="auto"/>
            <w:bottom w:val="none" w:sz="0" w:space="0" w:color="auto"/>
            <w:right w:val="none" w:sz="0" w:space="0" w:color="auto"/>
          </w:divBdr>
        </w:div>
        <w:div w:id="842668086">
          <w:marLeft w:val="0"/>
          <w:marRight w:val="0"/>
          <w:marTop w:val="0"/>
          <w:marBottom w:val="0"/>
          <w:divBdr>
            <w:top w:val="none" w:sz="0" w:space="0" w:color="auto"/>
            <w:left w:val="none" w:sz="0" w:space="0" w:color="auto"/>
            <w:bottom w:val="none" w:sz="0" w:space="0" w:color="auto"/>
            <w:right w:val="none" w:sz="0" w:space="0" w:color="auto"/>
          </w:divBdr>
        </w:div>
      </w:divsChild>
    </w:div>
    <w:div w:id="1487546340">
      <w:bodyDiv w:val="1"/>
      <w:marLeft w:val="0"/>
      <w:marRight w:val="0"/>
      <w:marTop w:val="0"/>
      <w:marBottom w:val="0"/>
      <w:divBdr>
        <w:top w:val="none" w:sz="0" w:space="0" w:color="auto"/>
        <w:left w:val="none" w:sz="0" w:space="0" w:color="auto"/>
        <w:bottom w:val="none" w:sz="0" w:space="0" w:color="auto"/>
        <w:right w:val="none" w:sz="0" w:space="0" w:color="auto"/>
      </w:divBdr>
    </w:div>
    <w:div w:id="1487623186">
      <w:bodyDiv w:val="1"/>
      <w:marLeft w:val="0"/>
      <w:marRight w:val="0"/>
      <w:marTop w:val="0"/>
      <w:marBottom w:val="0"/>
      <w:divBdr>
        <w:top w:val="none" w:sz="0" w:space="0" w:color="auto"/>
        <w:left w:val="none" w:sz="0" w:space="0" w:color="auto"/>
        <w:bottom w:val="none" w:sz="0" w:space="0" w:color="auto"/>
        <w:right w:val="none" w:sz="0" w:space="0" w:color="auto"/>
      </w:divBdr>
    </w:div>
    <w:div w:id="1490747886">
      <w:bodyDiv w:val="1"/>
      <w:marLeft w:val="0"/>
      <w:marRight w:val="0"/>
      <w:marTop w:val="0"/>
      <w:marBottom w:val="0"/>
      <w:divBdr>
        <w:top w:val="none" w:sz="0" w:space="0" w:color="auto"/>
        <w:left w:val="none" w:sz="0" w:space="0" w:color="auto"/>
        <w:bottom w:val="none" w:sz="0" w:space="0" w:color="auto"/>
        <w:right w:val="none" w:sz="0" w:space="0" w:color="auto"/>
      </w:divBdr>
    </w:div>
    <w:div w:id="1493334032">
      <w:bodyDiv w:val="1"/>
      <w:marLeft w:val="0"/>
      <w:marRight w:val="0"/>
      <w:marTop w:val="0"/>
      <w:marBottom w:val="0"/>
      <w:divBdr>
        <w:top w:val="none" w:sz="0" w:space="0" w:color="auto"/>
        <w:left w:val="none" w:sz="0" w:space="0" w:color="auto"/>
        <w:bottom w:val="none" w:sz="0" w:space="0" w:color="auto"/>
        <w:right w:val="none" w:sz="0" w:space="0" w:color="auto"/>
      </w:divBdr>
    </w:div>
    <w:div w:id="1493721818">
      <w:bodyDiv w:val="1"/>
      <w:marLeft w:val="0"/>
      <w:marRight w:val="0"/>
      <w:marTop w:val="0"/>
      <w:marBottom w:val="0"/>
      <w:divBdr>
        <w:top w:val="none" w:sz="0" w:space="0" w:color="auto"/>
        <w:left w:val="none" w:sz="0" w:space="0" w:color="auto"/>
        <w:bottom w:val="none" w:sz="0" w:space="0" w:color="auto"/>
        <w:right w:val="none" w:sz="0" w:space="0" w:color="auto"/>
      </w:divBdr>
    </w:div>
    <w:div w:id="1496921465">
      <w:bodyDiv w:val="1"/>
      <w:marLeft w:val="0"/>
      <w:marRight w:val="0"/>
      <w:marTop w:val="0"/>
      <w:marBottom w:val="0"/>
      <w:divBdr>
        <w:top w:val="none" w:sz="0" w:space="0" w:color="auto"/>
        <w:left w:val="none" w:sz="0" w:space="0" w:color="auto"/>
        <w:bottom w:val="none" w:sz="0" w:space="0" w:color="auto"/>
        <w:right w:val="none" w:sz="0" w:space="0" w:color="auto"/>
      </w:divBdr>
    </w:div>
    <w:div w:id="1497114312">
      <w:bodyDiv w:val="1"/>
      <w:marLeft w:val="0"/>
      <w:marRight w:val="0"/>
      <w:marTop w:val="0"/>
      <w:marBottom w:val="0"/>
      <w:divBdr>
        <w:top w:val="none" w:sz="0" w:space="0" w:color="auto"/>
        <w:left w:val="none" w:sz="0" w:space="0" w:color="auto"/>
        <w:bottom w:val="none" w:sz="0" w:space="0" w:color="auto"/>
        <w:right w:val="none" w:sz="0" w:space="0" w:color="auto"/>
      </w:divBdr>
    </w:div>
    <w:div w:id="1497652930">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9228892">
      <w:bodyDiv w:val="1"/>
      <w:marLeft w:val="0"/>
      <w:marRight w:val="0"/>
      <w:marTop w:val="0"/>
      <w:marBottom w:val="0"/>
      <w:divBdr>
        <w:top w:val="none" w:sz="0" w:space="0" w:color="auto"/>
        <w:left w:val="none" w:sz="0" w:space="0" w:color="auto"/>
        <w:bottom w:val="none" w:sz="0" w:space="0" w:color="auto"/>
        <w:right w:val="none" w:sz="0" w:space="0" w:color="auto"/>
      </w:divBdr>
    </w:div>
    <w:div w:id="1499731763">
      <w:bodyDiv w:val="1"/>
      <w:marLeft w:val="0"/>
      <w:marRight w:val="0"/>
      <w:marTop w:val="0"/>
      <w:marBottom w:val="0"/>
      <w:divBdr>
        <w:top w:val="none" w:sz="0" w:space="0" w:color="auto"/>
        <w:left w:val="none" w:sz="0" w:space="0" w:color="auto"/>
        <w:bottom w:val="none" w:sz="0" w:space="0" w:color="auto"/>
        <w:right w:val="none" w:sz="0" w:space="0" w:color="auto"/>
      </w:divBdr>
    </w:div>
    <w:div w:id="1501654153">
      <w:bodyDiv w:val="1"/>
      <w:marLeft w:val="0"/>
      <w:marRight w:val="0"/>
      <w:marTop w:val="0"/>
      <w:marBottom w:val="0"/>
      <w:divBdr>
        <w:top w:val="none" w:sz="0" w:space="0" w:color="auto"/>
        <w:left w:val="none" w:sz="0" w:space="0" w:color="auto"/>
        <w:bottom w:val="none" w:sz="0" w:space="0" w:color="auto"/>
        <w:right w:val="none" w:sz="0" w:space="0" w:color="auto"/>
      </w:divBdr>
    </w:div>
    <w:div w:id="1502890039">
      <w:bodyDiv w:val="1"/>
      <w:marLeft w:val="0"/>
      <w:marRight w:val="0"/>
      <w:marTop w:val="0"/>
      <w:marBottom w:val="0"/>
      <w:divBdr>
        <w:top w:val="none" w:sz="0" w:space="0" w:color="auto"/>
        <w:left w:val="none" w:sz="0" w:space="0" w:color="auto"/>
        <w:bottom w:val="none" w:sz="0" w:space="0" w:color="auto"/>
        <w:right w:val="none" w:sz="0" w:space="0" w:color="auto"/>
      </w:divBdr>
    </w:div>
    <w:div w:id="1503199430">
      <w:bodyDiv w:val="1"/>
      <w:marLeft w:val="0"/>
      <w:marRight w:val="0"/>
      <w:marTop w:val="0"/>
      <w:marBottom w:val="0"/>
      <w:divBdr>
        <w:top w:val="none" w:sz="0" w:space="0" w:color="auto"/>
        <w:left w:val="none" w:sz="0" w:space="0" w:color="auto"/>
        <w:bottom w:val="none" w:sz="0" w:space="0" w:color="auto"/>
        <w:right w:val="none" w:sz="0" w:space="0" w:color="auto"/>
      </w:divBdr>
    </w:div>
    <w:div w:id="1504011907">
      <w:bodyDiv w:val="1"/>
      <w:marLeft w:val="0"/>
      <w:marRight w:val="0"/>
      <w:marTop w:val="0"/>
      <w:marBottom w:val="0"/>
      <w:divBdr>
        <w:top w:val="none" w:sz="0" w:space="0" w:color="auto"/>
        <w:left w:val="none" w:sz="0" w:space="0" w:color="auto"/>
        <w:bottom w:val="none" w:sz="0" w:space="0" w:color="auto"/>
        <w:right w:val="none" w:sz="0" w:space="0" w:color="auto"/>
      </w:divBdr>
    </w:div>
    <w:div w:id="1504852766">
      <w:bodyDiv w:val="1"/>
      <w:marLeft w:val="0"/>
      <w:marRight w:val="0"/>
      <w:marTop w:val="0"/>
      <w:marBottom w:val="0"/>
      <w:divBdr>
        <w:top w:val="none" w:sz="0" w:space="0" w:color="auto"/>
        <w:left w:val="none" w:sz="0" w:space="0" w:color="auto"/>
        <w:bottom w:val="none" w:sz="0" w:space="0" w:color="auto"/>
        <w:right w:val="none" w:sz="0" w:space="0" w:color="auto"/>
      </w:divBdr>
    </w:div>
    <w:div w:id="1505777670">
      <w:bodyDiv w:val="1"/>
      <w:marLeft w:val="0"/>
      <w:marRight w:val="0"/>
      <w:marTop w:val="0"/>
      <w:marBottom w:val="0"/>
      <w:divBdr>
        <w:top w:val="none" w:sz="0" w:space="0" w:color="auto"/>
        <w:left w:val="none" w:sz="0" w:space="0" w:color="auto"/>
        <w:bottom w:val="none" w:sz="0" w:space="0" w:color="auto"/>
        <w:right w:val="none" w:sz="0" w:space="0" w:color="auto"/>
      </w:divBdr>
    </w:div>
    <w:div w:id="1510677682">
      <w:bodyDiv w:val="1"/>
      <w:marLeft w:val="0"/>
      <w:marRight w:val="0"/>
      <w:marTop w:val="0"/>
      <w:marBottom w:val="0"/>
      <w:divBdr>
        <w:top w:val="none" w:sz="0" w:space="0" w:color="auto"/>
        <w:left w:val="none" w:sz="0" w:space="0" w:color="auto"/>
        <w:bottom w:val="none" w:sz="0" w:space="0" w:color="auto"/>
        <w:right w:val="none" w:sz="0" w:space="0" w:color="auto"/>
      </w:divBdr>
    </w:div>
    <w:div w:id="1511211738">
      <w:bodyDiv w:val="1"/>
      <w:marLeft w:val="0"/>
      <w:marRight w:val="0"/>
      <w:marTop w:val="0"/>
      <w:marBottom w:val="0"/>
      <w:divBdr>
        <w:top w:val="none" w:sz="0" w:space="0" w:color="auto"/>
        <w:left w:val="none" w:sz="0" w:space="0" w:color="auto"/>
        <w:bottom w:val="none" w:sz="0" w:space="0" w:color="auto"/>
        <w:right w:val="none" w:sz="0" w:space="0" w:color="auto"/>
      </w:divBdr>
    </w:div>
    <w:div w:id="1511795645">
      <w:bodyDiv w:val="1"/>
      <w:marLeft w:val="0"/>
      <w:marRight w:val="0"/>
      <w:marTop w:val="0"/>
      <w:marBottom w:val="0"/>
      <w:divBdr>
        <w:top w:val="none" w:sz="0" w:space="0" w:color="auto"/>
        <w:left w:val="none" w:sz="0" w:space="0" w:color="auto"/>
        <w:bottom w:val="none" w:sz="0" w:space="0" w:color="auto"/>
        <w:right w:val="none" w:sz="0" w:space="0" w:color="auto"/>
      </w:divBdr>
    </w:div>
    <w:div w:id="1516458154">
      <w:bodyDiv w:val="1"/>
      <w:marLeft w:val="0"/>
      <w:marRight w:val="0"/>
      <w:marTop w:val="0"/>
      <w:marBottom w:val="0"/>
      <w:divBdr>
        <w:top w:val="none" w:sz="0" w:space="0" w:color="auto"/>
        <w:left w:val="none" w:sz="0" w:space="0" w:color="auto"/>
        <w:bottom w:val="none" w:sz="0" w:space="0" w:color="auto"/>
        <w:right w:val="none" w:sz="0" w:space="0" w:color="auto"/>
      </w:divBdr>
    </w:div>
    <w:div w:id="1518497360">
      <w:bodyDiv w:val="1"/>
      <w:marLeft w:val="0"/>
      <w:marRight w:val="0"/>
      <w:marTop w:val="0"/>
      <w:marBottom w:val="0"/>
      <w:divBdr>
        <w:top w:val="none" w:sz="0" w:space="0" w:color="auto"/>
        <w:left w:val="none" w:sz="0" w:space="0" w:color="auto"/>
        <w:bottom w:val="none" w:sz="0" w:space="0" w:color="auto"/>
        <w:right w:val="none" w:sz="0" w:space="0" w:color="auto"/>
      </w:divBdr>
    </w:div>
    <w:div w:id="1523471430">
      <w:bodyDiv w:val="1"/>
      <w:marLeft w:val="0"/>
      <w:marRight w:val="0"/>
      <w:marTop w:val="0"/>
      <w:marBottom w:val="0"/>
      <w:divBdr>
        <w:top w:val="none" w:sz="0" w:space="0" w:color="auto"/>
        <w:left w:val="none" w:sz="0" w:space="0" w:color="auto"/>
        <w:bottom w:val="none" w:sz="0" w:space="0" w:color="auto"/>
        <w:right w:val="none" w:sz="0" w:space="0" w:color="auto"/>
      </w:divBdr>
    </w:div>
    <w:div w:id="1523669635">
      <w:bodyDiv w:val="1"/>
      <w:marLeft w:val="0"/>
      <w:marRight w:val="0"/>
      <w:marTop w:val="0"/>
      <w:marBottom w:val="0"/>
      <w:divBdr>
        <w:top w:val="none" w:sz="0" w:space="0" w:color="auto"/>
        <w:left w:val="none" w:sz="0" w:space="0" w:color="auto"/>
        <w:bottom w:val="none" w:sz="0" w:space="0" w:color="auto"/>
        <w:right w:val="none" w:sz="0" w:space="0" w:color="auto"/>
      </w:divBdr>
    </w:div>
    <w:div w:id="1524125374">
      <w:bodyDiv w:val="1"/>
      <w:marLeft w:val="0"/>
      <w:marRight w:val="0"/>
      <w:marTop w:val="0"/>
      <w:marBottom w:val="0"/>
      <w:divBdr>
        <w:top w:val="none" w:sz="0" w:space="0" w:color="auto"/>
        <w:left w:val="none" w:sz="0" w:space="0" w:color="auto"/>
        <w:bottom w:val="none" w:sz="0" w:space="0" w:color="auto"/>
        <w:right w:val="none" w:sz="0" w:space="0" w:color="auto"/>
      </w:divBdr>
    </w:div>
    <w:div w:id="1524317248">
      <w:bodyDiv w:val="1"/>
      <w:marLeft w:val="0"/>
      <w:marRight w:val="0"/>
      <w:marTop w:val="0"/>
      <w:marBottom w:val="0"/>
      <w:divBdr>
        <w:top w:val="none" w:sz="0" w:space="0" w:color="auto"/>
        <w:left w:val="none" w:sz="0" w:space="0" w:color="auto"/>
        <w:bottom w:val="none" w:sz="0" w:space="0" w:color="auto"/>
        <w:right w:val="none" w:sz="0" w:space="0" w:color="auto"/>
      </w:divBdr>
    </w:div>
    <w:div w:id="1526669343">
      <w:bodyDiv w:val="1"/>
      <w:marLeft w:val="0"/>
      <w:marRight w:val="0"/>
      <w:marTop w:val="0"/>
      <w:marBottom w:val="0"/>
      <w:divBdr>
        <w:top w:val="none" w:sz="0" w:space="0" w:color="auto"/>
        <w:left w:val="none" w:sz="0" w:space="0" w:color="auto"/>
        <w:bottom w:val="none" w:sz="0" w:space="0" w:color="auto"/>
        <w:right w:val="none" w:sz="0" w:space="0" w:color="auto"/>
      </w:divBdr>
    </w:div>
    <w:div w:id="1526748553">
      <w:bodyDiv w:val="1"/>
      <w:marLeft w:val="0"/>
      <w:marRight w:val="0"/>
      <w:marTop w:val="0"/>
      <w:marBottom w:val="0"/>
      <w:divBdr>
        <w:top w:val="none" w:sz="0" w:space="0" w:color="auto"/>
        <w:left w:val="none" w:sz="0" w:space="0" w:color="auto"/>
        <w:bottom w:val="none" w:sz="0" w:space="0" w:color="auto"/>
        <w:right w:val="none" w:sz="0" w:space="0" w:color="auto"/>
      </w:divBdr>
      <w:divsChild>
        <w:div w:id="1811244169">
          <w:marLeft w:val="0"/>
          <w:marRight w:val="0"/>
          <w:marTop w:val="0"/>
          <w:marBottom w:val="0"/>
          <w:divBdr>
            <w:top w:val="none" w:sz="0" w:space="0" w:color="auto"/>
            <w:left w:val="none" w:sz="0" w:space="0" w:color="auto"/>
            <w:bottom w:val="none" w:sz="0" w:space="0" w:color="auto"/>
            <w:right w:val="none" w:sz="0" w:space="0" w:color="auto"/>
          </w:divBdr>
        </w:div>
        <w:div w:id="250549623">
          <w:marLeft w:val="0"/>
          <w:marRight w:val="0"/>
          <w:marTop w:val="0"/>
          <w:marBottom w:val="0"/>
          <w:divBdr>
            <w:top w:val="none" w:sz="0" w:space="0" w:color="auto"/>
            <w:left w:val="none" w:sz="0" w:space="0" w:color="auto"/>
            <w:bottom w:val="none" w:sz="0" w:space="0" w:color="auto"/>
            <w:right w:val="none" w:sz="0" w:space="0" w:color="auto"/>
          </w:divBdr>
        </w:div>
        <w:div w:id="394402595">
          <w:marLeft w:val="0"/>
          <w:marRight w:val="0"/>
          <w:marTop w:val="0"/>
          <w:marBottom w:val="0"/>
          <w:divBdr>
            <w:top w:val="none" w:sz="0" w:space="0" w:color="auto"/>
            <w:left w:val="none" w:sz="0" w:space="0" w:color="auto"/>
            <w:bottom w:val="none" w:sz="0" w:space="0" w:color="auto"/>
            <w:right w:val="none" w:sz="0" w:space="0" w:color="auto"/>
          </w:divBdr>
        </w:div>
        <w:div w:id="196817985">
          <w:marLeft w:val="0"/>
          <w:marRight w:val="0"/>
          <w:marTop w:val="0"/>
          <w:marBottom w:val="0"/>
          <w:divBdr>
            <w:top w:val="none" w:sz="0" w:space="0" w:color="auto"/>
            <w:left w:val="none" w:sz="0" w:space="0" w:color="auto"/>
            <w:bottom w:val="none" w:sz="0" w:space="0" w:color="auto"/>
            <w:right w:val="none" w:sz="0" w:space="0" w:color="auto"/>
          </w:divBdr>
        </w:div>
        <w:div w:id="711534430">
          <w:marLeft w:val="0"/>
          <w:marRight w:val="0"/>
          <w:marTop w:val="0"/>
          <w:marBottom w:val="0"/>
          <w:divBdr>
            <w:top w:val="none" w:sz="0" w:space="0" w:color="auto"/>
            <w:left w:val="none" w:sz="0" w:space="0" w:color="auto"/>
            <w:bottom w:val="none" w:sz="0" w:space="0" w:color="auto"/>
            <w:right w:val="none" w:sz="0" w:space="0" w:color="auto"/>
          </w:divBdr>
        </w:div>
        <w:div w:id="1419014168">
          <w:marLeft w:val="0"/>
          <w:marRight w:val="0"/>
          <w:marTop w:val="0"/>
          <w:marBottom w:val="0"/>
          <w:divBdr>
            <w:top w:val="none" w:sz="0" w:space="0" w:color="auto"/>
            <w:left w:val="none" w:sz="0" w:space="0" w:color="auto"/>
            <w:bottom w:val="none" w:sz="0" w:space="0" w:color="auto"/>
            <w:right w:val="none" w:sz="0" w:space="0" w:color="auto"/>
          </w:divBdr>
        </w:div>
        <w:div w:id="1958633174">
          <w:marLeft w:val="0"/>
          <w:marRight w:val="0"/>
          <w:marTop w:val="0"/>
          <w:marBottom w:val="0"/>
          <w:divBdr>
            <w:top w:val="none" w:sz="0" w:space="0" w:color="auto"/>
            <w:left w:val="none" w:sz="0" w:space="0" w:color="auto"/>
            <w:bottom w:val="none" w:sz="0" w:space="0" w:color="auto"/>
            <w:right w:val="none" w:sz="0" w:space="0" w:color="auto"/>
          </w:divBdr>
        </w:div>
        <w:div w:id="1498113937">
          <w:marLeft w:val="0"/>
          <w:marRight w:val="0"/>
          <w:marTop w:val="0"/>
          <w:marBottom w:val="0"/>
          <w:divBdr>
            <w:top w:val="none" w:sz="0" w:space="0" w:color="auto"/>
            <w:left w:val="none" w:sz="0" w:space="0" w:color="auto"/>
            <w:bottom w:val="none" w:sz="0" w:space="0" w:color="auto"/>
            <w:right w:val="none" w:sz="0" w:space="0" w:color="auto"/>
          </w:divBdr>
        </w:div>
      </w:divsChild>
    </w:div>
    <w:div w:id="1528715562">
      <w:bodyDiv w:val="1"/>
      <w:marLeft w:val="0"/>
      <w:marRight w:val="0"/>
      <w:marTop w:val="0"/>
      <w:marBottom w:val="0"/>
      <w:divBdr>
        <w:top w:val="none" w:sz="0" w:space="0" w:color="auto"/>
        <w:left w:val="none" w:sz="0" w:space="0" w:color="auto"/>
        <w:bottom w:val="none" w:sz="0" w:space="0" w:color="auto"/>
        <w:right w:val="none" w:sz="0" w:space="0" w:color="auto"/>
      </w:divBdr>
    </w:div>
    <w:div w:id="1529024786">
      <w:bodyDiv w:val="1"/>
      <w:marLeft w:val="0"/>
      <w:marRight w:val="0"/>
      <w:marTop w:val="0"/>
      <w:marBottom w:val="0"/>
      <w:divBdr>
        <w:top w:val="none" w:sz="0" w:space="0" w:color="auto"/>
        <w:left w:val="none" w:sz="0" w:space="0" w:color="auto"/>
        <w:bottom w:val="none" w:sz="0" w:space="0" w:color="auto"/>
        <w:right w:val="none" w:sz="0" w:space="0" w:color="auto"/>
      </w:divBdr>
    </w:div>
    <w:div w:id="1529218027">
      <w:bodyDiv w:val="1"/>
      <w:marLeft w:val="0"/>
      <w:marRight w:val="0"/>
      <w:marTop w:val="0"/>
      <w:marBottom w:val="0"/>
      <w:divBdr>
        <w:top w:val="none" w:sz="0" w:space="0" w:color="auto"/>
        <w:left w:val="none" w:sz="0" w:space="0" w:color="auto"/>
        <w:bottom w:val="none" w:sz="0" w:space="0" w:color="auto"/>
        <w:right w:val="none" w:sz="0" w:space="0" w:color="auto"/>
      </w:divBdr>
      <w:divsChild>
        <w:div w:id="1709573842">
          <w:marLeft w:val="0"/>
          <w:marRight w:val="0"/>
          <w:marTop w:val="0"/>
          <w:marBottom w:val="0"/>
          <w:divBdr>
            <w:top w:val="none" w:sz="0" w:space="0" w:color="auto"/>
            <w:left w:val="none" w:sz="0" w:space="0" w:color="auto"/>
            <w:bottom w:val="none" w:sz="0" w:space="0" w:color="auto"/>
            <w:right w:val="none" w:sz="0" w:space="0" w:color="auto"/>
          </w:divBdr>
        </w:div>
        <w:div w:id="701981212">
          <w:marLeft w:val="0"/>
          <w:marRight w:val="0"/>
          <w:marTop w:val="0"/>
          <w:marBottom w:val="0"/>
          <w:divBdr>
            <w:top w:val="none" w:sz="0" w:space="0" w:color="auto"/>
            <w:left w:val="none" w:sz="0" w:space="0" w:color="auto"/>
            <w:bottom w:val="none" w:sz="0" w:space="0" w:color="auto"/>
            <w:right w:val="none" w:sz="0" w:space="0" w:color="auto"/>
          </w:divBdr>
        </w:div>
        <w:div w:id="1772360814">
          <w:marLeft w:val="0"/>
          <w:marRight w:val="0"/>
          <w:marTop w:val="0"/>
          <w:marBottom w:val="0"/>
          <w:divBdr>
            <w:top w:val="none" w:sz="0" w:space="0" w:color="auto"/>
            <w:left w:val="none" w:sz="0" w:space="0" w:color="auto"/>
            <w:bottom w:val="none" w:sz="0" w:space="0" w:color="auto"/>
            <w:right w:val="none" w:sz="0" w:space="0" w:color="auto"/>
          </w:divBdr>
        </w:div>
        <w:div w:id="1402219196">
          <w:marLeft w:val="0"/>
          <w:marRight w:val="0"/>
          <w:marTop w:val="0"/>
          <w:marBottom w:val="0"/>
          <w:divBdr>
            <w:top w:val="none" w:sz="0" w:space="0" w:color="auto"/>
            <w:left w:val="none" w:sz="0" w:space="0" w:color="auto"/>
            <w:bottom w:val="none" w:sz="0" w:space="0" w:color="auto"/>
            <w:right w:val="none" w:sz="0" w:space="0" w:color="auto"/>
          </w:divBdr>
        </w:div>
        <w:div w:id="16008629">
          <w:marLeft w:val="0"/>
          <w:marRight w:val="0"/>
          <w:marTop w:val="0"/>
          <w:marBottom w:val="0"/>
          <w:divBdr>
            <w:top w:val="none" w:sz="0" w:space="0" w:color="auto"/>
            <w:left w:val="none" w:sz="0" w:space="0" w:color="auto"/>
            <w:bottom w:val="none" w:sz="0" w:space="0" w:color="auto"/>
            <w:right w:val="none" w:sz="0" w:space="0" w:color="auto"/>
          </w:divBdr>
        </w:div>
        <w:div w:id="1018461871">
          <w:marLeft w:val="0"/>
          <w:marRight w:val="0"/>
          <w:marTop w:val="0"/>
          <w:marBottom w:val="0"/>
          <w:divBdr>
            <w:top w:val="none" w:sz="0" w:space="0" w:color="auto"/>
            <w:left w:val="none" w:sz="0" w:space="0" w:color="auto"/>
            <w:bottom w:val="none" w:sz="0" w:space="0" w:color="auto"/>
            <w:right w:val="none" w:sz="0" w:space="0" w:color="auto"/>
          </w:divBdr>
        </w:div>
        <w:div w:id="926037906">
          <w:marLeft w:val="0"/>
          <w:marRight w:val="0"/>
          <w:marTop w:val="0"/>
          <w:marBottom w:val="0"/>
          <w:divBdr>
            <w:top w:val="none" w:sz="0" w:space="0" w:color="auto"/>
            <w:left w:val="none" w:sz="0" w:space="0" w:color="auto"/>
            <w:bottom w:val="none" w:sz="0" w:space="0" w:color="auto"/>
            <w:right w:val="none" w:sz="0" w:space="0" w:color="auto"/>
          </w:divBdr>
        </w:div>
        <w:div w:id="1976987251">
          <w:marLeft w:val="0"/>
          <w:marRight w:val="0"/>
          <w:marTop w:val="0"/>
          <w:marBottom w:val="0"/>
          <w:divBdr>
            <w:top w:val="none" w:sz="0" w:space="0" w:color="auto"/>
            <w:left w:val="none" w:sz="0" w:space="0" w:color="auto"/>
            <w:bottom w:val="none" w:sz="0" w:space="0" w:color="auto"/>
            <w:right w:val="none" w:sz="0" w:space="0" w:color="auto"/>
          </w:divBdr>
        </w:div>
      </w:divsChild>
    </w:div>
    <w:div w:id="1532112439">
      <w:bodyDiv w:val="1"/>
      <w:marLeft w:val="0"/>
      <w:marRight w:val="0"/>
      <w:marTop w:val="0"/>
      <w:marBottom w:val="0"/>
      <w:divBdr>
        <w:top w:val="none" w:sz="0" w:space="0" w:color="auto"/>
        <w:left w:val="none" w:sz="0" w:space="0" w:color="auto"/>
        <w:bottom w:val="none" w:sz="0" w:space="0" w:color="auto"/>
        <w:right w:val="none" w:sz="0" w:space="0" w:color="auto"/>
      </w:divBdr>
    </w:div>
    <w:div w:id="1532263588">
      <w:bodyDiv w:val="1"/>
      <w:marLeft w:val="0"/>
      <w:marRight w:val="0"/>
      <w:marTop w:val="0"/>
      <w:marBottom w:val="0"/>
      <w:divBdr>
        <w:top w:val="none" w:sz="0" w:space="0" w:color="auto"/>
        <w:left w:val="none" w:sz="0" w:space="0" w:color="auto"/>
        <w:bottom w:val="none" w:sz="0" w:space="0" w:color="auto"/>
        <w:right w:val="none" w:sz="0" w:space="0" w:color="auto"/>
      </w:divBdr>
    </w:div>
    <w:div w:id="1534074806">
      <w:bodyDiv w:val="1"/>
      <w:marLeft w:val="0"/>
      <w:marRight w:val="0"/>
      <w:marTop w:val="0"/>
      <w:marBottom w:val="0"/>
      <w:divBdr>
        <w:top w:val="none" w:sz="0" w:space="0" w:color="auto"/>
        <w:left w:val="none" w:sz="0" w:space="0" w:color="auto"/>
        <w:bottom w:val="none" w:sz="0" w:space="0" w:color="auto"/>
        <w:right w:val="none" w:sz="0" w:space="0" w:color="auto"/>
      </w:divBdr>
    </w:div>
    <w:div w:id="1534923076">
      <w:bodyDiv w:val="1"/>
      <w:marLeft w:val="0"/>
      <w:marRight w:val="0"/>
      <w:marTop w:val="0"/>
      <w:marBottom w:val="0"/>
      <w:divBdr>
        <w:top w:val="none" w:sz="0" w:space="0" w:color="auto"/>
        <w:left w:val="none" w:sz="0" w:space="0" w:color="auto"/>
        <w:bottom w:val="none" w:sz="0" w:space="0" w:color="auto"/>
        <w:right w:val="none" w:sz="0" w:space="0" w:color="auto"/>
      </w:divBdr>
    </w:div>
    <w:div w:id="1536115776">
      <w:bodyDiv w:val="1"/>
      <w:marLeft w:val="0"/>
      <w:marRight w:val="0"/>
      <w:marTop w:val="0"/>
      <w:marBottom w:val="0"/>
      <w:divBdr>
        <w:top w:val="none" w:sz="0" w:space="0" w:color="auto"/>
        <w:left w:val="none" w:sz="0" w:space="0" w:color="auto"/>
        <w:bottom w:val="none" w:sz="0" w:space="0" w:color="auto"/>
        <w:right w:val="none" w:sz="0" w:space="0" w:color="auto"/>
      </w:divBdr>
    </w:div>
    <w:div w:id="1536457768">
      <w:bodyDiv w:val="1"/>
      <w:marLeft w:val="0"/>
      <w:marRight w:val="0"/>
      <w:marTop w:val="0"/>
      <w:marBottom w:val="0"/>
      <w:divBdr>
        <w:top w:val="none" w:sz="0" w:space="0" w:color="auto"/>
        <w:left w:val="none" w:sz="0" w:space="0" w:color="auto"/>
        <w:bottom w:val="none" w:sz="0" w:space="0" w:color="auto"/>
        <w:right w:val="none" w:sz="0" w:space="0" w:color="auto"/>
      </w:divBdr>
    </w:div>
    <w:div w:id="1537959497">
      <w:bodyDiv w:val="1"/>
      <w:marLeft w:val="0"/>
      <w:marRight w:val="0"/>
      <w:marTop w:val="0"/>
      <w:marBottom w:val="0"/>
      <w:divBdr>
        <w:top w:val="none" w:sz="0" w:space="0" w:color="auto"/>
        <w:left w:val="none" w:sz="0" w:space="0" w:color="auto"/>
        <w:bottom w:val="none" w:sz="0" w:space="0" w:color="auto"/>
        <w:right w:val="none" w:sz="0" w:space="0" w:color="auto"/>
      </w:divBdr>
      <w:divsChild>
        <w:div w:id="564413269">
          <w:marLeft w:val="0"/>
          <w:marRight w:val="0"/>
          <w:marTop w:val="0"/>
          <w:marBottom w:val="0"/>
          <w:divBdr>
            <w:top w:val="none" w:sz="0" w:space="0" w:color="auto"/>
            <w:left w:val="none" w:sz="0" w:space="0" w:color="auto"/>
            <w:bottom w:val="none" w:sz="0" w:space="0" w:color="auto"/>
            <w:right w:val="none" w:sz="0" w:space="0" w:color="auto"/>
          </w:divBdr>
        </w:div>
        <w:div w:id="1104112199">
          <w:marLeft w:val="0"/>
          <w:marRight w:val="0"/>
          <w:marTop w:val="0"/>
          <w:marBottom w:val="0"/>
          <w:divBdr>
            <w:top w:val="none" w:sz="0" w:space="0" w:color="auto"/>
            <w:left w:val="none" w:sz="0" w:space="0" w:color="auto"/>
            <w:bottom w:val="none" w:sz="0" w:space="0" w:color="auto"/>
            <w:right w:val="none" w:sz="0" w:space="0" w:color="auto"/>
          </w:divBdr>
        </w:div>
        <w:div w:id="1233736920">
          <w:marLeft w:val="0"/>
          <w:marRight w:val="0"/>
          <w:marTop w:val="0"/>
          <w:marBottom w:val="0"/>
          <w:divBdr>
            <w:top w:val="none" w:sz="0" w:space="0" w:color="auto"/>
            <w:left w:val="none" w:sz="0" w:space="0" w:color="auto"/>
            <w:bottom w:val="none" w:sz="0" w:space="0" w:color="auto"/>
            <w:right w:val="none" w:sz="0" w:space="0" w:color="auto"/>
          </w:divBdr>
        </w:div>
        <w:div w:id="198202591">
          <w:marLeft w:val="0"/>
          <w:marRight w:val="0"/>
          <w:marTop w:val="0"/>
          <w:marBottom w:val="0"/>
          <w:divBdr>
            <w:top w:val="none" w:sz="0" w:space="0" w:color="auto"/>
            <w:left w:val="none" w:sz="0" w:space="0" w:color="auto"/>
            <w:bottom w:val="none" w:sz="0" w:space="0" w:color="auto"/>
            <w:right w:val="none" w:sz="0" w:space="0" w:color="auto"/>
          </w:divBdr>
        </w:div>
        <w:div w:id="416286395">
          <w:marLeft w:val="0"/>
          <w:marRight w:val="0"/>
          <w:marTop w:val="0"/>
          <w:marBottom w:val="0"/>
          <w:divBdr>
            <w:top w:val="none" w:sz="0" w:space="0" w:color="auto"/>
            <w:left w:val="none" w:sz="0" w:space="0" w:color="auto"/>
            <w:bottom w:val="none" w:sz="0" w:space="0" w:color="auto"/>
            <w:right w:val="none" w:sz="0" w:space="0" w:color="auto"/>
          </w:divBdr>
        </w:div>
        <w:div w:id="1012605047">
          <w:marLeft w:val="0"/>
          <w:marRight w:val="0"/>
          <w:marTop w:val="0"/>
          <w:marBottom w:val="0"/>
          <w:divBdr>
            <w:top w:val="none" w:sz="0" w:space="0" w:color="auto"/>
            <w:left w:val="none" w:sz="0" w:space="0" w:color="auto"/>
            <w:bottom w:val="none" w:sz="0" w:space="0" w:color="auto"/>
            <w:right w:val="none" w:sz="0" w:space="0" w:color="auto"/>
          </w:divBdr>
        </w:div>
        <w:div w:id="1940333413">
          <w:marLeft w:val="0"/>
          <w:marRight w:val="0"/>
          <w:marTop w:val="0"/>
          <w:marBottom w:val="0"/>
          <w:divBdr>
            <w:top w:val="none" w:sz="0" w:space="0" w:color="auto"/>
            <w:left w:val="none" w:sz="0" w:space="0" w:color="auto"/>
            <w:bottom w:val="none" w:sz="0" w:space="0" w:color="auto"/>
            <w:right w:val="none" w:sz="0" w:space="0" w:color="auto"/>
          </w:divBdr>
        </w:div>
        <w:div w:id="1905531906">
          <w:marLeft w:val="0"/>
          <w:marRight w:val="0"/>
          <w:marTop w:val="0"/>
          <w:marBottom w:val="0"/>
          <w:divBdr>
            <w:top w:val="none" w:sz="0" w:space="0" w:color="auto"/>
            <w:left w:val="none" w:sz="0" w:space="0" w:color="auto"/>
            <w:bottom w:val="none" w:sz="0" w:space="0" w:color="auto"/>
            <w:right w:val="none" w:sz="0" w:space="0" w:color="auto"/>
          </w:divBdr>
        </w:div>
        <w:div w:id="2003704091">
          <w:marLeft w:val="0"/>
          <w:marRight w:val="0"/>
          <w:marTop w:val="0"/>
          <w:marBottom w:val="0"/>
          <w:divBdr>
            <w:top w:val="none" w:sz="0" w:space="0" w:color="auto"/>
            <w:left w:val="none" w:sz="0" w:space="0" w:color="auto"/>
            <w:bottom w:val="none" w:sz="0" w:space="0" w:color="auto"/>
            <w:right w:val="none" w:sz="0" w:space="0" w:color="auto"/>
          </w:divBdr>
        </w:div>
        <w:div w:id="658266370">
          <w:marLeft w:val="0"/>
          <w:marRight w:val="0"/>
          <w:marTop w:val="0"/>
          <w:marBottom w:val="0"/>
          <w:divBdr>
            <w:top w:val="none" w:sz="0" w:space="0" w:color="auto"/>
            <w:left w:val="none" w:sz="0" w:space="0" w:color="auto"/>
            <w:bottom w:val="none" w:sz="0" w:space="0" w:color="auto"/>
            <w:right w:val="none" w:sz="0" w:space="0" w:color="auto"/>
          </w:divBdr>
        </w:div>
        <w:div w:id="965695372">
          <w:marLeft w:val="0"/>
          <w:marRight w:val="0"/>
          <w:marTop w:val="0"/>
          <w:marBottom w:val="0"/>
          <w:divBdr>
            <w:top w:val="none" w:sz="0" w:space="0" w:color="auto"/>
            <w:left w:val="none" w:sz="0" w:space="0" w:color="auto"/>
            <w:bottom w:val="none" w:sz="0" w:space="0" w:color="auto"/>
            <w:right w:val="none" w:sz="0" w:space="0" w:color="auto"/>
          </w:divBdr>
        </w:div>
        <w:div w:id="1099568481">
          <w:marLeft w:val="0"/>
          <w:marRight w:val="0"/>
          <w:marTop w:val="0"/>
          <w:marBottom w:val="0"/>
          <w:divBdr>
            <w:top w:val="none" w:sz="0" w:space="0" w:color="auto"/>
            <w:left w:val="none" w:sz="0" w:space="0" w:color="auto"/>
            <w:bottom w:val="none" w:sz="0" w:space="0" w:color="auto"/>
            <w:right w:val="none" w:sz="0" w:space="0" w:color="auto"/>
          </w:divBdr>
        </w:div>
        <w:div w:id="793988653">
          <w:marLeft w:val="0"/>
          <w:marRight w:val="0"/>
          <w:marTop w:val="0"/>
          <w:marBottom w:val="0"/>
          <w:divBdr>
            <w:top w:val="none" w:sz="0" w:space="0" w:color="auto"/>
            <w:left w:val="none" w:sz="0" w:space="0" w:color="auto"/>
            <w:bottom w:val="none" w:sz="0" w:space="0" w:color="auto"/>
            <w:right w:val="none" w:sz="0" w:space="0" w:color="auto"/>
          </w:divBdr>
        </w:div>
        <w:div w:id="779910237">
          <w:marLeft w:val="0"/>
          <w:marRight w:val="0"/>
          <w:marTop w:val="0"/>
          <w:marBottom w:val="0"/>
          <w:divBdr>
            <w:top w:val="none" w:sz="0" w:space="0" w:color="auto"/>
            <w:left w:val="none" w:sz="0" w:space="0" w:color="auto"/>
            <w:bottom w:val="none" w:sz="0" w:space="0" w:color="auto"/>
            <w:right w:val="none" w:sz="0" w:space="0" w:color="auto"/>
          </w:divBdr>
        </w:div>
        <w:div w:id="700983092">
          <w:marLeft w:val="0"/>
          <w:marRight w:val="0"/>
          <w:marTop w:val="0"/>
          <w:marBottom w:val="0"/>
          <w:divBdr>
            <w:top w:val="none" w:sz="0" w:space="0" w:color="auto"/>
            <w:left w:val="none" w:sz="0" w:space="0" w:color="auto"/>
            <w:bottom w:val="none" w:sz="0" w:space="0" w:color="auto"/>
            <w:right w:val="none" w:sz="0" w:space="0" w:color="auto"/>
          </w:divBdr>
        </w:div>
        <w:div w:id="409010913">
          <w:marLeft w:val="0"/>
          <w:marRight w:val="0"/>
          <w:marTop w:val="0"/>
          <w:marBottom w:val="0"/>
          <w:divBdr>
            <w:top w:val="none" w:sz="0" w:space="0" w:color="auto"/>
            <w:left w:val="none" w:sz="0" w:space="0" w:color="auto"/>
            <w:bottom w:val="none" w:sz="0" w:space="0" w:color="auto"/>
            <w:right w:val="none" w:sz="0" w:space="0" w:color="auto"/>
          </w:divBdr>
        </w:div>
        <w:div w:id="2012293877">
          <w:marLeft w:val="0"/>
          <w:marRight w:val="0"/>
          <w:marTop w:val="0"/>
          <w:marBottom w:val="0"/>
          <w:divBdr>
            <w:top w:val="none" w:sz="0" w:space="0" w:color="auto"/>
            <w:left w:val="none" w:sz="0" w:space="0" w:color="auto"/>
            <w:bottom w:val="none" w:sz="0" w:space="0" w:color="auto"/>
            <w:right w:val="none" w:sz="0" w:space="0" w:color="auto"/>
          </w:divBdr>
        </w:div>
        <w:div w:id="2087724751">
          <w:marLeft w:val="0"/>
          <w:marRight w:val="0"/>
          <w:marTop w:val="0"/>
          <w:marBottom w:val="0"/>
          <w:divBdr>
            <w:top w:val="none" w:sz="0" w:space="0" w:color="auto"/>
            <w:left w:val="none" w:sz="0" w:space="0" w:color="auto"/>
            <w:bottom w:val="none" w:sz="0" w:space="0" w:color="auto"/>
            <w:right w:val="none" w:sz="0" w:space="0" w:color="auto"/>
          </w:divBdr>
        </w:div>
        <w:div w:id="1529755053">
          <w:marLeft w:val="0"/>
          <w:marRight w:val="0"/>
          <w:marTop w:val="0"/>
          <w:marBottom w:val="0"/>
          <w:divBdr>
            <w:top w:val="none" w:sz="0" w:space="0" w:color="auto"/>
            <w:left w:val="none" w:sz="0" w:space="0" w:color="auto"/>
            <w:bottom w:val="none" w:sz="0" w:space="0" w:color="auto"/>
            <w:right w:val="none" w:sz="0" w:space="0" w:color="auto"/>
          </w:divBdr>
        </w:div>
        <w:div w:id="1011448736">
          <w:marLeft w:val="0"/>
          <w:marRight w:val="0"/>
          <w:marTop w:val="0"/>
          <w:marBottom w:val="0"/>
          <w:divBdr>
            <w:top w:val="none" w:sz="0" w:space="0" w:color="auto"/>
            <w:left w:val="none" w:sz="0" w:space="0" w:color="auto"/>
            <w:bottom w:val="none" w:sz="0" w:space="0" w:color="auto"/>
            <w:right w:val="none" w:sz="0" w:space="0" w:color="auto"/>
          </w:divBdr>
        </w:div>
        <w:div w:id="1452430807">
          <w:marLeft w:val="0"/>
          <w:marRight w:val="0"/>
          <w:marTop w:val="0"/>
          <w:marBottom w:val="0"/>
          <w:divBdr>
            <w:top w:val="none" w:sz="0" w:space="0" w:color="auto"/>
            <w:left w:val="none" w:sz="0" w:space="0" w:color="auto"/>
            <w:bottom w:val="none" w:sz="0" w:space="0" w:color="auto"/>
            <w:right w:val="none" w:sz="0" w:space="0" w:color="auto"/>
          </w:divBdr>
        </w:div>
        <w:div w:id="1295024034">
          <w:marLeft w:val="0"/>
          <w:marRight w:val="0"/>
          <w:marTop w:val="0"/>
          <w:marBottom w:val="0"/>
          <w:divBdr>
            <w:top w:val="none" w:sz="0" w:space="0" w:color="auto"/>
            <w:left w:val="none" w:sz="0" w:space="0" w:color="auto"/>
            <w:bottom w:val="none" w:sz="0" w:space="0" w:color="auto"/>
            <w:right w:val="none" w:sz="0" w:space="0" w:color="auto"/>
          </w:divBdr>
        </w:div>
        <w:div w:id="689646159">
          <w:marLeft w:val="0"/>
          <w:marRight w:val="0"/>
          <w:marTop w:val="0"/>
          <w:marBottom w:val="0"/>
          <w:divBdr>
            <w:top w:val="none" w:sz="0" w:space="0" w:color="auto"/>
            <w:left w:val="none" w:sz="0" w:space="0" w:color="auto"/>
            <w:bottom w:val="none" w:sz="0" w:space="0" w:color="auto"/>
            <w:right w:val="none" w:sz="0" w:space="0" w:color="auto"/>
          </w:divBdr>
        </w:div>
        <w:div w:id="606473771">
          <w:marLeft w:val="0"/>
          <w:marRight w:val="0"/>
          <w:marTop w:val="0"/>
          <w:marBottom w:val="0"/>
          <w:divBdr>
            <w:top w:val="none" w:sz="0" w:space="0" w:color="auto"/>
            <w:left w:val="none" w:sz="0" w:space="0" w:color="auto"/>
            <w:bottom w:val="none" w:sz="0" w:space="0" w:color="auto"/>
            <w:right w:val="none" w:sz="0" w:space="0" w:color="auto"/>
          </w:divBdr>
        </w:div>
        <w:div w:id="468716597">
          <w:marLeft w:val="0"/>
          <w:marRight w:val="0"/>
          <w:marTop w:val="0"/>
          <w:marBottom w:val="0"/>
          <w:divBdr>
            <w:top w:val="none" w:sz="0" w:space="0" w:color="auto"/>
            <w:left w:val="none" w:sz="0" w:space="0" w:color="auto"/>
            <w:bottom w:val="none" w:sz="0" w:space="0" w:color="auto"/>
            <w:right w:val="none" w:sz="0" w:space="0" w:color="auto"/>
          </w:divBdr>
        </w:div>
      </w:divsChild>
    </w:div>
    <w:div w:id="1538468088">
      <w:bodyDiv w:val="1"/>
      <w:marLeft w:val="0"/>
      <w:marRight w:val="0"/>
      <w:marTop w:val="0"/>
      <w:marBottom w:val="0"/>
      <w:divBdr>
        <w:top w:val="none" w:sz="0" w:space="0" w:color="auto"/>
        <w:left w:val="none" w:sz="0" w:space="0" w:color="auto"/>
        <w:bottom w:val="none" w:sz="0" w:space="0" w:color="auto"/>
        <w:right w:val="none" w:sz="0" w:space="0" w:color="auto"/>
      </w:divBdr>
      <w:divsChild>
        <w:div w:id="1662271213">
          <w:marLeft w:val="0"/>
          <w:marRight w:val="0"/>
          <w:marTop w:val="0"/>
          <w:marBottom w:val="0"/>
          <w:divBdr>
            <w:top w:val="none" w:sz="0" w:space="0" w:color="auto"/>
            <w:left w:val="none" w:sz="0" w:space="0" w:color="auto"/>
            <w:bottom w:val="none" w:sz="0" w:space="0" w:color="auto"/>
            <w:right w:val="none" w:sz="0" w:space="0" w:color="auto"/>
          </w:divBdr>
        </w:div>
        <w:div w:id="657147904">
          <w:marLeft w:val="0"/>
          <w:marRight w:val="0"/>
          <w:marTop w:val="0"/>
          <w:marBottom w:val="0"/>
          <w:divBdr>
            <w:top w:val="none" w:sz="0" w:space="0" w:color="auto"/>
            <w:left w:val="none" w:sz="0" w:space="0" w:color="auto"/>
            <w:bottom w:val="none" w:sz="0" w:space="0" w:color="auto"/>
            <w:right w:val="none" w:sz="0" w:space="0" w:color="auto"/>
          </w:divBdr>
        </w:div>
        <w:div w:id="1310668320">
          <w:marLeft w:val="0"/>
          <w:marRight w:val="0"/>
          <w:marTop w:val="0"/>
          <w:marBottom w:val="0"/>
          <w:divBdr>
            <w:top w:val="none" w:sz="0" w:space="0" w:color="auto"/>
            <w:left w:val="none" w:sz="0" w:space="0" w:color="auto"/>
            <w:bottom w:val="none" w:sz="0" w:space="0" w:color="auto"/>
            <w:right w:val="none" w:sz="0" w:space="0" w:color="auto"/>
          </w:divBdr>
        </w:div>
        <w:div w:id="214126897">
          <w:marLeft w:val="0"/>
          <w:marRight w:val="0"/>
          <w:marTop w:val="0"/>
          <w:marBottom w:val="0"/>
          <w:divBdr>
            <w:top w:val="none" w:sz="0" w:space="0" w:color="auto"/>
            <w:left w:val="none" w:sz="0" w:space="0" w:color="auto"/>
            <w:bottom w:val="none" w:sz="0" w:space="0" w:color="auto"/>
            <w:right w:val="none" w:sz="0" w:space="0" w:color="auto"/>
          </w:divBdr>
        </w:div>
        <w:div w:id="1964770495">
          <w:marLeft w:val="0"/>
          <w:marRight w:val="0"/>
          <w:marTop w:val="0"/>
          <w:marBottom w:val="0"/>
          <w:divBdr>
            <w:top w:val="none" w:sz="0" w:space="0" w:color="auto"/>
            <w:left w:val="none" w:sz="0" w:space="0" w:color="auto"/>
            <w:bottom w:val="none" w:sz="0" w:space="0" w:color="auto"/>
            <w:right w:val="none" w:sz="0" w:space="0" w:color="auto"/>
          </w:divBdr>
        </w:div>
        <w:div w:id="324288389">
          <w:marLeft w:val="0"/>
          <w:marRight w:val="0"/>
          <w:marTop w:val="0"/>
          <w:marBottom w:val="0"/>
          <w:divBdr>
            <w:top w:val="none" w:sz="0" w:space="0" w:color="auto"/>
            <w:left w:val="none" w:sz="0" w:space="0" w:color="auto"/>
            <w:bottom w:val="none" w:sz="0" w:space="0" w:color="auto"/>
            <w:right w:val="none" w:sz="0" w:space="0" w:color="auto"/>
          </w:divBdr>
        </w:div>
        <w:div w:id="1668633755">
          <w:marLeft w:val="0"/>
          <w:marRight w:val="0"/>
          <w:marTop w:val="0"/>
          <w:marBottom w:val="0"/>
          <w:divBdr>
            <w:top w:val="none" w:sz="0" w:space="0" w:color="auto"/>
            <w:left w:val="none" w:sz="0" w:space="0" w:color="auto"/>
            <w:bottom w:val="none" w:sz="0" w:space="0" w:color="auto"/>
            <w:right w:val="none" w:sz="0" w:space="0" w:color="auto"/>
          </w:divBdr>
        </w:div>
        <w:div w:id="1657758306">
          <w:marLeft w:val="0"/>
          <w:marRight w:val="0"/>
          <w:marTop w:val="0"/>
          <w:marBottom w:val="0"/>
          <w:divBdr>
            <w:top w:val="none" w:sz="0" w:space="0" w:color="auto"/>
            <w:left w:val="none" w:sz="0" w:space="0" w:color="auto"/>
            <w:bottom w:val="none" w:sz="0" w:space="0" w:color="auto"/>
            <w:right w:val="none" w:sz="0" w:space="0" w:color="auto"/>
          </w:divBdr>
        </w:div>
        <w:div w:id="2090537632">
          <w:marLeft w:val="0"/>
          <w:marRight w:val="0"/>
          <w:marTop w:val="0"/>
          <w:marBottom w:val="0"/>
          <w:divBdr>
            <w:top w:val="none" w:sz="0" w:space="0" w:color="auto"/>
            <w:left w:val="none" w:sz="0" w:space="0" w:color="auto"/>
            <w:bottom w:val="none" w:sz="0" w:space="0" w:color="auto"/>
            <w:right w:val="none" w:sz="0" w:space="0" w:color="auto"/>
          </w:divBdr>
        </w:div>
        <w:div w:id="100271153">
          <w:marLeft w:val="0"/>
          <w:marRight w:val="0"/>
          <w:marTop w:val="0"/>
          <w:marBottom w:val="0"/>
          <w:divBdr>
            <w:top w:val="none" w:sz="0" w:space="0" w:color="auto"/>
            <w:left w:val="none" w:sz="0" w:space="0" w:color="auto"/>
            <w:bottom w:val="none" w:sz="0" w:space="0" w:color="auto"/>
            <w:right w:val="none" w:sz="0" w:space="0" w:color="auto"/>
          </w:divBdr>
        </w:div>
        <w:div w:id="1731684781">
          <w:marLeft w:val="0"/>
          <w:marRight w:val="0"/>
          <w:marTop w:val="0"/>
          <w:marBottom w:val="0"/>
          <w:divBdr>
            <w:top w:val="none" w:sz="0" w:space="0" w:color="auto"/>
            <w:left w:val="none" w:sz="0" w:space="0" w:color="auto"/>
            <w:bottom w:val="none" w:sz="0" w:space="0" w:color="auto"/>
            <w:right w:val="none" w:sz="0" w:space="0" w:color="auto"/>
          </w:divBdr>
        </w:div>
        <w:div w:id="1172601648">
          <w:marLeft w:val="0"/>
          <w:marRight w:val="0"/>
          <w:marTop w:val="0"/>
          <w:marBottom w:val="0"/>
          <w:divBdr>
            <w:top w:val="none" w:sz="0" w:space="0" w:color="auto"/>
            <w:left w:val="none" w:sz="0" w:space="0" w:color="auto"/>
            <w:bottom w:val="none" w:sz="0" w:space="0" w:color="auto"/>
            <w:right w:val="none" w:sz="0" w:space="0" w:color="auto"/>
          </w:divBdr>
        </w:div>
        <w:div w:id="2111192159">
          <w:marLeft w:val="0"/>
          <w:marRight w:val="0"/>
          <w:marTop w:val="0"/>
          <w:marBottom w:val="0"/>
          <w:divBdr>
            <w:top w:val="none" w:sz="0" w:space="0" w:color="auto"/>
            <w:left w:val="none" w:sz="0" w:space="0" w:color="auto"/>
            <w:bottom w:val="none" w:sz="0" w:space="0" w:color="auto"/>
            <w:right w:val="none" w:sz="0" w:space="0" w:color="auto"/>
          </w:divBdr>
        </w:div>
        <w:div w:id="792476546">
          <w:marLeft w:val="0"/>
          <w:marRight w:val="0"/>
          <w:marTop w:val="0"/>
          <w:marBottom w:val="0"/>
          <w:divBdr>
            <w:top w:val="none" w:sz="0" w:space="0" w:color="auto"/>
            <w:left w:val="none" w:sz="0" w:space="0" w:color="auto"/>
            <w:bottom w:val="none" w:sz="0" w:space="0" w:color="auto"/>
            <w:right w:val="none" w:sz="0" w:space="0" w:color="auto"/>
          </w:divBdr>
        </w:div>
        <w:div w:id="335812495">
          <w:marLeft w:val="0"/>
          <w:marRight w:val="0"/>
          <w:marTop w:val="0"/>
          <w:marBottom w:val="0"/>
          <w:divBdr>
            <w:top w:val="none" w:sz="0" w:space="0" w:color="auto"/>
            <w:left w:val="none" w:sz="0" w:space="0" w:color="auto"/>
            <w:bottom w:val="none" w:sz="0" w:space="0" w:color="auto"/>
            <w:right w:val="none" w:sz="0" w:space="0" w:color="auto"/>
          </w:divBdr>
        </w:div>
        <w:div w:id="1378698506">
          <w:marLeft w:val="0"/>
          <w:marRight w:val="0"/>
          <w:marTop w:val="0"/>
          <w:marBottom w:val="0"/>
          <w:divBdr>
            <w:top w:val="none" w:sz="0" w:space="0" w:color="auto"/>
            <w:left w:val="none" w:sz="0" w:space="0" w:color="auto"/>
            <w:bottom w:val="none" w:sz="0" w:space="0" w:color="auto"/>
            <w:right w:val="none" w:sz="0" w:space="0" w:color="auto"/>
          </w:divBdr>
        </w:div>
        <w:div w:id="775295733">
          <w:marLeft w:val="0"/>
          <w:marRight w:val="0"/>
          <w:marTop w:val="0"/>
          <w:marBottom w:val="0"/>
          <w:divBdr>
            <w:top w:val="none" w:sz="0" w:space="0" w:color="auto"/>
            <w:left w:val="none" w:sz="0" w:space="0" w:color="auto"/>
            <w:bottom w:val="none" w:sz="0" w:space="0" w:color="auto"/>
            <w:right w:val="none" w:sz="0" w:space="0" w:color="auto"/>
          </w:divBdr>
        </w:div>
        <w:div w:id="1538741497">
          <w:marLeft w:val="0"/>
          <w:marRight w:val="0"/>
          <w:marTop w:val="0"/>
          <w:marBottom w:val="0"/>
          <w:divBdr>
            <w:top w:val="none" w:sz="0" w:space="0" w:color="auto"/>
            <w:left w:val="none" w:sz="0" w:space="0" w:color="auto"/>
            <w:bottom w:val="none" w:sz="0" w:space="0" w:color="auto"/>
            <w:right w:val="none" w:sz="0" w:space="0" w:color="auto"/>
          </w:divBdr>
        </w:div>
        <w:div w:id="1687442489">
          <w:marLeft w:val="0"/>
          <w:marRight w:val="0"/>
          <w:marTop w:val="0"/>
          <w:marBottom w:val="0"/>
          <w:divBdr>
            <w:top w:val="none" w:sz="0" w:space="0" w:color="auto"/>
            <w:left w:val="none" w:sz="0" w:space="0" w:color="auto"/>
            <w:bottom w:val="none" w:sz="0" w:space="0" w:color="auto"/>
            <w:right w:val="none" w:sz="0" w:space="0" w:color="auto"/>
          </w:divBdr>
        </w:div>
        <w:div w:id="671572323">
          <w:marLeft w:val="0"/>
          <w:marRight w:val="0"/>
          <w:marTop w:val="0"/>
          <w:marBottom w:val="0"/>
          <w:divBdr>
            <w:top w:val="none" w:sz="0" w:space="0" w:color="auto"/>
            <w:left w:val="none" w:sz="0" w:space="0" w:color="auto"/>
            <w:bottom w:val="none" w:sz="0" w:space="0" w:color="auto"/>
            <w:right w:val="none" w:sz="0" w:space="0" w:color="auto"/>
          </w:divBdr>
        </w:div>
        <w:div w:id="925499528">
          <w:marLeft w:val="0"/>
          <w:marRight w:val="0"/>
          <w:marTop w:val="0"/>
          <w:marBottom w:val="0"/>
          <w:divBdr>
            <w:top w:val="none" w:sz="0" w:space="0" w:color="auto"/>
            <w:left w:val="none" w:sz="0" w:space="0" w:color="auto"/>
            <w:bottom w:val="none" w:sz="0" w:space="0" w:color="auto"/>
            <w:right w:val="none" w:sz="0" w:space="0" w:color="auto"/>
          </w:divBdr>
        </w:div>
        <w:div w:id="2041083386">
          <w:marLeft w:val="0"/>
          <w:marRight w:val="0"/>
          <w:marTop w:val="0"/>
          <w:marBottom w:val="0"/>
          <w:divBdr>
            <w:top w:val="none" w:sz="0" w:space="0" w:color="auto"/>
            <w:left w:val="none" w:sz="0" w:space="0" w:color="auto"/>
            <w:bottom w:val="none" w:sz="0" w:space="0" w:color="auto"/>
            <w:right w:val="none" w:sz="0" w:space="0" w:color="auto"/>
          </w:divBdr>
        </w:div>
        <w:div w:id="536545168">
          <w:marLeft w:val="0"/>
          <w:marRight w:val="0"/>
          <w:marTop w:val="0"/>
          <w:marBottom w:val="0"/>
          <w:divBdr>
            <w:top w:val="none" w:sz="0" w:space="0" w:color="auto"/>
            <w:left w:val="none" w:sz="0" w:space="0" w:color="auto"/>
            <w:bottom w:val="none" w:sz="0" w:space="0" w:color="auto"/>
            <w:right w:val="none" w:sz="0" w:space="0" w:color="auto"/>
          </w:divBdr>
        </w:div>
        <w:div w:id="894320676">
          <w:marLeft w:val="0"/>
          <w:marRight w:val="0"/>
          <w:marTop w:val="0"/>
          <w:marBottom w:val="0"/>
          <w:divBdr>
            <w:top w:val="none" w:sz="0" w:space="0" w:color="auto"/>
            <w:left w:val="none" w:sz="0" w:space="0" w:color="auto"/>
            <w:bottom w:val="none" w:sz="0" w:space="0" w:color="auto"/>
            <w:right w:val="none" w:sz="0" w:space="0" w:color="auto"/>
          </w:divBdr>
        </w:div>
        <w:div w:id="962226130">
          <w:marLeft w:val="0"/>
          <w:marRight w:val="0"/>
          <w:marTop w:val="0"/>
          <w:marBottom w:val="0"/>
          <w:divBdr>
            <w:top w:val="none" w:sz="0" w:space="0" w:color="auto"/>
            <w:left w:val="none" w:sz="0" w:space="0" w:color="auto"/>
            <w:bottom w:val="none" w:sz="0" w:space="0" w:color="auto"/>
            <w:right w:val="none" w:sz="0" w:space="0" w:color="auto"/>
          </w:divBdr>
        </w:div>
        <w:div w:id="50427472">
          <w:marLeft w:val="0"/>
          <w:marRight w:val="0"/>
          <w:marTop w:val="0"/>
          <w:marBottom w:val="0"/>
          <w:divBdr>
            <w:top w:val="none" w:sz="0" w:space="0" w:color="auto"/>
            <w:left w:val="none" w:sz="0" w:space="0" w:color="auto"/>
            <w:bottom w:val="none" w:sz="0" w:space="0" w:color="auto"/>
            <w:right w:val="none" w:sz="0" w:space="0" w:color="auto"/>
          </w:divBdr>
        </w:div>
        <w:div w:id="29958997">
          <w:marLeft w:val="0"/>
          <w:marRight w:val="0"/>
          <w:marTop w:val="0"/>
          <w:marBottom w:val="0"/>
          <w:divBdr>
            <w:top w:val="none" w:sz="0" w:space="0" w:color="auto"/>
            <w:left w:val="none" w:sz="0" w:space="0" w:color="auto"/>
            <w:bottom w:val="none" w:sz="0" w:space="0" w:color="auto"/>
            <w:right w:val="none" w:sz="0" w:space="0" w:color="auto"/>
          </w:divBdr>
        </w:div>
        <w:div w:id="2077630900">
          <w:marLeft w:val="0"/>
          <w:marRight w:val="0"/>
          <w:marTop w:val="0"/>
          <w:marBottom w:val="0"/>
          <w:divBdr>
            <w:top w:val="none" w:sz="0" w:space="0" w:color="auto"/>
            <w:left w:val="none" w:sz="0" w:space="0" w:color="auto"/>
            <w:bottom w:val="none" w:sz="0" w:space="0" w:color="auto"/>
            <w:right w:val="none" w:sz="0" w:space="0" w:color="auto"/>
          </w:divBdr>
        </w:div>
        <w:div w:id="355353732">
          <w:marLeft w:val="0"/>
          <w:marRight w:val="0"/>
          <w:marTop w:val="0"/>
          <w:marBottom w:val="0"/>
          <w:divBdr>
            <w:top w:val="none" w:sz="0" w:space="0" w:color="auto"/>
            <w:left w:val="none" w:sz="0" w:space="0" w:color="auto"/>
            <w:bottom w:val="none" w:sz="0" w:space="0" w:color="auto"/>
            <w:right w:val="none" w:sz="0" w:space="0" w:color="auto"/>
          </w:divBdr>
        </w:div>
        <w:div w:id="210113131">
          <w:marLeft w:val="0"/>
          <w:marRight w:val="0"/>
          <w:marTop w:val="0"/>
          <w:marBottom w:val="0"/>
          <w:divBdr>
            <w:top w:val="none" w:sz="0" w:space="0" w:color="auto"/>
            <w:left w:val="none" w:sz="0" w:space="0" w:color="auto"/>
            <w:bottom w:val="none" w:sz="0" w:space="0" w:color="auto"/>
            <w:right w:val="none" w:sz="0" w:space="0" w:color="auto"/>
          </w:divBdr>
        </w:div>
        <w:div w:id="389113118">
          <w:marLeft w:val="0"/>
          <w:marRight w:val="0"/>
          <w:marTop w:val="0"/>
          <w:marBottom w:val="0"/>
          <w:divBdr>
            <w:top w:val="none" w:sz="0" w:space="0" w:color="auto"/>
            <w:left w:val="none" w:sz="0" w:space="0" w:color="auto"/>
            <w:bottom w:val="none" w:sz="0" w:space="0" w:color="auto"/>
            <w:right w:val="none" w:sz="0" w:space="0" w:color="auto"/>
          </w:divBdr>
        </w:div>
        <w:div w:id="1342928553">
          <w:marLeft w:val="0"/>
          <w:marRight w:val="0"/>
          <w:marTop w:val="0"/>
          <w:marBottom w:val="0"/>
          <w:divBdr>
            <w:top w:val="none" w:sz="0" w:space="0" w:color="auto"/>
            <w:left w:val="none" w:sz="0" w:space="0" w:color="auto"/>
            <w:bottom w:val="none" w:sz="0" w:space="0" w:color="auto"/>
            <w:right w:val="none" w:sz="0" w:space="0" w:color="auto"/>
          </w:divBdr>
        </w:div>
        <w:div w:id="1264923507">
          <w:marLeft w:val="0"/>
          <w:marRight w:val="0"/>
          <w:marTop w:val="0"/>
          <w:marBottom w:val="0"/>
          <w:divBdr>
            <w:top w:val="none" w:sz="0" w:space="0" w:color="auto"/>
            <w:left w:val="none" w:sz="0" w:space="0" w:color="auto"/>
            <w:bottom w:val="none" w:sz="0" w:space="0" w:color="auto"/>
            <w:right w:val="none" w:sz="0" w:space="0" w:color="auto"/>
          </w:divBdr>
        </w:div>
      </w:divsChild>
    </w:div>
    <w:div w:id="1540509657">
      <w:bodyDiv w:val="1"/>
      <w:marLeft w:val="0"/>
      <w:marRight w:val="0"/>
      <w:marTop w:val="0"/>
      <w:marBottom w:val="0"/>
      <w:divBdr>
        <w:top w:val="none" w:sz="0" w:space="0" w:color="auto"/>
        <w:left w:val="none" w:sz="0" w:space="0" w:color="auto"/>
        <w:bottom w:val="none" w:sz="0" w:space="0" w:color="auto"/>
        <w:right w:val="none" w:sz="0" w:space="0" w:color="auto"/>
      </w:divBdr>
    </w:div>
    <w:div w:id="1541361349">
      <w:bodyDiv w:val="1"/>
      <w:marLeft w:val="0"/>
      <w:marRight w:val="0"/>
      <w:marTop w:val="0"/>
      <w:marBottom w:val="0"/>
      <w:divBdr>
        <w:top w:val="none" w:sz="0" w:space="0" w:color="auto"/>
        <w:left w:val="none" w:sz="0" w:space="0" w:color="auto"/>
        <w:bottom w:val="none" w:sz="0" w:space="0" w:color="auto"/>
        <w:right w:val="none" w:sz="0" w:space="0" w:color="auto"/>
      </w:divBdr>
    </w:div>
    <w:div w:id="1542016506">
      <w:bodyDiv w:val="1"/>
      <w:marLeft w:val="0"/>
      <w:marRight w:val="0"/>
      <w:marTop w:val="0"/>
      <w:marBottom w:val="0"/>
      <w:divBdr>
        <w:top w:val="none" w:sz="0" w:space="0" w:color="auto"/>
        <w:left w:val="none" w:sz="0" w:space="0" w:color="auto"/>
        <w:bottom w:val="none" w:sz="0" w:space="0" w:color="auto"/>
        <w:right w:val="none" w:sz="0" w:space="0" w:color="auto"/>
      </w:divBdr>
    </w:div>
    <w:div w:id="1543442599">
      <w:bodyDiv w:val="1"/>
      <w:marLeft w:val="0"/>
      <w:marRight w:val="0"/>
      <w:marTop w:val="0"/>
      <w:marBottom w:val="0"/>
      <w:divBdr>
        <w:top w:val="none" w:sz="0" w:space="0" w:color="auto"/>
        <w:left w:val="none" w:sz="0" w:space="0" w:color="auto"/>
        <w:bottom w:val="none" w:sz="0" w:space="0" w:color="auto"/>
        <w:right w:val="none" w:sz="0" w:space="0" w:color="auto"/>
      </w:divBdr>
    </w:div>
    <w:div w:id="1546678174">
      <w:bodyDiv w:val="1"/>
      <w:marLeft w:val="0"/>
      <w:marRight w:val="0"/>
      <w:marTop w:val="0"/>
      <w:marBottom w:val="0"/>
      <w:divBdr>
        <w:top w:val="none" w:sz="0" w:space="0" w:color="auto"/>
        <w:left w:val="none" w:sz="0" w:space="0" w:color="auto"/>
        <w:bottom w:val="none" w:sz="0" w:space="0" w:color="auto"/>
        <w:right w:val="none" w:sz="0" w:space="0" w:color="auto"/>
      </w:divBdr>
    </w:div>
    <w:div w:id="1549490541">
      <w:bodyDiv w:val="1"/>
      <w:marLeft w:val="0"/>
      <w:marRight w:val="0"/>
      <w:marTop w:val="0"/>
      <w:marBottom w:val="0"/>
      <w:divBdr>
        <w:top w:val="none" w:sz="0" w:space="0" w:color="auto"/>
        <w:left w:val="none" w:sz="0" w:space="0" w:color="auto"/>
        <w:bottom w:val="none" w:sz="0" w:space="0" w:color="auto"/>
        <w:right w:val="none" w:sz="0" w:space="0" w:color="auto"/>
      </w:divBdr>
    </w:div>
    <w:div w:id="1554192660">
      <w:bodyDiv w:val="1"/>
      <w:marLeft w:val="0"/>
      <w:marRight w:val="0"/>
      <w:marTop w:val="0"/>
      <w:marBottom w:val="0"/>
      <w:divBdr>
        <w:top w:val="none" w:sz="0" w:space="0" w:color="auto"/>
        <w:left w:val="none" w:sz="0" w:space="0" w:color="auto"/>
        <w:bottom w:val="none" w:sz="0" w:space="0" w:color="auto"/>
        <w:right w:val="none" w:sz="0" w:space="0" w:color="auto"/>
      </w:divBdr>
    </w:div>
    <w:div w:id="1557081220">
      <w:bodyDiv w:val="1"/>
      <w:marLeft w:val="0"/>
      <w:marRight w:val="0"/>
      <w:marTop w:val="0"/>
      <w:marBottom w:val="0"/>
      <w:divBdr>
        <w:top w:val="none" w:sz="0" w:space="0" w:color="auto"/>
        <w:left w:val="none" w:sz="0" w:space="0" w:color="auto"/>
        <w:bottom w:val="none" w:sz="0" w:space="0" w:color="auto"/>
        <w:right w:val="none" w:sz="0" w:space="0" w:color="auto"/>
      </w:divBdr>
    </w:div>
    <w:div w:id="1557163672">
      <w:bodyDiv w:val="1"/>
      <w:marLeft w:val="0"/>
      <w:marRight w:val="0"/>
      <w:marTop w:val="0"/>
      <w:marBottom w:val="0"/>
      <w:divBdr>
        <w:top w:val="none" w:sz="0" w:space="0" w:color="auto"/>
        <w:left w:val="none" w:sz="0" w:space="0" w:color="auto"/>
        <w:bottom w:val="none" w:sz="0" w:space="0" w:color="auto"/>
        <w:right w:val="none" w:sz="0" w:space="0" w:color="auto"/>
      </w:divBdr>
    </w:div>
    <w:div w:id="1557353903">
      <w:bodyDiv w:val="1"/>
      <w:marLeft w:val="0"/>
      <w:marRight w:val="0"/>
      <w:marTop w:val="0"/>
      <w:marBottom w:val="0"/>
      <w:divBdr>
        <w:top w:val="none" w:sz="0" w:space="0" w:color="auto"/>
        <w:left w:val="none" w:sz="0" w:space="0" w:color="auto"/>
        <w:bottom w:val="none" w:sz="0" w:space="0" w:color="auto"/>
        <w:right w:val="none" w:sz="0" w:space="0" w:color="auto"/>
      </w:divBdr>
    </w:div>
    <w:div w:id="1558200703">
      <w:bodyDiv w:val="1"/>
      <w:marLeft w:val="0"/>
      <w:marRight w:val="0"/>
      <w:marTop w:val="0"/>
      <w:marBottom w:val="0"/>
      <w:divBdr>
        <w:top w:val="none" w:sz="0" w:space="0" w:color="auto"/>
        <w:left w:val="none" w:sz="0" w:space="0" w:color="auto"/>
        <w:bottom w:val="none" w:sz="0" w:space="0" w:color="auto"/>
        <w:right w:val="none" w:sz="0" w:space="0" w:color="auto"/>
      </w:divBdr>
    </w:div>
    <w:div w:id="1559125780">
      <w:bodyDiv w:val="1"/>
      <w:marLeft w:val="0"/>
      <w:marRight w:val="0"/>
      <w:marTop w:val="0"/>
      <w:marBottom w:val="0"/>
      <w:divBdr>
        <w:top w:val="none" w:sz="0" w:space="0" w:color="auto"/>
        <w:left w:val="none" w:sz="0" w:space="0" w:color="auto"/>
        <w:bottom w:val="none" w:sz="0" w:space="0" w:color="auto"/>
        <w:right w:val="none" w:sz="0" w:space="0" w:color="auto"/>
      </w:divBdr>
    </w:div>
    <w:div w:id="1559632162">
      <w:bodyDiv w:val="1"/>
      <w:marLeft w:val="0"/>
      <w:marRight w:val="0"/>
      <w:marTop w:val="0"/>
      <w:marBottom w:val="0"/>
      <w:divBdr>
        <w:top w:val="none" w:sz="0" w:space="0" w:color="auto"/>
        <w:left w:val="none" w:sz="0" w:space="0" w:color="auto"/>
        <w:bottom w:val="none" w:sz="0" w:space="0" w:color="auto"/>
        <w:right w:val="none" w:sz="0" w:space="0" w:color="auto"/>
      </w:divBdr>
    </w:div>
    <w:div w:id="1559710055">
      <w:bodyDiv w:val="1"/>
      <w:marLeft w:val="0"/>
      <w:marRight w:val="0"/>
      <w:marTop w:val="0"/>
      <w:marBottom w:val="0"/>
      <w:divBdr>
        <w:top w:val="none" w:sz="0" w:space="0" w:color="auto"/>
        <w:left w:val="none" w:sz="0" w:space="0" w:color="auto"/>
        <w:bottom w:val="none" w:sz="0" w:space="0" w:color="auto"/>
        <w:right w:val="none" w:sz="0" w:space="0" w:color="auto"/>
      </w:divBdr>
    </w:div>
    <w:div w:id="1560358217">
      <w:bodyDiv w:val="1"/>
      <w:marLeft w:val="0"/>
      <w:marRight w:val="0"/>
      <w:marTop w:val="0"/>
      <w:marBottom w:val="0"/>
      <w:divBdr>
        <w:top w:val="none" w:sz="0" w:space="0" w:color="auto"/>
        <w:left w:val="none" w:sz="0" w:space="0" w:color="auto"/>
        <w:bottom w:val="none" w:sz="0" w:space="0" w:color="auto"/>
        <w:right w:val="none" w:sz="0" w:space="0" w:color="auto"/>
      </w:divBdr>
    </w:div>
    <w:div w:id="1565339108">
      <w:bodyDiv w:val="1"/>
      <w:marLeft w:val="0"/>
      <w:marRight w:val="0"/>
      <w:marTop w:val="0"/>
      <w:marBottom w:val="0"/>
      <w:divBdr>
        <w:top w:val="none" w:sz="0" w:space="0" w:color="auto"/>
        <w:left w:val="none" w:sz="0" w:space="0" w:color="auto"/>
        <w:bottom w:val="none" w:sz="0" w:space="0" w:color="auto"/>
        <w:right w:val="none" w:sz="0" w:space="0" w:color="auto"/>
      </w:divBdr>
    </w:div>
    <w:div w:id="1566993416">
      <w:bodyDiv w:val="1"/>
      <w:marLeft w:val="0"/>
      <w:marRight w:val="0"/>
      <w:marTop w:val="0"/>
      <w:marBottom w:val="0"/>
      <w:divBdr>
        <w:top w:val="none" w:sz="0" w:space="0" w:color="auto"/>
        <w:left w:val="none" w:sz="0" w:space="0" w:color="auto"/>
        <w:bottom w:val="none" w:sz="0" w:space="0" w:color="auto"/>
        <w:right w:val="none" w:sz="0" w:space="0" w:color="auto"/>
      </w:divBdr>
    </w:div>
    <w:div w:id="1568759974">
      <w:bodyDiv w:val="1"/>
      <w:marLeft w:val="0"/>
      <w:marRight w:val="0"/>
      <w:marTop w:val="0"/>
      <w:marBottom w:val="0"/>
      <w:divBdr>
        <w:top w:val="none" w:sz="0" w:space="0" w:color="auto"/>
        <w:left w:val="none" w:sz="0" w:space="0" w:color="auto"/>
        <w:bottom w:val="none" w:sz="0" w:space="0" w:color="auto"/>
        <w:right w:val="none" w:sz="0" w:space="0" w:color="auto"/>
      </w:divBdr>
    </w:div>
    <w:div w:id="1568956192">
      <w:bodyDiv w:val="1"/>
      <w:marLeft w:val="0"/>
      <w:marRight w:val="0"/>
      <w:marTop w:val="0"/>
      <w:marBottom w:val="0"/>
      <w:divBdr>
        <w:top w:val="none" w:sz="0" w:space="0" w:color="auto"/>
        <w:left w:val="none" w:sz="0" w:space="0" w:color="auto"/>
        <w:bottom w:val="none" w:sz="0" w:space="0" w:color="auto"/>
        <w:right w:val="none" w:sz="0" w:space="0" w:color="auto"/>
      </w:divBdr>
    </w:div>
    <w:div w:id="1569337477">
      <w:bodyDiv w:val="1"/>
      <w:marLeft w:val="0"/>
      <w:marRight w:val="0"/>
      <w:marTop w:val="0"/>
      <w:marBottom w:val="0"/>
      <w:divBdr>
        <w:top w:val="none" w:sz="0" w:space="0" w:color="auto"/>
        <w:left w:val="none" w:sz="0" w:space="0" w:color="auto"/>
        <w:bottom w:val="none" w:sz="0" w:space="0" w:color="auto"/>
        <w:right w:val="none" w:sz="0" w:space="0" w:color="auto"/>
      </w:divBdr>
    </w:div>
    <w:div w:id="1570724244">
      <w:bodyDiv w:val="1"/>
      <w:marLeft w:val="0"/>
      <w:marRight w:val="0"/>
      <w:marTop w:val="0"/>
      <w:marBottom w:val="0"/>
      <w:divBdr>
        <w:top w:val="none" w:sz="0" w:space="0" w:color="auto"/>
        <w:left w:val="none" w:sz="0" w:space="0" w:color="auto"/>
        <w:bottom w:val="none" w:sz="0" w:space="0" w:color="auto"/>
        <w:right w:val="none" w:sz="0" w:space="0" w:color="auto"/>
      </w:divBdr>
    </w:div>
    <w:div w:id="1572033792">
      <w:bodyDiv w:val="1"/>
      <w:marLeft w:val="0"/>
      <w:marRight w:val="0"/>
      <w:marTop w:val="0"/>
      <w:marBottom w:val="0"/>
      <w:divBdr>
        <w:top w:val="none" w:sz="0" w:space="0" w:color="auto"/>
        <w:left w:val="none" w:sz="0" w:space="0" w:color="auto"/>
        <w:bottom w:val="none" w:sz="0" w:space="0" w:color="auto"/>
        <w:right w:val="none" w:sz="0" w:space="0" w:color="auto"/>
      </w:divBdr>
    </w:div>
    <w:div w:id="1576552634">
      <w:bodyDiv w:val="1"/>
      <w:marLeft w:val="0"/>
      <w:marRight w:val="0"/>
      <w:marTop w:val="0"/>
      <w:marBottom w:val="0"/>
      <w:divBdr>
        <w:top w:val="none" w:sz="0" w:space="0" w:color="auto"/>
        <w:left w:val="none" w:sz="0" w:space="0" w:color="auto"/>
        <w:bottom w:val="none" w:sz="0" w:space="0" w:color="auto"/>
        <w:right w:val="none" w:sz="0" w:space="0" w:color="auto"/>
      </w:divBdr>
    </w:div>
    <w:div w:id="1579051826">
      <w:bodyDiv w:val="1"/>
      <w:marLeft w:val="0"/>
      <w:marRight w:val="0"/>
      <w:marTop w:val="0"/>
      <w:marBottom w:val="0"/>
      <w:divBdr>
        <w:top w:val="none" w:sz="0" w:space="0" w:color="auto"/>
        <w:left w:val="none" w:sz="0" w:space="0" w:color="auto"/>
        <w:bottom w:val="none" w:sz="0" w:space="0" w:color="auto"/>
        <w:right w:val="none" w:sz="0" w:space="0" w:color="auto"/>
      </w:divBdr>
    </w:div>
    <w:div w:id="1581865922">
      <w:bodyDiv w:val="1"/>
      <w:marLeft w:val="0"/>
      <w:marRight w:val="0"/>
      <w:marTop w:val="0"/>
      <w:marBottom w:val="0"/>
      <w:divBdr>
        <w:top w:val="none" w:sz="0" w:space="0" w:color="auto"/>
        <w:left w:val="none" w:sz="0" w:space="0" w:color="auto"/>
        <w:bottom w:val="none" w:sz="0" w:space="0" w:color="auto"/>
        <w:right w:val="none" w:sz="0" w:space="0" w:color="auto"/>
      </w:divBdr>
    </w:div>
    <w:div w:id="1583761345">
      <w:bodyDiv w:val="1"/>
      <w:marLeft w:val="0"/>
      <w:marRight w:val="0"/>
      <w:marTop w:val="0"/>
      <w:marBottom w:val="0"/>
      <w:divBdr>
        <w:top w:val="none" w:sz="0" w:space="0" w:color="auto"/>
        <w:left w:val="none" w:sz="0" w:space="0" w:color="auto"/>
        <w:bottom w:val="none" w:sz="0" w:space="0" w:color="auto"/>
        <w:right w:val="none" w:sz="0" w:space="0" w:color="auto"/>
      </w:divBdr>
    </w:div>
    <w:div w:id="1586567280">
      <w:bodyDiv w:val="1"/>
      <w:marLeft w:val="0"/>
      <w:marRight w:val="0"/>
      <w:marTop w:val="0"/>
      <w:marBottom w:val="0"/>
      <w:divBdr>
        <w:top w:val="none" w:sz="0" w:space="0" w:color="auto"/>
        <w:left w:val="none" w:sz="0" w:space="0" w:color="auto"/>
        <w:bottom w:val="none" w:sz="0" w:space="0" w:color="auto"/>
        <w:right w:val="none" w:sz="0" w:space="0" w:color="auto"/>
      </w:divBdr>
    </w:div>
    <w:div w:id="1588419049">
      <w:bodyDiv w:val="1"/>
      <w:marLeft w:val="0"/>
      <w:marRight w:val="0"/>
      <w:marTop w:val="0"/>
      <w:marBottom w:val="0"/>
      <w:divBdr>
        <w:top w:val="none" w:sz="0" w:space="0" w:color="auto"/>
        <w:left w:val="none" w:sz="0" w:space="0" w:color="auto"/>
        <w:bottom w:val="none" w:sz="0" w:space="0" w:color="auto"/>
        <w:right w:val="none" w:sz="0" w:space="0" w:color="auto"/>
      </w:divBdr>
    </w:div>
    <w:div w:id="1588466522">
      <w:bodyDiv w:val="1"/>
      <w:marLeft w:val="0"/>
      <w:marRight w:val="0"/>
      <w:marTop w:val="0"/>
      <w:marBottom w:val="0"/>
      <w:divBdr>
        <w:top w:val="none" w:sz="0" w:space="0" w:color="auto"/>
        <w:left w:val="none" w:sz="0" w:space="0" w:color="auto"/>
        <w:bottom w:val="none" w:sz="0" w:space="0" w:color="auto"/>
        <w:right w:val="none" w:sz="0" w:space="0" w:color="auto"/>
      </w:divBdr>
    </w:div>
    <w:div w:id="1592276278">
      <w:bodyDiv w:val="1"/>
      <w:marLeft w:val="0"/>
      <w:marRight w:val="0"/>
      <w:marTop w:val="0"/>
      <w:marBottom w:val="0"/>
      <w:divBdr>
        <w:top w:val="none" w:sz="0" w:space="0" w:color="auto"/>
        <w:left w:val="none" w:sz="0" w:space="0" w:color="auto"/>
        <w:bottom w:val="none" w:sz="0" w:space="0" w:color="auto"/>
        <w:right w:val="none" w:sz="0" w:space="0" w:color="auto"/>
      </w:divBdr>
    </w:div>
    <w:div w:id="1592543429">
      <w:bodyDiv w:val="1"/>
      <w:marLeft w:val="0"/>
      <w:marRight w:val="0"/>
      <w:marTop w:val="0"/>
      <w:marBottom w:val="0"/>
      <w:divBdr>
        <w:top w:val="none" w:sz="0" w:space="0" w:color="auto"/>
        <w:left w:val="none" w:sz="0" w:space="0" w:color="auto"/>
        <w:bottom w:val="none" w:sz="0" w:space="0" w:color="auto"/>
        <w:right w:val="none" w:sz="0" w:space="0" w:color="auto"/>
      </w:divBdr>
    </w:div>
    <w:div w:id="1595550315">
      <w:bodyDiv w:val="1"/>
      <w:marLeft w:val="0"/>
      <w:marRight w:val="0"/>
      <w:marTop w:val="0"/>
      <w:marBottom w:val="0"/>
      <w:divBdr>
        <w:top w:val="none" w:sz="0" w:space="0" w:color="auto"/>
        <w:left w:val="none" w:sz="0" w:space="0" w:color="auto"/>
        <w:bottom w:val="none" w:sz="0" w:space="0" w:color="auto"/>
        <w:right w:val="none" w:sz="0" w:space="0" w:color="auto"/>
      </w:divBdr>
    </w:div>
    <w:div w:id="1595748099">
      <w:bodyDiv w:val="1"/>
      <w:marLeft w:val="0"/>
      <w:marRight w:val="0"/>
      <w:marTop w:val="0"/>
      <w:marBottom w:val="0"/>
      <w:divBdr>
        <w:top w:val="none" w:sz="0" w:space="0" w:color="auto"/>
        <w:left w:val="none" w:sz="0" w:space="0" w:color="auto"/>
        <w:bottom w:val="none" w:sz="0" w:space="0" w:color="auto"/>
        <w:right w:val="none" w:sz="0" w:space="0" w:color="auto"/>
      </w:divBdr>
    </w:div>
    <w:div w:id="1596477420">
      <w:bodyDiv w:val="1"/>
      <w:marLeft w:val="0"/>
      <w:marRight w:val="0"/>
      <w:marTop w:val="0"/>
      <w:marBottom w:val="0"/>
      <w:divBdr>
        <w:top w:val="none" w:sz="0" w:space="0" w:color="auto"/>
        <w:left w:val="none" w:sz="0" w:space="0" w:color="auto"/>
        <w:bottom w:val="none" w:sz="0" w:space="0" w:color="auto"/>
        <w:right w:val="none" w:sz="0" w:space="0" w:color="auto"/>
      </w:divBdr>
    </w:div>
    <w:div w:id="1598518812">
      <w:bodyDiv w:val="1"/>
      <w:marLeft w:val="0"/>
      <w:marRight w:val="0"/>
      <w:marTop w:val="0"/>
      <w:marBottom w:val="0"/>
      <w:divBdr>
        <w:top w:val="none" w:sz="0" w:space="0" w:color="auto"/>
        <w:left w:val="none" w:sz="0" w:space="0" w:color="auto"/>
        <w:bottom w:val="none" w:sz="0" w:space="0" w:color="auto"/>
        <w:right w:val="none" w:sz="0" w:space="0" w:color="auto"/>
      </w:divBdr>
    </w:div>
    <w:div w:id="1600523349">
      <w:bodyDiv w:val="1"/>
      <w:marLeft w:val="0"/>
      <w:marRight w:val="0"/>
      <w:marTop w:val="0"/>
      <w:marBottom w:val="0"/>
      <w:divBdr>
        <w:top w:val="none" w:sz="0" w:space="0" w:color="auto"/>
        <w:left w:val="none" w:sz="0" w:space="0" w:color="auto"/>
        <w:bottom w:val="none" w:sz="0" w:space="0" w:color="auto"/>
        <w:right w:val="none" w:sz="0" w:space="0" w:color="auto"/>
      </w:divBdr>
    </w:div>
    <w:div w:id="1601179998">
      <w:bodyDiv w:val="1"/>
      <w:marLeft w:val="0"/>
      <w:marRight w:val="0"/>
      <w:marTop w:val="0"/>
      <w:marBottom w:val="0"/>
      <w:divBdr>
        <w:top w:val="none" w:sz="0" w:space="0" w:color="auto"/>
        <w:left w:val="none" w:sz="0" w:space="0" w:color="auto"/>
        <w:bottom w:val="none" w:sz="0" w:space="0" w:color="auto"/>
        <w:right w:val="none" w:sz="0" w:space="0" w:color="auto"/>
      </w:divBdr>
    </w:div>
    <w:div w:id="1602907558">
      <w:bodyDiv w:val="1"/>
      <w:marLeft w:val="0"/>
      <w:marRight w:val="0"/>
      <w:marTop w:val="0"/>
      <w:marBottom w:val="0"/>
      <w:divBdr>
        <w:top w:val="none" w:sz="0" w:space="0" w:color="auto"/>
        <w:left w:val="none" w:sz="0" w:space="0" w:color="auto"/>
        <w:bottom w:val="none" w:sz="0" w:space="0" w:color="auto"/>
        <w:right w:val="none" w:sz="0" w:space="0" w:color="auto"/>
      </w:divBdr>
    </w:div>
    <w:div w:id="1605113188">
      <w:bodyDiv w:val="1"/>
      <w:marLeft w:val="0"/>
      <w:marRight w:val="0"/>
      <w:marTop w:val="0"/>
      <w:marBottom w:val="0"/>
      <w:divBdr>
        <w:top w:val="none" w:sz="0" w:space="0" w:color="auto"/>
        <w:left w:val="none" w:sz="0" w:space="0" w:color="auto"/>
        <w:bottom w:val="none" w:sz="0" w:space="0" w:color="auto"/>
        <w:right w:val="none" w:sz="0" w:space="0" w:color="auto"/>
      </w:divBdr>
    </w:div>
    <w:div w:id="1605187879">
      <w:bodyDiv w:val="1"/>
      <w:marLeft w:val="0"/>
      <w:marRight w:val="0"/>
      <w:marTop w:val="0"/>
      <w:marBottom w:val="0"/>
      <w:divBdr>
        <w:top w:val="none" w:sz="0" w:space="0" w:color="auto"/>
        <w:left w:val="none" w:sz="0" w:space="0" w:color="auto"/>
        <w:bottom w:val="none" w:sz="0" w:space="0" w:color="auto"/>
        <w:right w:val="none" w:sz="0" w:space="0" w:color="auto"/>
      </w:divBdr>
    </w:div>
    <w:div w:id="1605386006">
      <w:bodyDiv w:val="1"/>
      <w:marLeft w:val="0"/>
      <w:marRight w:val="0"/>
      <w:marTop w:val="0"/>
      <w:marBottom w:val="0"/>
      <w:divBdr>
        <w:top w:val="none" w:sz="0" w:space="0" w:color="auto"/>
        <w:left w:val="none" w:sz="0" w:space="0" w:color="auto"/>
        <w:bottom w:val="none" w:sz="0" w:space="0" w:color="auto"/>
        <w:right w:val="none" w:sz="0" w:space="0" w:color="auto"/>
      </w:divBdr>
      <w:divsChild>
        <w:div w:id="1936009534">
          <w:marLeft w:val="0"/>
          <w:marRight w:val="0"/>
          <w:marTop w:val="0"/>
          <w:marBottom w:val="0"/>
          <w:divBdr>
            <w:top w:val="none" w:sz="0" w:space="0" w:color="auto"/>
            <w:left w:val="none" w:sz="0" w:space="0" w:color="auto"/>
            <w:bottom w:val="none" w:sz="0" w:space="0" w:color="auto"/>
            <w:right w:val="none" w:sz="0" w:space="0" w:color="auto"/>
          </w:divBdr>
        </w:div>
        <w:div w:id="882795054">
          <w:marLeft w:val="0"/>
          <w:marRight w:val="0"/>
          <w:marTop w:val="0"/>
          <w:marBottom w:val="0"/>
          <w:divBdr>
            <w:top w:val="none" w:sz="0" w:space="0" w:color="auto"/>
            <w:left w:val="none" w:sz="0" w:space="0" w:color="auto"/>
            <w:bottom w:val="none" w:sz="0" w:space="0" w:color="auto"/>
            <w:right w:val="none" w:sz="0" w:space="0" w:color="auto"/>
          </w:divBdr>
        </w:div>
        <w:div w:id="441926304">
          <w:marLeft w:val="0"/>
          <w:marRight w:val="0"/>
          <w:marTop w:val="0"/>
          <w:marBottom w:val="0"/>
          <w:divBdr>
            <w:top w:val="none" w:sz="0" w:space="0" w:color="auto"/>
            <w:left w:val="none" w:sz="0" w:space="0" w:color="auto"/>
            <w:bottom w:val="none" w:sz="0" w:space="0" w:color="auto"/>
            <w:right w:val="none" w:sz="0" w:space="0" w:color="auto"/>
          </w:divBdr>
        </w:div>
        <w:div w:id="214314549">
          <w:marLeft w:val="0"/>
          <w:marRight w:val="0"/>
          <w:marTop w:val="0"/>
          <w:marBottom w:val="0"/>
          <w:divBdr>
            <w:top w:val="none" w:sz="0" w:space="0" w:color="auto"/>
            <w:left w:val="none" w:sz="0" w:space="0" w:color="auto"/>
            <w:bottom w:val="none" w:sz="0" w:space="0" w:color="auto"/>
            <w:right w:val="none" w:sz="0" w:space="0" w:color="auto"/>
          </w:divBdr>
        </w:div>
        <w:div w:id="1173451367">
          <w:marLeft w:val="0"/>
          <w:marRight w:val="0"/>
          <w:marTop w:val="0"/>
          <w:marBottom w:val="0"/>
          <w:divBdr>
            <w:top w:val="none" w:sz="0" w:space="0" w:color="auto"/>
            <w:left w:val="none" w:sz="0" w:space="0" w:color="auto"/>
            <w:bottom w:val="none" w:sz="0" w:space="0" w:color="auto"/>
            <w:right w:val="none" w:sz="0" w:space="0" w:color="auto"/>
          </w:divBdr>
        </w:div>
        <w:div w:id="2034764330">
          <w:marLeft w:val="0"/>
          <w:marRight w:val="0"/>
          <w:marTop w:val="0"/>
          <w:marBottom w:val="0"/>
          <w:divBdr>
            <w:top w:val="none" w:sz="0" w:space="0" w:color="auto"/>
            <w:left w:val="none" w:sz="0" w:space="0" w:color="auto"/>
            <w:bottom w:val="none" w:sz="0" w:space="0" w:color="auto"/>
            <w:right w:val="none" w:sz="0" w:space="0" w:color="auto"/>
          </w:divBdr>
        </w:div>
        <w:div w:id="158204690">
          <w:marLeft w:val="0"/>
          <w:marRight w:val="0"/>
          <w:marTop w:val="0"/>
          <w:marBottom w:val="0"/>
          <w:divBdr>
            <w:top w:val="none" w:sz="0" w:space="0" w:color="auto"/>
            <w:left w:val="none" w:sz="0" w:space="0" w:color="auto"/>
            <w:bottom w:val="none" w:sz="0" w:space="0" w:color="auto"/>
            <w:right w:val="none" w:sz="0" w:space="0" w:color="auto"/>
          </w:divBdr>
        </w:div>
        <w:div w:id="1362585568">
          <w:marLeft w:val="0"/>
          <w:marRight w:val="0"/>
          <w:marTop w:val="0"/>
          <w:marBottom w:val="0"/>
          <w:divBdr>
            <w:top w:val="none" w:sz="0" w:space="0" w:color="auto"/>
            <w:left w:val="none" w:sz="0" w:space="0" w:color="auto"/>
            <w:bottom w:val="none" w:sz="0" w:space="0" w:color="auto"/>
            <w:right w:val="none" w:sz="0" w:space="0" w:color="auto"/>
          </w:divBdr>
        </w:div>
        <w:div w:id="893003902">
          <w:marLeft w:val="0"/>
          <w:marRight w:val="0"/>
          <w:marTop w:val="0"/>
          <w:marBottom w:val="0"/>
          <w:divBdr>
            <w:top w:val="none" w:sz="0" w:space="0" w:color="auto"/>
            <w:left w:val="none" w:sz="0" w:space="0" w:color="auto"/>
            <w:bottom w:val="none" w:sz="0" w:space="0" w:color="auto"/>
            <w:right w:val="none" w:sz="0" w:space="0" w:color="auto"/>
          </w:divBdr>
        </w:div>
        <w:div w:id="8987412">
          <w:marLeft w:val="0"/>
          <w:marRight w:val="0"/>
          <w:marTop w:val="0"/>
          <w:marBottom w:val="0"/>
          <w:divBdr>
            <w:top w:val="none" w:sz="0" w:space="0" w:color="auto"/>
            <w:left w:val="none" w:sz="0" w:space="0" w:color="auto"/>
            <w:bottom w:val="none" w:sz="0" w:space="0" w:color="auto"/>
            <w:right w:val="none" w:sz="0" w:space="0" w:color="auto"/>
          </w:divBdr>
        </w:div>
        <w:div w:id="1119109735">
          <w:marLeft w:val="0"/>
          <w:marRight w:val="0"/>
          <w:marTop w:val="0"/>
          <w:marBottom w:val="0"/>
          <w:divBdr>
            <w:top w:val="none" w:sz="0" w:space="0" w:color="auto"/>
            <w:left w:val="none" w:sz="0" w:space="0" w:color="auto"/>
            <w:bottom w:val="none" w:sz="0" w:space="0" w:color="auto"/>
            <w:right w:val="none" w:sz="0" w:space="0" w:color="auto"/>
          </w:divBdr>
        </w:div>
        <w:div w:id="6448214">
          <w:marLeft w:val="0"/>
          <w:marRight w:val="0"/>
          <w:marTop w:val="0"/>
          <w:marBottom w:val="0"/>
          <w:divBdr>
            <w:top w:val="none" w:sz="0" w:space="0" w:color="auto"/>
            <w:left w:val="none" w:sz="0" w:space="0" w:color="auto"/>
            <w:bottom w:val="none" w:sz="0" w:space="0" w:color="auto"/>
            <w:right w:val="none" w:sz="0" w:space="0" w:color="auto"/>
          </w:divBdr>
        </w:div>
        <w:div w:id="1846162674">
          <w:marLeft w:val="0"/>
          <w:marRight w:val="0"/>
          <w:marTop w:val="0"/>
          <w:marBottom w:val="0"/>
          <w:divBdr>
            <w:top w:val="none" w:sz="0" w:space="0" w:color="auto"/>
            <w:left w:val="none" w:sz="0" w:space="0" w:color="auto"/>
            <w:bottom w:val="none" w:sz="0" w:space="0" w:color="auto"/>
            <w:right w:val="none" w:sz="0" w:space="0" w:color="auto"/>
          </w:divBdr>
        </w:div>
        <w:div w:id="1070617457">
          <w:marLeft w:val="0"/>
          <w:marRight w:val="0"/>
          <w:marTop w:val="0"/>
          <w:marBottom w:val="0"/>
          <w:divBdr>
            <w:top w:val="none" w:sz="0" w:space="0" w:color="auto"/>
            <w:left w:val="none" w:sz="0" w:space="0" w:color="auto"/>
            <w:bottom w:val="none" w:sz="0" w:space="0" w:color="auto"/>
            <w:right w:val="none" w:sz="0" w:space="0" w:color="auto"/>
          </w:divBdr>
        </w:div>
        <w:div w:id="733162171">
          <w:marLeft w:val="0"/>
          <w:marRight w:val="0"/>
          <w:marTop w:val="0"/>
          <w:marBottom w:val="0"/>
          <w:divBdr>
            <w:top w:val="none" w:sz="0" w:space="0" w:color="auto"/>
            <w:left w:val="none" w:sz="0" w:space="0" w:color="auto"/>
            <w:bottom w:val="none" w:sz="0" w:space="0" w:color="auto"/>
            <w:right w:val="none" w:sz="0" w:space="0" w:color="auto"/>
          </w:divBdr>
        </w:div>
        <w:div w:id="1873153324">
          <w:marLeft w:val="0"/>
          <w:marRight w:val="0"/>
          <w:marTop w:val="0"/>
          <w:marBottom w:val="0"/>
          <w:divBdr>
            <w:top w:val="none" w:sz="0" w:space="0" w:color="auto"/>
            <w:left w:val="none" w:sz="0" w:space="0" w:color="auto"/>
            <w:bottom w:val="none" w:sz="0" w:space="0" w:color="auto"/>
            <w:right w:val="none" w:sz="0" w:space="0" w:color="auto"/>
          </w:divBdr>
        </w:div>
        <w:div w:id="1722290071">
          <w:marLeft w:val="0"/>
          <w:marRight w:val="0"/>
          <w:marTop w:val="0"/>
          <w:marBottom w:val="0"/>
          <w:divBdr>
            <w:top w:val="none" w:sz="0" w:space="0" w:color="auto"/>
            <w:left w:val="none" w:sz="0" w:space="0" w:color="auto"/>
            <w:bottom w:val="none" w:sz="0" w:space="0" w:color="auto"/>
            <w:right w:val="none" w:sz="0" w:space="0" w:color="auto"/>
          </w:divBdr>
        </w:div>
        <w:div w:id="285702694">
          <w:marLeft w:val="0"/>
          <w:marRight w:val="0"/>
          <w:marTop w:val="0"/>
          <w:marBottom w:val="0"/>
          <w:divBdr>
            <w:top w:val="none" w:sz="0" w:space="0" w:color="auto"/>
            <w:left w:val="none" w:sz="0" w:space="0" w:color="auto"/>
            <w:bottom w:val="none" w:sz="0" w:space="0" w:color="auto"/>
            <w:right w:val="none" w:sz="0" w:space="0" w:color="auto"/>
          </w:divBdr>
        </w:div>
        <w:div w:id="718020199">
          <w:marLeft w:val="0"/>
          <w:marRight w:val="0"/>
          <w:marTop w:val="0"/>
          <w:marBottom w:val="0"/>
          <w:divBdr>
            <w:top w:val="none" w:sz="0" w:space="0" w:color="auto"/>
            <w:left w:val="none" w:sz="0" w:space="0" w:color="auto"/>
            <w:bottom w:val="none" w:sz="0" w:space="0" w:color="auto"/>
            <w:right w:val="none" w:sz="0" w:space="0" w:color="auto"/>
          </w:divBdr>
        </w:div>
        <w:div w:id="1964075558">
          <w:marLeft w:val="0"/>
          <w:marRight w:val="0"/>
          <w:marTop w:val="0"/>
          <w:marBottom w:val="0"/>
          <w:divBdr>
            <w:top w:val="none" w:sz="0" w:space="0" w:color="auto"/>
            <w:left w:val="none" w:sz="0" w:space="0" w:color="auto"/>
            <w:bottom w:val="none" w:sz="0" w:space="0" w:color="auto"/>
            <w:right w:val="none" w:sz="0" w:space="0" w:color="auto"/>
          </w:divBdr>
        </w:div>
        <w:div w:id="1500197405">
          <w:marLeft w:val="0"/>
          <w:marRight w:val="0"/>
          <w:marTop w:val="0"/>
          <w:marBottom w:val="0"/>
          <w:divBdr>
            <w:top w:val="none" w:sz="0" w:space="0" w:color="auto"/>
            <w:left w:val="none" w:sz="0" w:space="0" w:color="auto"/>
            <w:bottom w:val="none" w:sz="0" w:space="0" w:color="auto"/>
            <w:right w:val="none" w:sz="0" w:space="0" w:color="auto"/>
          </w:divBdr>
        </w:div>
        <w:div w:id="302345460">
          <w:marLeft w:val="0"/>
          <w:marRight w:val="0"/>
          <w:marTop w:val="0"/>
          <w:marBottom w:val="0"/>
          <w:divBdr>
            <w:top w:val="none" w:sz="0" w:space="0" w:color="auto"/>
            <w:left w:val="none" w:sz="0" w:space="0" w:color="auto"/>
            <w:bottom w:val="none" w:sz="0" w:space="0" w:color="auto"/>
            <w:right w:val="none" w:sz="0" w:space="0" w:color="auto"/>
          </w:divBdr>
        </w:div>
        <w:div w:id="2010669717">
          <w:marLeft w:val="0"/>
          <w:marRight w:val="0"/>
          <w:marTop w:val="0"/>
          <w:marBottom w:val="0"/>
          <w:divBdr>
            <w:top w:val="none" w:sz="0" w:space="0" w:color="auto"/>
            <w:left w:val="none" w:sz="0" w:space="0" w:color="auto"/>
            <w:bottom w:val="none" w:sz="0" w:space="0" w:color="auto"/>
            <w:right w:val="none" w:sz="0" w:space="0" w:color="auto"/>
          </w:divBdr>
        </w:div>
        <w:div w:id="25376571">
          <w:marLeft w:val="0"/>
          <w:marRight w:val="0"/>
          <w:marTop w:val="0"/>
          <w:marBottom w:val="0"/>
          <w:divBdr>
            <w:top w:val="none" w:sz="0" w:space="0" w:color="auto"/>
            <w:left w:val="none" w:sz="0" w:space="0" w:color="auto"/>
            <w:bottom w:val="none" w:sz="0" w:space="0" w:color="auto"/>
            <w:right w:val="none" w:sz="0" w:space="0" w:color="auto"/>
          </w:divBdr>
        </w:div>
        <w:div w:id="1618222298">
          <w:marLeft w:val="0"/>
          <w:marRight w:val="0"/>
          <w:marTop w:val="0"/>
          <w:marBottom w:val="0"/>
          <w:divBdr>
            <w:top w:val="none" w:sz="0" w:space="0" w:color="auto"/>
            <w:left w:val="none" w:sz="0" w:space="0" w:color="auto"/>
            <w:bottom w:val="none" w:sz="0" w:space="0" w:color="auto"/>
            <w:right w:val="none" w:sz="0" w:space="0" w:color="auto"/>
          </w:divBdr>
        </w:div>
        <w:div w:id="1732576721">
          <w:marLeft w:val="0"/>
          <w:marRight w:val="0"/>
          <w:marTop w:val="0"/>
          <w:marBottom w:val="0"/>
          <w:divBdr>
            <w:top w:val="none" w:sz="0" w:space="0" w:color="auto"/>
            <w:left w:val="none" w:sz="0" w:space="0" w:color="auto"/>
            <w:bottom w:val="none" w:sz="0" w:space="0" w:color="auto"/>
            <w:right w:val="none" w:sz="0" w:space="0" w:color="auto"/>
          </w:divBdr>
        </w:div>
        <w:div w:id="1009910738">
          <w:marLeft w:val="0"/>
          <w:marRight w:val="0"/>
          <w:marTop w:val="0"/>
          <w:marBottom w:val="0"/>
          <w:divBdr>
            <w:top w:val="none" w:sz="0" w:space="0" w:color="auto"/>
            <w:left w:val="none" w:sz="0" w:space="0" w:color="auto"/>
            <w:bottom w:val="none" w:sz="0" w:space="0" w:color="auto"/>
            <w:right w:val="none" w:sz="0" w:space="0" w:color="auto"/>
          </w:divBdr>
        </w:div>
        <w:div w:id="172845265">
          <w:marLeft w:val="0"/>
          <w:marRight w:val="0"/>
          <w:marTop w:val="0"/>
          <w:marBottom w:val="0"/>
          <w:divBdr>
            <w:top w:val="none" w:sz="0" w:space="0" w:color="auto"/>
            <w:left w:val="none" w:sz="0" w:space="0" w:color="auto"/>
            <w:bottom w:val="none" w:sz="0" w:space="0" w:color="auto"/>
            <w:right w:val="none" w:sz="0" w:space="0" w:color="auto"/>
          </w:divBdr>
        </w:div>
        <w:div w:id="1101802702">
          <w:marLeft w:val="0"/>
          <w:marRight w:val="0"/>
          <w:marTop w:val="0"/>
          <w:marBottom w:val="0"/>
          <w:divBdr>
            <w:top w:val="none" w:sz="0" w:space="0" w:color="auto"/>
            <w:left w:val="none" w:sz="0" w:space="0" w:color="auto"/>
            <w:bottom w:val="none" w:sz="0" w:space="0" w:color="auto"/>
            <w:right w:val="none" w:sz="0" w:space="0" w:color="auto"/>
          </w:divBdr>
        </w:div>
      </w:divsChild>
    </w:div>
    <w:div w:id="1606838518">
      <w:bodyDiv w:val="1"/>
      <w:marLeft w:val="0"/>
      <w:marRight w:val="0"/>
      <w:marTop w:val="0"/>
      <w:marBottom w:val="0"/>
      <w:divBdr>
        <w:top w:val="none" w:sz="0" w:space="0" w:color="auto"/>
        <w:left w:val="none" w:sz="0" w:space="0" w:color="auto"/>
        <w:bottom w:val="none" w:sz="0" w:space="0" w:color="auto"/>
        <w:right w:val="none" w:sz="0" w:space="0" w:color="auto"/>
      </w:divBdr>
    </w:div>
    <w:div w:id="1608391203">
      <w:bodyDiv w:val="1"/>
      <w:marLeft w:val="0"/>
      <w:marRight w:val="0"/>
      <w:marTop w:val="0"/>
      <w:marBottom w:val="0"/>
      <w:divBdr>
        <w:top w:val="none" w:sz="0" w:space="0" w:color="auto"/>
        <w:left w:val="none" w:sz="0" w:space="0" w:color="auto"/>
        <w:bottom w:val="none" w:sz="0" w:space="0" w:color="auto"/>
        <w:right w:val="none" w:sz="0" w:space="0" w:color="auto"/>
      </w:divBdr>
    </w:div>
    <w:div w:id="1608731684">
      <w:bodyDiv w:val="1"/>
      <w:marLeft w:val="0"/>
      <w:marRight w:val="0"/>
      <w:marTop w:val="0"/>
      <w:marBottom w:val="0"/>
      <w:divBdr>
        <w:top w:val="none" w:sz="0" w:space="0" w:color="auto"/>
        <w:left w:val="none" w:sz="0" w:space="0" w:color="auto"/>
        <w:bottom w:val="none" w:sz="0" w:space="0" w:color="auto"/>
        <w:right w:val="none" w:sz="0" w:space="0" w:color="auto"/>
      </w:divBdr>
    </w:div>
    <w:div w:id="1612979680">
      <w:bodyDiv w:val="1"/>
      <w:marLeft w:val="0"/>
      <w:marRight w:val="0"/>
      <w:marTop w:val="0"/>
      <w:marBottom w:val="0"/>
      <w:divBdr>
        <w:top w:val="none" w:sz="0" w:space="0" w:color="auto"/>
        <w:left w:val="none" w:sz="0" w:space="0" w:color="auto"/>
        <w:bottom w:val="none" w:sz="0" w:space="0" w:color="auto"/>
        <w:right w:val="none" w:sz="0" w:space="0" w:color="auto"/>
      </w:divBdr>
    </w:div>
    <w:div w:id="1613242849">
      <w:bodyDiv w:val="1"/>
      <w:marLeft w:val="0"/>
      <w:marRight w:val="0"/>
      <w:marTop w:val="0"/>
      <w:marBottom w:val="0"/>
      <w:divBdr>
        <w:top w:val="none" w:sz="0" w:space="0" w:color="auto"/>
        <w:left w:val="none" w:sz="0" w:space="0" w:color="auto"/>
        <w:bottom w:val="none" w:sz="0" w:space="0" w:color="auto"/>
        <w:right w:val="none" w:sz="0" w:space="0" w:color="auto"/>
      </w:divBdr>
    </w:div>
    <w:div w:id="1614436200">
      <w:bodyDiv w:val="1"/>
      <w:marLeft w:val="0"/>
      <w:marRight w:val="0"/>
      <w:marTop w:val="0"/>
      <w:marBottom w:val="0"/>
      <w:divBdr>
        <w:top w:val="none" w:sz="0" w:space="0" w:color="auto"/>
        <w:left w:val="none" w:sz="0" w:space="0" w:color="auto"/>
        <w:bottom w:val="none" w:sz="0" w:space="0" w:color="auto"/>
        <w:right w:val="none" w:sz="0" w:space="0" w:color="auto"/>
      </w:divBdr>
    </w:div>
    <w:div w:id="1615596884">
      <w:bodyDiv w:val="1"/>
      <w:marLeft w:val="0"/>
      <w:marRight w:val="0"/>
      <w:marTop w:val="0"/>
      <w:marBottom w:val="0"/>
      <w:divBdr>
        <w:top w:val="none" w:sz="0" w:space="0" w:color="auto"/>
        <w:left w:val="none" w:sz="0" w:space="0" w:color="auto"/>
        <w:bottom w:val="none" w:sz="0" w:space="0" w:color="auto"/>
        <w:right w:val="none" w:sz="0" w:space="0" w:color="auto"/>
      </w:divBdr>
    </w:div>
    <w:div w:id="1624338127">
      <w:bodyDiv w:val="1"/>
      <w:marLeft w:val="0"/>
      <w:marRight w:val="0"/>
      <w:marTop w:val="0"/>
      <w:marBottom w:val="0"/>
      <w:divBdr>
        <w:top w:val="none" w:sz="0" w:space="0" w:color="auto"/>
        <w:left w:val="none" w:sz="0" w:space="0" w:color="auto"/>
        <w:bottom w:val="none" w:sz="0" w:space="0" w:color="auto"/>
        <w:right w:val="none" w:sz="0" w:space="0" w:color="auto"/>
      </w:divBdr>
    </w:div>
    <w:div w:id="1628850952">
      <w:bodyDiv w:val="1"/>
      <w:marLeft w:val="0"/>
      <w:marRight w:val="0"/>
      <w:marTop w:val="0"/>
      <w:marBottom w:val="0"/>
      <w:divBdr>
        <w:top w:val="none" w:sz="0" w:space="0" w:color="auto"/>
        <w:left w:val="none" w:sz="0" w:space="0" w:color="auto"/>
        <w:bottom w:val="none" w:sz="0" w:space="0" w:color="auto"/>
        <w:right w:val="none" w:sz="0" w:space="0" w:color="auto"/>
      </w:divBdr>
    </w:div>
    <w:div w:id="1630238658">
      <w:bodyDiv w:val="1"/>
      <w:marLeft w:val="0"/>
      <w:marRight w:val="0"/>
      <w:marTop w:val="0"/>
      <w:marBottom w:val="0"/>
      <w:divBdr>
        <w:top w:val="none" w:sz="0" w:space="0" w:color="auto"/>
        <w:left w:val="none" w:sz="0" w:space="0" w:color="auto"/>
        <w:bottom w:val="none" w:sz="0" w:space="0" w:color="auto"/>
        <w:right w:val="none" w:sz="0" w:space="0" w:color="auto"/>
      </w:divBdr>
      <w:divsChild>
        <w:div w:id="1092778100">
          <w:marLeft w:val="0"/>
          <w:marRight w:val="0"/>
          <w:marTop w:val="0"/>
          <w:marBottom w:val="0"/>
          <w:divBdr>
            <w:top w:val="none" w:sz="0" w:space="0" w:color="auto"/>
            <w:left w:val="none" w:sz="0" w:space="0" w:color="auto"/>
            <w:bottom w:val="none" w:sz="0" w:space="0" w:color="auto"/>
            <w:right w:val="none" w:sz="0" w:space="0" w:color="auto"/>
          </w:divBdr>
        </w:div>
        <w:div w:id="498734541">
          <w:marLeft w:val="0"/>
          <w:marRight w:val="0"/>
          <w:marTop w:val="0"/>
          <w:marBottom w:val="0"/>
          <w:divBdr>
            <w:top w:val="none" w:sz="0" w:space="0" w:color="auto"/>
            <w:left w:val="none" w:sz="0" w:space="0" w:color="auto"/>
            <w:bottom w:val="none" w:sz="0" w:space="0" w:color="auto"/>
            <w:right w:val="none" w:sz="0" w:space="0" w:color="auto"/>
          </w:divBdr>
        </w:div>
      </w:divsChild>
    </w:div>
    <w:div w:id="1631202734">
      <w:bodyDiv w:val="1"/>
      <w:marLeft w:val="0"/>
      <w:marRight w:val="0"/>
      <w:marTop w:val="0"/>
      <w:marBottom w:val="0"/>
      <w:divBdr>
        <w:top w:val="none" w:sz="0" w:space="0" w:color="auto"/>
        <w:left w:val="none" w:sz="0" w:space="0" w:color="auto"/>
        <w:bottom w:val="none" w:sz="0" w:space="0" w:color="auto"/>
        <w:right w:val="none" w:sz="0" w:space="0" w:color="auto"/>
      </w:divBdr>
    </w:div>
    <w:div w:id="1632400198">
      <w:bodyDiv w:val="1"/>
      <w:marLeft w:val="0"/>
      <w:marRight w:val="0"/>
      <w:marTop w:val="0"/>
      <w:marBottom w:val="0"/>
      <w:divBdr>
        <w:top w:val="none" w:sz="0" w:space="0" w:color="auto"/>
        <w:left w:val="none" w:sz="0" w:space="0" w:color="auto"/>
        <w:bottom w:val="none" w:sz="0" w:space="0" w:color="auto"/>
        <w:right w:val="none" w:sz="0" w:space="0" w:color="auto"/>
      </w:divBdr>
    </w:div>
    <w:div w:id="1633750367">
      <w:bodyDiv w:val="1"/>
      <w:marLeft w:val="0"/>
      <w:marRight w:val="0"/>
      <w:marTop w:val="0"/>
      <w:marBottom w:val="0"/>
      <w:divBdr>
        <w:top w:val="none" w:sz="0" w:space="0" w:color="auto"/>
        <w:left w:val="none" w:sz="0" w:space="0" w:color="auto"/>
        <w:bottom w:val="none" w:sz="0" w:space="0" w:color="auto"/>
        <w:right w:val="none" w:sz="0" w:space="0" w:color="auto"/>
      </w:divBdr>
    </w:div>
    <w:div w:id="1634172575">
      <w:bodyDiv w:val="1"/>
      <w:marLeft w:val="0"/>
      <w:marRight w:val="0"/>
      <w:marTop w:val="0"/>
      <w:marBottom w:val="0"/>
      <w:divBdr>
        <w:top w:val="none" w:sz="0" w:space="0" w:color="auto"/>
        <w:left w:val="none" w:sz="0" w:space="0" w:color="auto"/>
        <w:bottom w:val="none" w:sz="0" w:space="0" w:color="auto"/>
        <w:right w:val="none" w:sz="0" w:space="0" w:color="auto"/>
      </w:divBdr>
    </w:div>
    <w:div w:id="1635527542">
      <w:bodyDiv w:val="1"/>
      <w:marLeft w:val="0"/>
      <w:marRight w:val="0"/>
      <w:marTop w:val="0"/>
      <w:marBottom w:val="0"/>
      <w:divBdr>
        <w:top w:val="none" w:sz="0" w:space="0" w:color="auto"/>
        <w:left w:val="none" w:sz="0" w:space="0" w:color="auto"/>
        <w:bottom w:val="none" w:sz="0" w:space="0" w:color="auto"/>
        <w:right w:val="none" w:sz="0" w:space="0" w:color="auto"/>
      </w:divBdr>
    </w:div>
    <w:div w:id="1636907041">
      <w:bodyDiv w:val="1"/>
      <w:marLeft w:val="0"/>
      <w:marRight w:val="0"/>
      <w:marTop w:val="0"/>
      <w:marBottom w:val="0"/>
      <w:divBdr>
        <w:top w:val="none" w:sz="0" w:space="0" w:color="auto"/>
        <w:left w:val="none" w:sz="0" w:space="0" w:color="auto"/>
        <w:bottom w:val="none" w:sz="0" w:space="0" w:color="auto"/>
        <w:right w:val="none" w:sz="0" w:space="0" w:color="auto"/>
      </w:divBdr>
    </w:div>
    <w:div w:id="1638413973">
      <w:bodyDiv w:val="1"/>
      <w:marLeft w:val="0"/>
      <w:marRight w:val="0"/>
      <w:marTop w:val="0"/>
      <w:marBottom w:val="0"/>
      <w:divBdr>
        <w:top w:val="none" w:sz="0" w:space="0" w:color="auto"/>
        <w:left w:val="none" w:sz="0" w:space="0" w:color="auto"/>
        <w:bottom w:val="none" w:sz="0" w:space="0" w:color="auto"/>
        <w:right w:val="none" w:sz="0" w:space="0" w:color="auto"/>
      </w:divBdr>
    </w:div>
    <w:div w:id="1639646029">
      <w:bodyDiv w:val="1"/>
      <w:marLeft w:val="0"/>
      <w:marRight w:val="0"/>
      <w:marTop w:val="0"/>
      <w:marBottom w:val="0"/>
      <w:divBdr>
        <w:top w:val="none" w:sz="0" w:space="0" w:color="auto"/>
        <w:left w:val="none" w:sz="0" w:space="0" w:color="auto"/>
        <w:bottom w:val="none" w:sz="0" w:space="0" w:color="auto"/>
        <w:right w:val="none" w:sz="0" w:space="0" w:color="auto"/>
      </w:divBdr>
    </w:div>
    <w:div w:id="1640500723">
      <w:bodyDiv w:val="1"/>
      <w:marLeft w:val="0"/>
      <w:marRight w:val="0"/>
      <w:marTop w:val="0"/>
      <w:marBottom w:val="0"/>
      <w:divBdr>
        <w:top w:val="none" w:sz="0" w:space="0" w:color="auto"/>
        <w:left w:val="none" w:sz="0" w:space="0" w:color="auto"/>
        <w:bottom w:val="none" w:sz="0" w:space="0" w:color="auto"/>
        <w:right w:val="none" w:sz="0" w:space="0" w:color="auto"/>
      </w:divBdr>
    </w:div>
    <w:div w:id="1644583866">
      <w:bodyDiv w:val="1"/>
      <w:marLeft w:val="0"/>
      <w:marRight w:val="0"/>
      <w:marTop w:val="0"/>
      <w:marBottom w:val="0"/>
      <w:divBdr>
        <w:top w:val="none" w:sz="0" w:space="0" w:color="auto"/>
        <w:left w:val="none" w:sz="0" w:space="0" w:color="auto"/>
        <w:bottom w:val="none" w:sz="0" w:space="0" w:color="auto"/>
        <w:right w:val="none" w:sz="0" w:space="0" w:color="auto"/>
      </w:divBdr>
    </w:div>
    <w:div w:id="1644966372">
      <w:bodyDiv w:val="1"/>
      <w:marLeft w:val="0"/>
      <w:marRight w:val="0"/>
      <w:marTop w:val="0"/>
      <w:marBottom w:val="0"/>
      <w:divBdr>
        <w:top w:val="none" w:sz="0" w:space="0" w:color="auto"/>
        <w:left w:val="none" w:sz="0" w:space="0" w:color="auto"/>
        <w:bottom w:val="none" w:sz="0" w:space="0" w:color="auto"/>
        <w:right w:val="none" w:sz="0" w:space="0" w:color="auto"/>
      </w:divBdr>
    </w:div>
    <w:div w:id="1655529544">
      <w:bodyDiv w:val="1"/>
      <w:marLeft w:val="0"/>
      <w:marRight w:val="0"/>
      <w:marTop w:val="0"/>
      <w:marBottom w:val="0"/>
      <w:divBdr>
        <w:top w:val="none" w:sz="0" w:space="0" w:color="auto"/>
        <w:left w:val="none" w:sz="0" w:space="0" w:color="auto"/>
        <w:bottom w:val="none" w:sz="0" w:space="0" w:color="auto"/>
        <w:right w:val="none" w:sz="0" w:space="0" w:color="auto"/>
      </w:divBdr>
    </w:div>
    <w:div w:id="1656296856">
      <w:bodyDiv w:val="1"/>
      <w:marLeft w:val="0"/>
      <w:marRight w:val="0"/>
      <w:marTop w:val="0"/>
      <w:marBottom w:val="0"/>
      <w:divBdr>
        <w:top w:val="none" w:sz="0" w:space="0" w:color="auto"/>
        <w:left w:val="none" w:sz="0" w:space="0" w:color="auto"/>
        <w:bottom w:val="none" w:sz="0" w:space="0" w:color="auto"/>
        <w:right w:val="none" w:sz="0" w:space="0" w:color="auto"/>
      </w:divBdr>
    </w:div>
    <w:div w:id="1658848922">
      <w:bodyDiv w:val="1"/>
      <w:marLeft w:val="0"/>
      <w:marRight w:val="0"/>
      <w:marTop w:val="0"/>
      <w:marBottom w:val="0"/>
      <w:divBdr>
        <w:top w:val="none" w:sz="0" w:space="0" w:color="auto"/>
        <w:left w:val="none" w:sz="0" w:space="0" w:color="auto"/>
        <w:bottom w:val="none" w:sz="0" w:space="0" w:color="auto"/>
        <w:right w:val="none" w:sz="0" w:space="0" w:color="auto"/>
      </w:divBdr>
    </w:div>
    <w:div w:id="1660040786">
      <w:bodyDiv w:val="1"/>
      <w:marLeft w:val="0"/>
      <w:marRight w:val="0"/>
      <w:marTop w:val="0"/>
      <w:marBottom w:val="0"/>
      <w:divBdr>
        <w:top w:val="none" w:sz="0" w:space="0" w:color="auto"/>
        <w:left w:val="none" w:sz="0" w:space="0" w:color="auto"/>
        <w:bottom w:val="none" w:sz="0" w:space="0" w:color="auto"/>
        <w:right w:val="none" w:sz="0" w:space="0" w:color="auto"/>
      </w:divBdr>
    </w:div>
    <w:div w:id="1661618827">
      <w:bodyDiv w:val="1"/>
      <w:marLeft w:val="0"/>
      <w:marRight w:val="0"/>
      <w:marTop w:val="0"/>
      <w:marBottom w:val="0"/>
      <w:divBdr>
        <w:top w:val="none" w:sz="0" w:space="0" w:color="auto"/>
        <w:left w:val="none" w:sz="0" w:space="0" w:color="auto"/>
        <w:bottom w:val="none" w:sz="0" w:space="0" w:color="auto"/>
        <w:right w:val="none" w:sz="0" w:space="0" w:color="auto"/>
      </w:divBdr>
      <w:divsChild>
        <w:div w:id="156501226">
          <w:marLeft w:val="0"/>
          <w:marRight w:val="0"/>
          <w:marTop w:val="0"/>
          <w:marBottom w:val="0"/>
          <w:divBdr>
            <w:top w:val="none" w:sz="0" w:space="0" w:color="auto"/>
            <w:left w:val="none" w:sz="0" w:space="0" w:color="auto"/>
            <w:bottom w:val="none" w:sz="0" w:space="0" w:color="auto"/>
            <w:right w:val="none" w:sz="0" w:space="0" w:color="auto"/>
          </w:divBdr>
        </w:div>
        <w:div w:id="2070301187">
          <w:marLeft w:val="0"/>
          <w:marRight w:val="0"/>
          <w:marTop w:val="0"/>
          <w:marBottom w:val="0"/>
          <w:divBdr>
            <w:top w:val="none" w:sz="0" w:space="0" w:color="auto"/>
            <w:left w:val="none" w:sz="0" w:space="0" w:color="auto"/>
            <w:bottom w:val="none" w:sz="0" w:space="0" w:color="auto"/>
            <w:right w:val="none" w:sz="0" w:space="0" w:color="auto"/>
          </w:divBdr>
        </w:div>
        <w:div w:id="1870800074">
          <w:marLeft w:val="0"/>
          <w:marRight w:val="0"/>
          <w:marTop w:val="0"/>
          <w:marBottom w:val="0"/>
          <w:divBdr>
            <w:top w:val="none" w:sz="0" w:space="0" w:color="auto"/>
            <w:left w:val="none" w:sz="0" w:space="0" w:color="auto"/>
            <w:bottom w:val="none" w:sz="0" w:space="0" w:color="auto"/>
            <w:right w:val="none" w:sz="0" w:space="0" w:color="auto"/>
          </w:divBdr>
        </w:div>
      </w:divsChild>
    </w:div>
    <w:div w:id="1661886577">
      <w:bodyDiv w:val="1"/>
      <w:marLeft w:val="0"/>
      <w:marRight w:val="0"/>
      <w:marTop w:val="0"/>
      <w:marBottom w:val="0"/>
      <w:divBdr>
        <w:top w:val="none" w:sz="0" w:space="0" w:color="auto"/>
        <w:left w:val="none" w:sz="0" w:space="0" w:color="auto"/>
        <w:bottom w:val="none" w:sz="0" w:space="0" w:color="auto"/>
        <w:right w:val="none" w:sz="0" w:space="0" w:color="auto"/>
      </w:divBdr>
    </w:div>
    <w:div w:id="1663772633">
      <w:bodyDiv w:val="1"/>
      <w:marLeft w:val="0"/>
      <w:marRight w:val="0"/>
      <w:marTop w:val="0"/>
      <w:marBottom w:val="0"/>
      <w:divBdr>
        <w:top w:val="none" w:sz="0" w:space="0" w:color="auto"/>
        <w:left w:val="none" w:sz="0" w:space="0" w:color="auto"/>
        <w:bottom w:val="none" w:sz="0" w:space="0" w:color="auto"/>
        <w:right w:val="none" w:sz="0" w:space="0" w:color="auto"/>
      </w:divBdr>
    </w:div>
    <w:div w:id="1663923399">
      <w:bodyDiv w:val="1"/>
      <w:marLeft w:val="0"/>
      <w:marRight w:val="0"/>
      <w:marTop w:val="0"/>
      <w:marBottom w:val="0"/>
      <w:divBdr>
        <w:top w:val="none" w:sz="0" w:space="0" w:color="auto"/>
        <w:left w:val="none" w:sz="0" w:space="0" w:color="auto"/>
        <w:bottom w:val="none" w:sz="0" w:space="0" w:color="auto"/>
        <w:right w:val="none" w:sz="0" w:space="0" w:color="auto"/>
      </w:divBdr>
    </w:div>
    <w:div w:id="1665626649">
      <w:bodyDiv w:val="1"/>
      <w:marLeft w:val="0"/>
      <w:marRight w:val="0"/>
      <w:marTop w:val="0"/>
      <w:marBottom w:val="0"/>
      <w:divBdr>
        <w:top w:val="none" w:sz="0" w:space="0" w:color="auto"/>
        <w:left w:val="none" w:sz="0" w:space="0" w:color="auto"/>
        <w:bottom w:val="none" w:sz="0" w:space="0" w:color="auto"/>
        <w:right w:val="none" w:sz="0" w:space="0" w:color="auto"/>
      </w:divBdr>
    </w:div>
    <w:div w:id="1667172578">
      <w:bodyDiv w:val="1"/>
      <w:marLeft w:val="0"/>
      <w:marRight w:val="0"/>
      <w:marTop w:val="0"/>
      <w:marBottom w:val="0"/>
      <w:divBdr>
        <w:top w:val="none" w:sz="0" w:space="0" w:color="auto"/>
        <w:left w:val="none" w:sz="0" w:space="0" w:color="auto"/>
        <w:bottom w:val="none" w:sz="0" w:space="0" w:color="auto"/>
        <w:right w:val="none" w:sz="0" w:space="0" w:color="auto"/>
      </w:divBdr>
    </w:div>
    <w:div w:id="1667317563">
      <w:bodyDiv w:val="1"/>
      <w:marLeft w:val="0"/>
      <w:marRight w:val="0"/>
      <w:marTop w:val="0"/>
      <w:marBottom w:val="0"/>
      <w:divBdr>
        <w:top w:val="none" w:sz="0" w:space="0" w:color="auto"/>
        <w:left w:val="none" w:sz="0" w:space="0" w:color="auto"/>
        <w:bottom w:val="none" w:sz="0" w:space="0" w:color="auto"/>
        <w:right w:val="none" w:sz="0" w:space="0" w:color="auto"/>
      </w:divBdr>
    </w:div>
    <w:div w:id="1672416054">
      <w:bodyDiv w:val="1"/>
      <w:marLeft w:val="0"/>
      <w:marRight w:val="0"/>
      <w:marTop w:val="0"/>
      <w:marBottom w:val="0"/>
      <w:divBdr>
        <w:top w:val="none" w:sz="0" w:space="0" w:color="auto"/>
        <w:left w:val="none" w:sz="0" w:space="0" w:color="auto"/>
        <w:bottom w:val="none" w:sz="0" w:space="0" w:color="auto"/>
        <w:right w:val="none" w:sz="0" w:space="0" w:color="auto"/>
      </w:divBdr>
    </w:div>
    <w:div w:id="1674454613">
      <w:bodyDiv w:val="1"/>
      <w:marLeft w:val="0"/>
      <w:marRight w:val="0"/>
      <w:marTop w:val="0"/>
      <w:marBottom w:val="0"/>
      <w:divBdr>
        <w:top w:val="none" w:sz="0" w:space="0" w:color="auto"/>
        <w:left w:val="none" w:sz="0" w:space="0" w:color="auto"/>
        <w:bottom w:val="none" w:sz="0" w:space="0" w:color="auto"/>
        <w:right w:val="none" w:sz="0" w:space="0" w:color="auto"/>
      </w:divBdr>
    </w:div>
    <w:div w:id="1675306417">
      <w:bodyDiv w:val="1"/>
      <w:marLeft w:val="0"/>
      <w:marRight w:val="0"/>
      <w:marTop w:val="0"/>
      <w:marBottom w:val="0"/>
      <w:divBdr>
        <w:top w:val="none" w:sz="0" w:space="0" w:color="auto"/>
        <w:left w:val="none" w:sz="0" w:space="0" w:color="auto"/>
        <w:bottom w:val="none" w:sz="0" w:space="0" w:color="auto"/>
        <w:right w:val="none" w:sz="0" w:space="0" w:color="auto"/>
      </w:divBdr>
    </w:div>
    <w:div w:id="1675450518">
      <w:bodyDiv w:val="1"/>
      <w:marLeft w:val="0"/>
      <w:marRight w:val="0"/>
      <w:marTop w:val="0"/>
      <w:marBottom w:val="0"/>
      <w:divBdr>
        <w:top w:val="none" w:sz="0" w:space="0" w:color="auto"/>
        <w:left w:val="none" w:sz="0" w:space="0" w:color="auto"/>
        <w:bottom w:val="none" w:sz="0" w:space="0" w:color="auto"/>
        <w:right w:val="none" w:sz="0" w:space="0" w:color="auto"/>
      </w:divBdr>
    </w:div>
    <w:div w:id="1678264629">
      <w:bodyDiv w:val="1"/>
      <w:marLeft w:val="0"/>
      <w:marRight w:val="0"/>
      <w:marTop w:val="0"/>
      <w:marBottom w:val="0"/>
      <w:divBdr>
        <w:top w:val="none" w:sz="0" w:space="0" w:color="auto"/>
        <w:left w:val="none" w:sz="0" w:space="0" w:color="auto"/>
        <w:bottom w:val="none" w:sz="0" w:space="0" w:color="auto"/>
        <w:right w:val="none" w:sz="0" w:space="0" w:color="auto"/>
      </w:divBdr>
      <w:divsChild>
        <w:div w:id="1194880180">
          <w:marLeft w:val="0"/>
          <w:marRight w:val="0"/>
          <w:marTop w:val="0"/>
          <w:marBottom w:val="0"/>
          <w:divBdr>
            <w:top w:val="none" w:sz="0" w:space="0" w:color="auto"/>
            <w:left w:val="none" w:sz="0" w:space="0" w:color="auto"/>
            <w:bottom w:val="none" w:sz="0" w:space="0" w:color="auto"/>
            <w:right w:val="none" w:sz="0" w:space="0" w:color="auto"/>
          </w:divBdr>
        </w:div>
        <w:div w:id="1749644561">
          <w:marLeft w:val="0"/>
          <w:marRight w:val="0"/>
          <w:marTop w:val="0"/>
          <w:marBottom w:val="0"/>
          <w:divBdr>
            <w:top w:val="none" w:sz="0" w:space="0" w:color="auto"/>
            <w:left w:val="none" w:sz="0" w:space="0" w:color="auto"/>
            <w:bottom w:val="none" w:sz="0" w:space="0" w:color="auto"/>
            <w:right w:val="none" w:sz="0" w:space="0" w:color="auto"/>
          </w:divBdr>
        </w:div>
        <w:div w:id="678387708">
          <w:marLeft w:val="0"/>
          <w:marRight w:val="0"/>
          <w:marTop w:val="0"/>
          <w:marBottom w:val="0"/>
          <w:divBdr>
            <w:top w:val="none" w:sz="0" w:space="0" w:color="auto"/>
            <w:left w:val="none" w:sz="0" w:space="0" w:color="auto"/>
            <w:bottom w:val="none" w:sz="0" w:space="0" w:color="auto"/>
            <w:right w:val="none" w:sz="0" w:space="0" w:color="auto"/>
          </w:divBdr>
        </w:div>
      </w:divsChild>
    </w:div>
    <w:div w:id="1678993883">
      <w:bodyDiv w:val="1"/>
      <w:marLeft w:val="0"/>
      <w:marRight w:val="0"/>
      <w:marTop w:val="0"/>
      <w:marBottom w:val="0"/>
      <w:divBdr>
        <w:top w:val="none" w:sz="0" w:space="0" w:color="auto"/>
        <w:left w:val="none" w:sz="0" w:space="0" w:color="auto"/>
        <w:bottom w:val="none" w:sz="0" w:space="0" w:color="auto"/>
        <w:right w:val="none" w:sz="0" w:space="0" w:color="auto"/>
      </w:divBdr>
    </w:div>
    <w:div w:id="1681736589">
      <w:bodyDiv w:val="1"/>
      <w:marLeft w:val="0"/>
      <w:marRight w:val="0"/>
      <w:marTop w:val="0"/>
      <w:marBottom w:val="0"/>
      <w:divBdr>
        <w:top w:val="none" w:sz="0" w:space="0" w:color="auto"/>
        <w:left w:val="none" w:sz="0" w:space="0" w:color="auto"/>
        <w:bottom w:val="none" w:sz="0" w:space="0" w:color="auto"/>
        <w:right w:val="none" w:sz="0" w:space="0" w:color="auto"/>
      </w:divBdr>
    </w:div>
    <w:div w:id="1681737212">
      <w:bodyDiv w:val="1"/>
      <w:marLeft w:val="0"/>
      <w:marRight w:val="0"/>
      <w:marTop w:val="0"/>
      <w:marBottom w:val="0"/>
      <w:divBdr>
        <w:top w:val="none" w:sz="0" w:space="0" w:color="auto"/>
        <w:left w:val="none" w:sz="0" w:space="0" w:color="auto"/>
        <w:bottom w:val="none" w:sz="0" w:space="0" w:color="auto"/>
        <w:right w:val="none" w:sz="0" w:space="0" w:color="auto"/>
      </w:divBdr>
    </w:div>
    <w:div w:id="1682732683">
      <w:bodyDiv w:val="1"/>
      <w:marLeft w:val="0"/>
      <w:marRight w:val="0"/>
      <w:marTop w:val="0"/>
      <w:marBottom w:val="0"/>
      <w:divBdr>
        <w:top w:val="none" w:sz="0" w:space="0" w:color="auto"/>
        <w:left w:val="none" w:sz="0" w:space="0" w:color="auto"/>
        <w:bottom w:val="none" w:sz="0" w:space="0" w:color="auto"/>
        <w:right w:val="none" w:sz="0" w:space="0" w:color="auto"/>
      </w:divBdr>
      <w:divsChild>
        <w:div w:id="1431664829">
          <w:marLeft w:val="0"/>
          <w:marRight w:val="0"/>
          <w:marTop w:val="0"/>
          <w:marBottom w:val="0"/>
          <w:divBdr>
            <w:top w:val="none" w:sz="0" w:space="0" w:color="auto"/>
            <w:left w:val="none" w:sz="0" w:space="0" w:color="auto"/>
            <w:bottom w:val="none" w:sz="0" w:space="0" w:color="auto"/>
            <w:right w:val="none" w:sz="0" w:space="0" w:color="auto"/>
          </w:divBdr>
        </w:div>
        <w:div w:id="76754841">
          <w:marLeft w:val="0"/>
          <w:marRight w:val="0"/>
          <w:marTop w:val="0"/>
          <w:marBottom w:val="0"/>
          <w:divBdr>
            <w:top w:val="none" w:sz="0" w:space="0" w:color="auto"/>
            <w:left w:val="none" w:sz="0" w:space="0" w:color="auto"/>
            <w:bottom w:val="none" w:sz="0" w:space="0" w:color="auto"/>
            <w:right w:val="none" w:sz="0" w:space="0" w:color="auto"/>
          </w:divBdr>
        </w:div>
        <w:div w:id="461315535">
          <w:marLeft w:val="0"/>
          <w:marRight w:val="0"/>
          <w:marTop w:val="0"/>
          <w:marBottom w:val="0"/>
          <w:divBdr>
            <w:top w:val="none" w:sz="0" w:space="0" w:color="auto"/>
            <w:left w:val="none" w:sz="0" w:space="0" w:color="auto"/>
            <w:bottom w:val="none" w:sz="0" w:space="0" w:color="auto"/>
            <w:right w:val="none" w:sz="0" w:space="0" w:color="auto"/>
          </w:divBdr>
        </w:div>
        <w:div w:id="328562848">
          <w:marLeft w:val="0"/>
          <w:marRight w:val="0"/>
          <w:marTop w:val="0"/>
          <w:marBottom w:val="0"/>
          <w:divBdr>
            <w:top w:val="none" w:sz="0" w:space="0" w:color="auto"/>
            <w:left w:val="none" w:sz="0" w:space="0" w:color="auto"/>
            <w:bottom w:val="none" w:sz="0" w:space="0" w:color="auto"/>
            <w:right w:val="none" w:sz="0" w:space="0" w:color="auto"/>
          </w:divBdr>
        </w:div>
        <w:div w:id="940794084">
          <w:marLeft w:val="0"/>
          <w:marRight w:val="0"/>
          <w:marTop w:val="0"/>
          <w:marBottom w:val="0"/>
          <w:divBdr>
            <w:top w:val="none" w:sz="0" w:space="0" w:color="auto"/>
            <w:left w:val="none" w:sz="0" w:space="0" w:color="auto"/>
            <w:bottom w:val="none" w:sz="0" w:space="0" w:color="auto"/>
            <w:right w:val="none" w:sz="0" w:space="0" w:color="auto"/>
          </w:divBdr>
        </w:div>
        <w:div w:id="647638213">
          <w:marLeft w:val="0"/>
          <w:marRight w:val="0"/>
          <w:marTop w:val="0"/>
          <w:marBottom w:val="0"/>
          <w:divBdr>
            <w:top w:val="none" w:sz="0" w:space="0" w:color="auto"/>
            <w:left w:val="none" w:sz="0" w:space="0" w:color="auto"/>
            <w:bottom w:val="none" w:sz="0" w:space="0" w:color="auto"/>
            <w:right w:val="none" w:sz="0" w:space="0" w:color="auto"/>
          </w:divBdr>
        </w:div>
        <w:div w:id="338122422">
          <w:marLeft w:val="0"/>
          <w:marRight w:val="0"/>
          <w:marTop w:val="0"/>
          <w:marBottom w:val="0"/>
          <w:divBdr>
            <w:top w:val="none" w:sz="0" w:space="0" w:color="auto"/>
            <w:left w:val="none" w:sz="0" w:space="0" w:color="auto"/>
            <w:bottom w:val="none" w:sz="0" w:space="0" w:color="auto"/>
            <w:right w:val="none" w:sz="0" w:space="0" w:color="auto"/>
          </w:divBdr>
        </w:div>
        <w:div w:id="396051130">
          <w:marLeft w:val="0"/>
          <w:marRight w:val="0"/>
          <w:marTop w:val="0"/>
          <w:marBottom w:val="0"/>
          <w:divBdr>
            <w:top w:val="none" w:sz="0" w:space="0" w:color="auto"/>
            <w:left w:val="none" w:sz="0" w:space="0" w:color="auto"/>
            <w:bottom w:val="none" w:sz="0" w:space="0" w:color="auto"/>
            <w:right w:val="none" w:sz="0" w:space="0" w:color="auto"/>
          </w:divBdr>
        </w:div>
        <w:div w:id="91244290">
          <w:marLeft w:val="0"/>
          <w:marRight w:val="0"/>
          <w:marTop w:val="0"/>
          <w:marBottom w:val="0"/>
          <w:divBdr>
            <w:top w:val="none" w:sz="0" w:space="0" w:color="auto"/>
            <w:left w:val="none" w:sz="0" w:space="0" w:color="auto"/>
            <w:bottom w:val="none" w:sz="0" w:space="0" w:color="auto"/>
            <w:right w:val="none" w:sz="0" w:space="0" w:color="auto"/>
          </w:divBdr>
        </w:div>
        <w:div w:id="1016688419">
          <w:marLeft w:val="0"/>
          <w:marRight w:val="0"/>
          <w:marTop w:val="0"/>
          <w:marBottom w:val="0"/>
          <w:divBdr>
            <w:top w:val="none" w:sz="0" w:space="0" w:color="auto"/>
            <w:left w:val="none" w:sz="0" w:space="0" w:color="auto"/>
            <w:bottom w:val="none" w:sz="0" w:space="0" w:color="auto"/>
            <w:right w:val="none" w:sz="0" w:space="0" w:color="auto"/>
          </w:divBdr>
        </w:div>
        <w:div w:id="682319061">
          <w:marLeft w:val="0"/>
          <w:marRight w:val="0"/>
          <w:marTop w:val="0"/>
          <w:marBottom w:val="0"/>
          <w:divBdr>
            <w:top w:val="none" w:sz="0" w:space="0" w:color="auto"/>
            <w:left w:val="none" w:sz="0" w:space="0" w:color="auto"/>
            <w:bottom w:val="none" w:sz="0" w:space="0" w:color="auto"/>
            <w:right w:val="none" w:sz="0" w:space="0" w:color="auto"/>
          </w:divBdr>
        </w:div>
        <w:div w:id="31345234">
          <w:marLeft w:val="0"/>
          <w:marRight w:val="0"/>
          <w:marTop w:val="0"/>
          <w:marBottom w:val="0"/>
          <w:divBdr>
            <w:top w:val="none" w:sz="0" w:space="0" w:color="auto"/>
            <w:left w:val="none" w:sz="0" w:space="0" w:color="auto"/>
            <w:bottom w:val="none" w:sz="0" w:space="0" w:color="auto"/>
            <w:right w:val="none" w:sz="0" w:space="0" w:color="auto"/>
          </w:divBdr>
        </w:div>
        <w:div w:id="1183014331">
          <w:marLeft w:val="0"/>
          <w:marRight w:val="0"/>
          <w:marTop w:val="0"/>
          <w:marBottom w:val="0"/>
          <w:divBdr>
            <w:top w:val="none" w:sz="0" w:space="0" w:color="auto"/>
            <w:left w:val="none" w:sz="0" w:space="0" w:color="auto"/>
            <w:bottom w:val="none" w:sz="0" w:space="0" w:color="auto"/>
            <w:right w:val="none" w:sz="0" w:space="0" w:color="auto"/>
          </w:divBdr>
        </w:div>
        <w:div w:id="1947154362">
          <w:marLeft w:val="0"/>
          <w:marRight w:val="0"/>
          <w:marTop w:val="0"/>
          <w:marBottom w:val="0"/>
          <w:divBdr>
            <w:top w:val="none" w:sz="0" w:space="0" w:color="auto"/>
            <w:left w:val="none" w:sz="0" w:space="0" w:color="auto"/>
            <w:bottom w:val="none" w:sz="0" w:space="0" w:color="auto"/>
            <w:right w:val="none" w:sz="0" w:space="0" w:color="auto"/>
          </w:divBdr>
        </w:div>
        <w:div w:id="1616981747">
          <w:marLeft w:val="0"/>
          <w:marRight w:val="0"/>
          <w:marTop w:val="0"/>
          <w:marBottom w:val="0"/>
          <w:divBdr>
            <w:top w:val="none" w:sz="0" w:space="0" w:color="auto"/>
            <w:left w:val="none" w:sz="0" w:space="0" w:color="auto"/>
            <w:bottom w:val="none" w:sz="0" w:space="0" w:color="auto"/>
            <w:right w:val="none" w:sz="0" w:space="0" w:color="auto"/>
          </w:divBdr>
        </w:div>
        <w:div w:id="1095784097">
          <w:marLeft w:val="0"/>
          <w:marRight w:val="0"/>
          <w:marTop w:val="0"/>
          <w:marBottom w:val="0"/>
          <w:divBdr>
            <w:top w:val="none" w:sz="0" w:space="0" w:color="auto"/>
            <w:left w:val="none" w:sz="0" w:space="0" w:color="auto"/>
            <w:bottom w:val="none" w:sz="0" w:space="0" w:color="auto"/>
            <w:right w:val="none" w:sz="0" w:space="0" w:color="auto"/>
          </w:divBdr>
        </w:div>
        <w:div w:id="2122795783">
          <w:marLeft w:val="0"/>
          <w:marRight w:val="0"/>
          <w:marTop w:val="0"/>
          <w:marBottom w:val="0"/>
          <w:divBdr>
            <w:top w:val="none" w:sz="0" w:space="0" w:color="auto"/>
            <w:left w:val="none" w:sz="0" w:space="0" w:color="auto"/>
            <w:bottom w:val="none" w:sz="0" w:space="0" w:color="auto"/>
            <w:right w:val="none" w:sz="0" w:space="0" w:color="auto"/>
          </w:divBdr>
        </w:div>
        <w:div w:id="1981960915">
          <w:marLeft w:val="0"/>
          <w:marRight w:val="0"/>
          <w:marTop w:val="0"/>
          <w:marBottom w:val="0"/>
          <w:divBdr>
            <w:top w:val="none" w:sz="0" w:space="0" w:color="auto"/>
            <w:left w:val="none" w:sz="0" w:space="0" w:color="auto"/>
            <w:bottom w:val="none" w:sz="0" w:space="0" w:color="auto"/>
            <w:right w:val="none" w:sz="0" w:space="0" w:color="auto"/>
          </w:divBdr>
        </w:div>
        <w:div w:id="165171562">
          <w:marLeft w:val="0"/>
          <w:marRight w:val="0"/>
          <w:marTop w:val="0"/>
          <w:marBottom w:val="0"/>
          <w:divBdr>
            <w:top w:val="none" w:sz="0" w:space="0" w:color="auto"/>
            <w:left w:val="none" w:sz="0" w:space="0" w:color="auto"/>
            <w:bottom w:val="none" w:sz="0" w:space="0" w:color="auto"/>
            <w:right w:val="none" w:sz="0" w:space="0" w:color="auto"/>
          </w:divBdr>
        </w:div>
        <w:div w:id="2108234280">
          <w:marLeft w:val="0"/>
          <w:marRight w:val="0"/>
          <w:marTop w:val="0"/>
          <w:marBottom w:val="0"/>
          <w:divBdr>
            <w:top w:val="none" w:sz="0" w:space="0" w:color="auto"/>
            <w:left w:val="none" w:sz="0" w:space="0" w:color="auto"/>
            <w:bottom w:val="none" w:sz="0" w:space="0" w:color="auto"/>
            <w:right w:val="none" w:sz="0" w:space="0" w:color="auto"/>
          </w:divBdr>
        </w:div>
        <w:div w:id="1855462187">
          <w:marLeft w:val="0"/>
          <w:marRight w:val="0"/>
          <w:marTop w:val="0"/>
          <w:marBottom w:val="0"/>
          <w:divBdr>
            <w:top w:val="none" w:sz="0" w:space="0" w:color="auto"/>
            <w:left w:val="none" w:sz="0" w:space="0" w:color="auto"/>
            <w:bottom w:val="none" w:sz="0" w:space="0" w:color="auto"/>
            <w:right w:val="none" w:sz="0" w:space="0" w:color="auto"/>
          </w:divBdr>
        </w:div>
        <w:div w:id="1354109243">
          <w:marLeft w:val="0"/>
          <w:marRight w:val="0"/>
          <w:marTop w:val="0"/>
          <w:marBottom w:val="0"/>
          <w:divBdr>
            <w:top w:val="none" w:sz="0" w:space="0" w:color="auto"/>
            <w:left w:val="none" w:sz="0" w:space="0" w:color="auto"/>
            <w:bottom w:val="none" w:sz="0" w:space="0" w:color="auto"/>
            <w:right w:val="none" w:sz="0" w:space="0" w:color="auto"/>
          </w:divBdr>
        </w:div>
        <w:div w:id="86270598">
          <w:marLeft w:val="0"/>
          <w:marRight w:val="0"/>
          <w:marTop w:val="0"/>
          <w:marBottom w:val="0"/>
          <w:divBdr>
            <w:top w:val="none" w:sz="0" w:space="0" w:color="auto"/>
            <w:left w:val="none" w:sz="0" w:space="0" w:color="auto"/>
            <w:bottom w:val="none" w:sz="0" w:space="0" w:color="auto"/>
            <w:right w:val="none" w:sz="0" w:space="0" w:color="auto"/>
          </w:divBdr>
        </w:div>
      </w:divsChild>
    </w:div>
    <w:div w:id="1688290991">
      <w:bodyDiv w:val="1"/>
      <w:marLeft w:val="0"/>
      <w:marRight w:val="0"/>
      <w:marTop w:val="0"/>
      <w:marBottom w:val="0"/>
      <w:divBdr>
        <w:top w:val="none" w:sz="0" w:space="0" w:color="auto"/>
        <w:left w:val="none" w:sz="0" w:space="0" w:color="auto"/>
        <w:bottom w:val="none" w:sz="0" w:space="0" w:color="auto"/>
        <w:right w:val="none" w:sz="0" w:space="0" w:color="auto"/>
      </w:divBdr>
    </w:div>
    <w:div w:id="1691756556">
      <w:bodyDiv w:val="1"/>
      <w:marLeft w:val="0"/>
      <w:marRight w:val="0"/>
      <w:marTop w:val="0"/>
      <w:marBottom w:val="0"/>
      <w:divBdr>
        <w:top w:val="none" w:sz="0" w:space="0" w:color="auto"/>
        <w:left w:val="none" w:sz="0" w:space="0" w:color="auto"/>
        <w:bottom w:val="none" w:sz="0" w:space="0" w:color="auto"/>
        <w:right w:val="none" w:sz="0" w:space="0" w:color="auto"/>
      </w:divBdr>
    </w:div>
    <w:div w:id="1692031655">
      <w:bodyDiv w:val="1"/>
      <w:marLeft w:val="0"/>
      <w:marRight w:val="0"/>
      <w:marTop w:val="0"/>
      <w:marBottom w:val="0"/>
      <w:divBdr>
        <w:top w:val="none" w:sz="0" w:space="0" w:color="auto"/>
        <w:left w:val="none" w:sz="0" w:space="0" w:color="auto"/>
        <w:bottom w:val="none" w:sz="0" w:space="0" w:color="auto"/>
        <w:right w:val="none" w:sz="0" w:space="0" w:color="auto"/>
      </w:divBdr>
    </w:div>
    <w:div w:id="1698919977">
      <w:bodyDiv w:val="1"/>
      <w:marLeft w:val="0"/>
      <w:marRight w:val="0"/>
      <w:marTop w:val="0"/>
      <w:marBottom w:val="0"/>
      <w:divBdr>
        <w:top w:val="none" w:sz="0" w:space="0" w:color="auto"/>
        <w:left w:val="none" w:sz="0" w:space="0" w:color="auto"/>
        <w:bottom w:val="none" w:sz="0" w:space="0" w:color="auto"/>
        <w:right w:val="none" w:sz="0" w:space="0" w:color="auto"/>
      </w:divBdr>
    </w:div>
    <w:div w:id="1699551116">
      <w:bodyDiv w:val="1"/>
      <w:marLeft w:val="0"/>
      <w:marRight w:val="0"/>
      <w:marTop w:val="0"/>
      <w:marBottom w:val="0"/>
      <w:divBdr>
        <w:top w:val="none" w:sz="0" w:space="0" w:color="auto"/>
        <w:left w:val="none" w:sz="0" w:space="0" w:color="auto"/>
        <w:bottom w:val="none" w:sz="0" w:space="0" w:color="auto"/>
        <w:right w:val="none" w:sz="0" w:space="0" w:color="auto"/>
      </w:divBdr>
    </w:div>
    <w:div w:id="1702052399">
      <w:bodyDiv w:val="1"/>
      <w:marLeft w:val="0"/>
      <w:marRight w:val="0"/>
      <w:marTop w:val="0"/>
      <w:marBottom w:val="0"/>
      <w:divBdr>
        <w:top w:val="none" w:sz="0" w:space="0" w:color="auto"/>
        <w:left w:val="none" w:sz="0" w:space="0" w:color="auto"/>
        <w:bottom w:val="none" w:sz="0" w:space="0" w:color="auto"/>
        <w:right w:val="none" w:sz="0" w:space="0" w:color="auto"/>
      </w:divBdr>
    </w:div>
    <w:div w:id="1702588537">
      <w:bodyDiv w:val="1"/>
      <w:marLeft w:val="0"/>
      <w:marRight w:val="0"/>
      <w:marTop w:val="0"/>
      <w:marBottom w:val="0"/>
      <w:divBdr>
        <w:top w:val="none" w:sz="0" w:space="0" w:color="auto"/>
        <w:left w:val="none" w:sz="0" w:space="0" w:color="auto"/>
        <w:bottom w:val="none" w:sz="0" w:space="0" w:color="auto"/>
        <w:right w:val="none" w:sz="0" w:space="0" w:color="auto"/>
      </w:divBdr>
    </w:div>
    <w:div w:id="1702779669">
      <w:bodyDiv w:val="1"/>
      <w:marLeft w:val="0"/>
      <w:marRight w:val="0"/>
      <w:marTop w:val="0"/>
      <w:marBottom w:val="0"/>
      <w:divBdr>
        <w:top w:val="none" w:sz="0" w:space="0" w:color="auto"/>
        <w:left w:val="none" w:sz="0" w:space="0" w:color="auto"/>
        <w:bottom w:val="none" w:sz="0" w:space="0" w:color="auto"/>
        <w:right w:val="none" w:sz="0" w:space="0" w:color="auto"/>
      </w:divBdr>
    </w:div>
    <w:div w:id="1703481329">
      <w:bodyDiv w:val="1"/>
      <w:marLeft w:val="0"/>
      <w:marRight w:val="0"/>
      <w:marTop w:val="0"/>
      <w:marBottom w:val="0"/>
      <w:divBdr>
        <w:top w:val="none" w:sz="0" w:space="0" w:color="auto"/>
        <w:left w:val="none" w:sz="0" w:space="0" w:color="auto"/>
        <w:bottom w:val="none" w:sz="0" w:space="0" w:color="auto"/>
        <w:right w:val="none" w:sz="0" w:space="0" w:color="auto"/>
      </w:divBdr>
    </w:div>
    <w:div w:id="1704398948">
      <w:bodyDiv w:val="1"/>
      <w:marLeft w:val="0"/>
      <w:marRight w:val="0"/>
      <w:marTop w:val="0"/>
      <w:marBottom w:val="0"/>
      <w:divBdr>
        <w:top w:val="none" w:sz="0" w:space="0" w:color="auto"/>
        <w:left w:val="none" w:sz="0" w:space="0" w:color="auto"/>
        <w:bottom w:val="none" w:sz="0" w:space="0" w:color="auto"/>
        <w:right w:val="none" w:sz="0" w:space="0" w:color="auto"/>
      </w:divBdr>
    </w:div>
    <w:div w:id="1704402047">
      <w:bodyDiv w:val="1"/>
      <w:marLeft w:val="0"/>
      <w:marRight w:val="0"/>
      <w:marTop w:val="0"/>
      <w:marBottom w:val="0"/>
      <w:divBdr>
        <w:top w:val="none" w:sz="0" w:space="0" w:color="auto"/>
        <w:left w:val="none" w:sz="0" w:space="0" w:color="auto"/>
        <w:bottom w:val="none" w:sz="0" w:space="0" w:color="auto"/>
        <w:right w:val="none" w:sz="0" w:space="0" w:color="auto"/>
      </w:divBdr>
    </w:div>
    <w:div w:id="1705132464">
      <w:bodyDiv w:val="1"/>
      <w:marLeft w:val="0"/>
      <w:marRight w:val="0"/>
      <w:marTop w:val="0"/>
      <w:marBottom w:val="0"/>
      <w:divBdr>
        <w:top w:val="none" w:sz="0" w:space="0" w:color="auto"/>
        <w:left w:val="none" w:sz="0" w:space="0" w:color="auto"/>
        <w:bottom w:val="none" w:sz="0" w:space="0" w:color="auto"/>
        <w:right w:val="none" w:sz="0" w:space="0" w:color="auto"/>
      </w:divBdr>
    </w:div>
    <w:div w:id="1707834113">
      <w:bodyDiv w:val="1"/>
      <w:marLeft w:val="0"/>
      <w:marRight w:val="0"/>
      <w:marTop w:val="0"/>
      <w:marBottom w:val="0"/>
      <w:divBdr>
        <w:top w:val="none" w:sz="0" w:space="0" w:color="auto"/>
        <w:left w:val="none" w:sz="0" w:space="0" w:color="auto"/>
        <w:bottom w:val="none" w:sz="0" w:space="0" w:color="auto"/>
        <w:right w:val="none" w:sz="0" w:space="0" w:color="auto"/>
      </w:divBdr>
    </w:div>
    <w:div w:id="1708917318">
      <w:bodyDiv w:val="1"/>
      <w:marLeft w:val="0"/>
      <w:marRight w:val="0"/>
      <w:marTop w:val="0"/>
      <w:marBottom w:val="0"/>
      <w:divBdr>
        <w:top w:val="none" w:sz="0" w:space="0" w:color="auto"/>
        <w:left w:val="none" w:sz="0" w:space="0" w:color="auto"/>
        <w:bottom w:val="none" w:sz="0" w:space="0" w:color="auto"/>
        <w:right w:val="none" w:sz="0" w:space="0" w:color="auto"/>
      </w:divBdr>
      <w:divsChild>
        <w:div w:id="1788353630">
          <w:marLeft w:val="0"/>
          <w:marRight w:val="0"/>
          <w:marTop w:val="0"/>
          <w:marBottom w:val="0"/>
          <w:divBdr>
            <w:top w:val="none" w:sz="0" w:space="0" w:color="auto"/>
            <w:left w:val="none" w:sz="0" w:space="0" w:color="auto"/>
            <w:bottom w:val="none" w:sz="0" w:space="0" w:color="auto"/>
            <w:right w:val="none" w:sz="0" w:space="0" w:color="auto"/>
          </w:divBdr>
        </w:div>
        <w:div w:id="1201354255">
          <w:marLeft w:val="0"/>
          <w:marRight w:val="0"/>
          <w:marTop w:val="0"/>
          <w:marBottom w:val="0"/>
          <w:divBdr>
            <w:top w:val="none" w:sz="0" w:space="0" w:color="auto"/>
            <w:left w:val="none" w:sz="0" w:space="0" w:color="auto"/>
            <w:bottom w:val="none" w:sz="0" w:space="0" w:color="auto"/>
            <w:right w:val="none" w:sz="0" w:space="0" w:color="auto"/>
          </w:divBdr>
        </w:div>
        <w:div w:id="1740860768">
          <w:marLeft w:val="0"/>
          <w:marRight w:val="0"/>
          <w:marTop w:val="0"/>
          <w:marBottom w:val="0"/>
          <w:divBdr>
            <w:top w:val="none" w:sz="0" w:space="0" w:color="auto"/>
            <w:left w:val="none" w:sz="0" w:space="0" w:color="auto"/>
            <w:bottom w:val="none" w:sz="0" w:space="0" w:color="auto"/>
            <w:right w:val="none" w:sz="0" w:space="0" w:color="auto"/>
          </w:divBdr>
        </w:div>
        <w:div w:id="890658353">
          <w:marLeft w:val="0"/>
          <w:marRight w:val="0"/>
          <w:marTop w:val="0"/>
          <w:marBottom w:val="0"/>
          <w:divBdr>
            <w:top w:val="none" w:sz="0" w:space="0" w:color="auto"/>
            <w:left w:val="none" w:sz="0" w:space="0" w:color="auto"/>
            <w:bottom w:val="none" w:sz="0" w:space="0" w:color="auto"/>
            <w:right w:val="none" w:sz="0" w:space="0" w:color="auto"/>
          </w:divBdr>
        </w:div>
        <w:div w:id="347685016">
          <w:marLeft w:val="0"/>
          <w:marRight w:val="0"/>
          <w:marTop w:val="0"/>
          <w:marBottom w:val="0"/>
          <w:divBdr>
            <w:top w:val="none" w:sz="0" w:space="0" w:color="auto"/>
            <w:left w:val="none" w:sz="0" w:space="0" w:color="auto"/>
            <w:bottom w:val="none" w:sz="0" w:space="0" w:color="auto"/>
            <w:right w:val="none" w:sz="0" w:space="0" w:color="auto"/>
          </w:divBdr>
        </w:div>
        <w:div w:id="446319214">
          <w:marLeft w:val="0"/>
          <w:marRight w:val="0"/>
          <w:marTop w:val="0"/>
          <w:marBottom w:val="0"/>
          <w:divBdr>
            <w:top w:val="none" w:sz="0" w:space="0" w:color="auto"/>
            <w:left w:val="none" w:sz="0" w:space="0" w:color="auto"/>
            <w:bottom w:val="none" w:sz="0" w:space="0" w:color="auto"/>
            <w:right w:val="none" w:sz="0" w:space="0" w:color="auto"/>
          </w:divBdr>
        </w:div>
        <w:div w:id="45296075">
          <w:marLeft w:val="0"/>
          <w:marRight w:val="0"/>
          <w:marTop w:val="0"/>
          <w:marBottom w:val="0"/>
          <w:divBdr>
            <w:top w:val="none" w:sz="0" w:space="0" w:color="auto"/>
            <w:left w:val="none" w:sz="0" w:space="0" w:color="auto"/>
            <w:bottom w:val="none" w:sz="0" w:space="0" w:color="auto"/>
            <w:right w:val="none" w:sz="0" w:space="0" w:color="auto"/>
          </w:divBdr>
        </w:div>
        <w:div w:id="1932204405">
          <w:marLeft w:val="0"/>
          <w:marRight w:val="0"/>
          <w:marTop w:val="0"/>
          <w:marBottom w:val="0"/>
          <w:divBdr>
            <w:top w:val="none" w:sz="0" w:space="0" w:color="auto"/>
            <w:left w:val="none" w:sz="0" w:space="0" w:color="auto"/>
            <w:bottom w:val="none" w:sz="0" w:space="0" w:color="auto"/>
            <w:right w:val="none" w:sz="0" w:space="0" w:color="auto"/>
          </w:divBdr>
        </w:div>
        <w:div w:id="617302436">
          <w:marLeft w:val="0"/>
          <w:marRight w:val="0"/>
          <w:marTop w:val="0"/>
          <w:marBottom w:val="0"/>
          <w:divBdr>
            <w:top w:val="none" w:sz="0" w:space="0" w:color="auto"/>
            <w:left w:val="none" w:sz="0" w:space="0" w:color="auto"/>
            <w:bottom w:val="none" w:sz="0" w:space="0" w:color="auto"/>
            <w:right w:val="none" w:sz="0" w:space="0" w:color="auto"/>
          </w:divBdr>
        </w:div>
        <w:div w:id="747504113">
          <w:marLeft w:val="0"/>
          <w:marRight w:val="0"/>
          <w:marTop w:val="0"/>
          <w:marBottom w:val="0"/>
          <w:divBdr>
            <w:top w:val="none" w:sz="0" w:space="0" w:color="auto"/>
            <w:left w:val="none" w:sz="0" w:space="0" w:color="auto"/>
            <w:bottom w:val="none" w:sz="0" w:space="0" w:color="auto"/>
            <w:right w:val="none" w:sz="0" w:space="0" w:color="auto"/>
          </w:divBdr>
        </w:div>
        <w:div w:id="1899782756">
          <w:marLeft w:val="0"/>
          <w:marRight w:val="0"/>
          <w:marTop w:val="0"/>
          <w:marBottom w:val="0"/>
          <w:divBdr>
            <w:top w:val="none" w:sz="0" w:space="0" w:color="auto"/>
            <w:left w:val="none" w:sz="0" w:space="0" w:color="auto"/>
            <w:bottom w:val="none" w:sz="0" w:space="0" w:color="auto"/>
            <w:right w:val="none" w:sz="0" w:space="0" w:color="auto"/>
          </w:divBdr>
        </w:div>
        <w:div w:id="767509740">
          <w:marLeft w:val="0"/>
          <w:marRight w:val="0"/>
          <w:marTop w:val="0"/>
          <w:marBottom w:val="0"/>
          <w:divBdr>
            <w:top w:val="none" w:sz="0" w:space="0" w:color="auto"/>
            <w:left w:val="none" w:sz="0" w:space="0" w:color="auto"/>
            <w:bottom w:val="none" w:sz="0" w:space="0" w:color="auto"/>
            <w:right w:val="none" w:sz="0" w:space="0" w:color="auto"/>
          </w:divBdr>
        </w:div>
        <w:div w:id="630479992">
          <w:marLeft w:val="0"/>
          <w:marRight w:val="0"/>
          <w:marTop w:val="0"/>
          <w:marBottom w:val="0"/>
          <w:divBdr>
            <w:top w:val="none" w:sz="0" w:space="0" w:color="auto"/>
            <w:left w:val="none" w:sz="0" w:space="0" w:color="auto"/>
            <w:bottom w:val="none" w:sz="0" w:space="0" w:color="auto"/>
            <w:right w:val="none" w:sz="0" w:space="0" w:color="auto"/>
          </w:divBdr>
        </w:div>
        <w:div w:id="375861385">
          <w:marLeft w:val="0"/>
          <w:marRight w:val="0"/>
          <w:marTop w:val="0"/>
          <w:marBottom w:val="0"/>
          <w:divBdr>
            <w:top w:val="none" w:sz="0" w:space="0" w:color="auto"/>
            <w:left w:val="none" w:sz="0" w:space="0" w:color="auto"/>
            <w:bottom w:val="none" w:sz="0" w:space="0" w:color="auto"/>
            <w:right w:val="none" w:sz="0" w:space="0" w:color="auto"/>
          </w:divBdr>
        </w:div>
        <w:div w:id="2125922724">
          <w:marLeft w:val="0"/>
          <w:marRight w:val="0"/>
          <w:marTop w:val="0"/>
          <w:marBottom w:val="0"/>
          <w:divBdr>
            <w:top w:val="none" w:sz="0" w:space="0" w:color="auto"/>
            <w:left w:val="none" w:sz="0" w:space="0" w:color="auto"/>
            <w:bottom w:val="none" w:sz="0" w:space="0" w:color="auto"/>
            <w:right w:val="none" w:sz="0" w:space="0" w:color="auto"/>
          </w:divBdr>
        </w:div>
        <w:div w:id="1999074922">
          <w:marLeft w:val="0"/>
          <w:marRight w:val="0"/>
          <w:marTop w:val="0"/>
          <w:marBottom w:val="0"/>
          <w:divBdr>
            <w:top w:val="none" w:sz="0" w:space="0" w:color="auto"/>
            <w:left w:val="none" w:sz="0" w:space="0" w:color="auto"/>
            <w:bottom w:val="none" w:sz="0" w:space="0" w:color="auto"/>
            <w:right w:val="none" w:sz="0" w:space="0" w:color="auto"/>
          </w:divBdr>
        </w:div>
        <w:div w:id="1556742516">
          <w:marLeft w:val="0"/>
          <w:marRight w:val="0"/>
          <w:marTop w:val="0"/>
          <w:marBottom w:val="0"/>
          <w:divBdr>
            <w:top w:val="none" w:sz="0" w:space="0" w:color="auto"/>
            <w:left w:val="none" w:sz="0" w:space="0" w:color="auto"/>
            <w:bottom w:val="none" w:sz="0" w:space="0" w:color="auto"/>
            <w:right w:val="none" w:sz="0" w:space="0" w:color="auto"/>
          </w:divBdr>
        </w:div>
        <w:div w:id="894857871">
          <w:marLeft w:val="0"/>
          <w:marRight w:val="0"/>
          <w:marTop w:val="0"/>
          <w:marBottom w:val="0"/>
          <w:divBdr>
            <w:top w:val="none" w:sz="0" w:space="0" w:color="auto"/>
            <w:left w:val="none" w:sz="0" w:space="0" w:color="auto"/>
            <w:bottom w:val="none" w:sz="0" w:space="0" w:color="auto"/>
            <w:right w:val="none" w:sz="0" w:space="0" w:color="auto"/>
          </w:divBdr>
        </w:div>
        <w:div w:id="230577757">
          <w:marLeft w:val="0"/>
          <w:marRight w:val="0"/>
          <w:marTop w:val="0"/>
          <w:marBottom w:val="0"/>
          <w:divBdr>
            <w:top w:val="none" w:sz="0" w:space="0" w:color="auto"/>
            <w:left w:val="none" w:sz="0" w:space="0" w:color="auto"/>
            <w:bottom w:val="none" w:sz="0" w:space="0" w:color="auto"/>
            <w:right w:val="none" w:sz="0" w:space="0" w:color="auto"/>
          </w:divBdr>
        </w:div>
        <w:div w:id="1040933169">
          <w:marLeft w:val="0"/>
          <w:marRight w:val="0"/>
          <w:marTop w:val="0"/>
          <w:marBottom w:val="0"/>
          <w:divBdr>
            <w:top w:val="none" w:sz="0" w:space="0" w:color="auto"/>
            <w:left w:val="none" w:sz="0" w:space="0" w:color="auto"/>
            <w:bottom w:val="none" w:sz="0" w:space="0" w:color="auto"/>
            <w:right w:val="none" w:sz="0" w:space="0" w:color="auto"/>
          </w:divBdr>
        </w:div>
        <w:div w:id="794182435">
          <w:marLeft w:val="0"/>
          <w:marRight w:val="0"/>
          <w:marTop w:val="0"/>
          <w:marBottom w:val="0"/>
          <w:divBdr>
            <w:top w:val="none" w:sz="0" w:space="0" w:color="auto"/>
            <w:left w:val="none" w:sz="0" w:space="0" w:color="auto"/>
            <w:bottom w:val="none" w:sz="0" w:space="0" w:color="auto"/>
            <w:right w:val="none" w:sz="0" w:space="0" w:color="auto"/>
          </w:divBdr>
        </w:div>
        <w:div w:id="545726962">
          <w:marLeft w:val="0"/>
          <w:marRight w:val="0"/>
          <w:marTop w:val="0"/>
          <w:marBottom w:val="0"/>
          <w:divBdr>
            <w:top w:val="none" w:sz="0" w:space="0" w:color="auto"/>
            <w:left w:val="none" w:sz="0" w:space="0" w:color="auto"/>
            <w:bottom w:val="none" w:sz="0" w:space="0" w:color="auto"/>
            <w:right w:val="none" w:sz="0" w:space="0" w:color="auto"/>
          </w:divBdr>
        </w:div>
        <w:div w:id="1367487878">
          <w:marLeft w:val="0"/>
          <w:marRight w:val="0"/>
          <w:marTop w:val="0"/>
          <w:marBottom w:val="0"/>
          <w:divBdr>
            <w:top w:val="none" w:sz="0" w:space="0" w:color="auto"/>
            <w:left w:val="none" w:sz="0" w:space="0" w:color="auto"/>
            <w:bottom w:val="none" w:sz="0" w:space="0" w:color="auto"/>
            <w:right w:val="none" w:sz="0" w:space="0" w:color="auto"/>
          </w:divBdr>
        </w:div>
      </w:divsChild>
    </w:div>
    <w:div w:id="1709141841">
      <w:bodyDiv w:val="1"/>
      <w:marLeft w:val="0"/>
      <w:marRight w:val="0"/>
      <w:marTop w:val="0"/>
      <w:marBottom w:val="0"/>
      <w:divBdr>
        <w:top w:val="none" w:sz="0" w:space="0" w:color="auto"/>
        <w:left w:val="none" w:sz="0" w:space="0" w:color="auto"/>
        <w:bottom w:val="none" w:sz="0" w:space="0" w:color="auto"/>
        <w:right w:val="none" w:sz="0" w:space="0" w:color="auto"/>
      </w:divBdr>
    </w:div>
    <w:div w:id="1713724797">
      <w:bodyDiv w:val="1"/>
      <w:marLeft w:val="0"/>
      <w:marRight w:val="0"/>
      <w:marTop w:val="0"/>
      <w:marBottom w:val="0"/>
      <w:divBdr>
        <w:top w:val="none" w:sz="0" w:space="0" w:color="auto"/>
        <w:left w:val="none" w:sz="0" w:space="0" w:color="auto"/>
        <w:bottom w:val="none" w:sz="0" w:space="0" w:color="auto"/>
        <w:right w:val="none" w:sz="0" w:space="0" w:color="auto"/>
      </w:divBdr>
    </w:div>
    <w:div w:id="1716156150">
      <w:bodyDiv w:val="1"/>
      <w:marLeft w:val="0"/>
      <w:marRight w:val="0"/>
      <w:marTop w:val="0"/>
      <w:marBottom w:val="0"/>
      <w:divBdr>
        <w:top w:val="none" w:sz="0" w:space="0" w:color="auto"/>
        <w:left w:val="none" w:sz="0" w:space="0" w:color="auto"/>
        <w:bottom w:val="none" w:sz="0" w:space="0" w:color="auto"/>
        <w:right w:val="none" w:sz="0" w:space="0" w:color="auto"/>
      </w:divBdr>
    </w:div>
    <w:div w:id="1716349588">
      <w:bodyDiv w:val="1"/>
      <w:marLeft w:val="0"/>
      <w:marRight w:val="0"/>
      <w:marTop w:val="0"/>
      <w:marBottom w:val="0"/>
      <w:divBdr>
        <w:top w:val="none" w:sz="0" w:space="0" w:color="auto"/>
        <w:left w:val="none" w:sz="0" w:space="0" w:color="auto"/>
        <w:bottom w:val="none" w:sz="0" w:space="0" w:color="auto"/>
        <w:right w:val="none" w:sz="0" w:space="0" w:color="auto"/>
      </w:divBdr>
    </w:div>
    <w:div w:id="1725181766">
      <w:bodyDiv w:val="1"/>
      <w:marLeft w:val="0"/>
      <w:marRight w:val="0"/>
      <w:marTop w:val="0"/>
      <w:marBottom w:val="0"/>
      <w:divBdr>
        <w:top w:val="none" w:sz="0" w:space="0" w:color="auto"/>
        <w:left w:val="none" w:sz="0" w:space="0" w:color="auto"/>
        <w:bottom w:val="none" w:sz="0" w:space="0" w:color="auto"/>
        <w:right w:val="none" w:sz="0" w:space="0" w:color="auto"/>
      </w:divBdr>
    </w:div>
    <w:div w:id="1726178330">
      <w:bodyDiv w:val="1"/>
      <w:marLeft w:val="0"/>
      <w:marRight w:val="0"/>
      <w:marTop w:val="0"/>
      <w:marBottom w:val="0"/>
      <w:divBdr>
        <w:top w:val="none" w:sz="0" w:space="0" w:color="auto"/>
        <w:left w:val="none" w:sz="0" w:space="0" w:color="auto"/>
        <w:bottom w:val="none" w:sz="0" w:space="0" w:color="auto"/>
        <w:right w:val="none" w:sz="0" w:space="0" w:color="auto"/>
      </w:divBdr>
    </w:div>
    <w:div w:id="1726953202">
      <w:bodyDiv w:val="1"/>
      <w:marLeft w:val="0"/>
      <w:marRight w:val="0"/>
      <w:marTop w:val="0"/>
      <w:marBottom w:val="0"/>
      <w:divBdr>
        <w:top w:val="none" w:sz="0" w:space="0" w:color="auto"/>
        <w:left w:val="none" w:sz="0" w:space="0" w:color="auto"/>
        <w:bottom w:val="none" w:sz="0" w:space="0" w:color="auto"/>
        <w:right w:val="none" w:sz="0" w:space="0" w:color="auto"/>
      </w:divBdr>
    </w:div>
    <w:div w:id="1727217964">
      <w:bodyDiv w:val="1"/>
      <w:marLeft w:val="0"/>
      <w:marRight w:val="0"/>
      <w:marTop w:val="0"/>
      <w:marBottom w:val="0"/>
      <w:divBdr>
        <w:top w:val="none" w:sz="0" w:space="0" w:color="auto"/>
        <w:left w:val="none" w:sz="0" w:space="0" w:color="auto"/>
        <w:bottom w:val="none" w:sz="0" w:space="0" w:color="auto"/>
        <w:right w:val="none" w:sz="0" w:space="0" w:color="auto"/>
      </w:divBdr>
    </w:div>
    <w:div w:id="1729844206">
      <w:bodyDiv w:val="1"/>
      <w:marLeft w:val="0"/>
      <w:marRight w:val="0"/>
      <w:marTop w:val="0"/>
      <w:marBottom w:val="0"/>
      <w:divBdr>
        <w:top w:val="none" w:sz="0" w:space="0" w:color="auto"/>
        <w:left w:val="none" w:sz="0" w:space="0" w:color="auto"/>
        <w:bottom w:val="none" w:sz="0" w:space="0" w:color="auto"/>
        <w:right w:val="none" w:sz="0" w:space="0" w:color="auto"/>
      </w:divBdr>
    </w:div>
    <w:div w:id="1736397352">
      <w:bodyDiv w:val="1"/>
      <w:marLeft w:val="0"/>
      <w:marRight w:val="0"/>
      <w:marTop w:val="0"/>
      <w:marBottom w:val="0"/>
      <w:divBdr>
        <w:top w:val="none" w:sz="0" w:space="0" w:color="auto"/>
        <w:left w:val="none" w:sz="0" w:space="0" w:color="auto"/>
        <w:bottom w:val="none" w:sz="0" w:space="0" w:color="auto"/>
        <w:right w:val="none" w:sz="0" w:space="0" w:color="auto"/>
      </w:divBdr>
    </w:div>
    <w:div w:id="1736969047">
      <w:bodyDiv w:val="1"/>
      <w:marLeft w:val="0"/>
      <w:marRight w:val="0"/>
      <w:marTop w:val="0"/>
      <w:marBottom w:val="0"/>
      <w:divBdr>
        <w:top w:val="none" w:sz="0" w:space="0" w:color="auto"/>
        <w:left w:val="none" w:sz="0" w:space="0" w:color="auto"/>
        <w:bottom w:val="none" w:sz="0" w:space="0" w:color="auto"/>
        <w:right w:val="none" w:sz="0" w:space="0" w:color="auto"/>
      </w:divBdr>
    </w:div>
    <w:div w:id="1737632183">
      <w:bodyDiv w:val="1"/>
      <w:marLeft w:val="0"/>
      <w:marRight w:val="0"/>
      <w:marTop w:val="0"/>
      <w:marBottom w:val="0"/>
      <w:divBdr>
        <w:top w:val="none" w:sz="0" w:space="0" w:color="auto"/>
        <w:left w:val="none" w:sz="0" w:space="0" w:color="auto"/>
        <w:bottom w:val="none" w:sz="0" w:space="0" w:color="auto"/>
        <w:right w:val="none" w:sz="0" w:space="0" w:color="auto"/>
      </w:divBdr>
    </w:div>
    <w:div w:id="1738358920">
      <w:bodyDiv w:val="1"/>
      <w:marLeft w:val="0"/>
      <w:marRight w:val="0"/>
      <w:marTop w:val="0"/>
      <w:marBottom w:val="0"/>
      <w:divBdr>
        <w:top w:val="none" w:sz="0" w:space="0" w:color="auto"/>
        <w:left w:val="none" w:sz="0" w:space="0" w:color="auto"/>
        <w:bottom w:val="none" w:sz="0" w:space="0" w:color="auto"/>
        <w:right w:val="none" w:sz="0" w:space="0" w:color="auto"/>
      </w:divBdr>
    </w:div>
    <w:div w:id="1742290247">
      <w:bodyDiv w:val="1"/>
      <w:marLeft w:val="0"/>
      <w:marRight w:val="0"/>
      <w:marTop w:val="0"/>
      <w:marBottom w:val="0"/>
      <w:divBdr>
        <w:top w:val="none" w:sz="0" w:space="0" w:color="auto"/>
        <w:left w:val="none" w:sz="0" w:space="0" w:color="auto"/>
        <w:bottom w:val="none" w:sz="0" w:space="0" w:color="auto"/>
        <w:right w:val="none" w:sz="0" w:space="0" w:color="auto"/>
      </w:divBdr>
    </w:div>
    <w:div w:id="1745684975">
      <w:bodyDiv w:val="1"/>
      <w:marLeft w:val="0"/>
      <w:marRight w:val="0"/>
      <w:marTop w:val="0"/>
      <w:marBottom w:val="0"/>
      <w:divBdr>
        <w:top w:val="none" w:sz="0" w:space="0" w:color="auto"/>
        <w:left w:val="none" w:sz="0" w:space="0" w:color="auto"/>
        <w:bottom w:val="none" w:sz="0" w:space="0" w:color="auto"/>
        <w:right w:val="none" w:sz="0" w:space="0" w:color="auto"/>
      </w:divBdr>
    </w:div>
    <w:div w:id="1747338649">
      <w:bodyDiv w:val="1"/>
      <w:marLeft w:val="0"/>
      <w:marRight w:val="0"/>
      <w:marTop w:val="0"/>
      <w:marBottom w:val="0"/>
      <w:divBdr>
        <w:top w:val="none" w:sz="0" w:space="0" w:color="auto"/>
        <w:left w:val="none" w:sz="0" w:space="0" w:color="auto"/>
        <w:bottom w:val="none" w:sz="0" w:space="0" w:color="auto"/>
        <w:right w:val="none" w:sz="0" w:space="0" w:color="auto"/>
      </w:divBdr>
    </w:div>
    <w:div w:id="1747413804">
      <w:bodyDiv w:val="1"/>
      <w:marLeft w:val="0"/>
      <w:marRight w:val="0"/>
      <w:marTop w:val="0"/>
      <w:marBottom w:val="0"/>
      <w:divBdr>
        <w:top w:val="none" w:sz="0" w:space="0" w:color="auto"/>
        <w:left w:val="none" w:sz="0" w:space="0" w:color="auto"/>
        <w:bottom w:val="none" w:sz="0" w:space="0" w:color="auto"/>
        <w:right w:val="none" w:sz="0" w:space="0" w:color="auto"/>
      </w:divBdr>
    </w:div>
    <w:div w:id="1747874469">
      <w:bodyDiv w:val="1"/>
      <w:marLeft w:val="0"/>
      <w:marRight w:val="0"/>
      <w:marTop w:val="0"/>
      <w:marBottom w:val="0"/>
      <w:divBdr>
        <w:top w:val="none" w:sz="0" w:space="0" w:color="auto"/>
        <w:left w:val="none" w:sz="0" w:space="0" w:color="auto"/>
        <w:bottom w:val="none" w:sz="0" w:space="0" w:color="auto"/>
        <w:right w:val="none" w:sz="0" w:space="0" w:color="auto"/>
      </w:divBdr>
    </w:div>
    <w:div w:id="1747996813">
      <w:bodyDiv w:val="1"/>
      <w:marLeft w:val="0"/>
      <w:marRight w:val="0"/>
      <w:marTop w:val="0"/>
      <w:marBottom w:val="0"/>
      <w:divBdr>
        <w:top w:val="none" w:sz="0" w:space="0" w:color="auto"/>
        <w:left w:val="none" w:sz="0" w:space="0" w:color="auto"/>
        <w:bottom w:val="none" w:sz="0" w:space="0" w:color="auto"/>
        <w:right w:val="none" w:sz="0" w:space="0" w:color="auto"/>
      </w:divBdr>
    </w:div>
    <w:div w:id="1749686596">
      <w:bodyDiv w:val="1"/>
      <w:marLeft w:val="0"/>
      <w:marRight w:val="0"/>
      <w:marTop w:val="0"/>
      <w:marBottom w:val="0"/>
      <w:divBdr>
        <w:top w:val="none" w:sz="0" w:space="0" w:color="auto"/>
        <w:left w:val="none" w:sz="0" w:space="0" w:color="auto"/>
        <w:bottom w:val="none" w:sz="0" w:space="0" w:color="auto"/>
        <w:right w:val="none" w:sz="0" w:space="0" w:color="auto"/>
      </w:divBdr>
    </w:div>
    <w:div w:id="1751661300">
      <w:bodyDiv w:val="1"/>
      <w:marLeft w:val="0"/>
      <w:marRight w:val="0"/>
      <w:marTop w:val="0"/>
      <w:marBottom w:val="0"/>
      <w:divBdr>
        <w:top w:val="none" w:sz="0" w:space="0" w:color="auto"/>
        <w:left w:val="none" w:sz="0" w:space="0" w:color="auto"/>
        <w:bottom w:val="none" w:sz="0" w:space="0" w:color="auto"/>
        <w:right w:val="none" w:sz="0" w:space="0" w:color="auto"/>
      </w:divBdr>
    </w:div>
    <w:div w:id="1752922489">
      <w:bodyDiv w:val="1"/>
      <w:marLeft w:val="0"/>
      <w:marRight w:val="0"/>
      <w:marTop w:val="0"/>
      <w:marBottom w:val="0"/>
      <w:divBdr>
        <w:top w:val="none" w:sz="0" w:space="0" w:color="auto"/>
        <w:left w:val="none" w:sz="0" w:space="0" w:color="auto"/>
        <w:bottom w:val="none" w:sz="0" w:space="0" w:color="auto"/>
        <w:right w:val="none" w:sz="0" w:space="0" w:color="auto"/>
      </w:divBdr>
    </w:div>
    <w:div w:id="1753045702">
      <w:bodyDiv w:val="1"/>
      <w:marLeft w:val="0"/>
      <w:marRight w:val="0"/>
      <w:marTop w:val="0"/>
      <w:marBottom w:val="0"/>
      <w:divBdr>
        <w:top w:val="none" w:sz="0" w:space="0" w:color="auto"/>
        <w:left w:val="none" w:sz="0" w:space="0" w:color="auto"/>
        <w:bottom w:val="none" w:sz="0" w:space="0" w:color="auto"/>
        <w:right w:val="none" w:sz="0" w:space="0" w:color="auto"/>
      </w:divBdr>
    </w:div>
    <w:div w:id="1753618916">
      <w:bodyDiv w:val="1"/>
      <w:marLeft w:val="0"/>
      <w:marRight w:val="0"/>
      <w:marTop w:val="0"/>
      <w:marBottom w:val="0"/>
      <w:divBdr>
        <w:top w:val="none" w:sz="0" w:space="0" w:color="auto"/>
        <w:left w:val="none" w:sz="0" w:space="0" w:color="auto"/>
        <w:bottom w:val="none" w:sz="0" w:space="0" w:color="auto"/>
        <w:right w:val="none" w:sz="0" w:space="0" w:color="auto"/>
      </w:divBdr>
    </w:div>
    <w:div w:id="1753624829">
      <w:bodyDiv w:val="1"/>
      <w:marLeft w:val="0"/>
      <w:marRight w:val="0"/>
      <w:marTop w:val="0"/>
      <w:marBottom w:val="0"/>
      <w:divBdr>
        <w:top w:val="none" w:sz="0" w:space="0" w:color="auto"/>
        <w:left w:val="none" w:sz="0" w:space="0" w:color="auto"/>
        <w:bottom w:val="none" w:sz="0" w:space="0" w:color="auto"/>
        <w:right w:val="none" w:sz="0" w:space="0" w:color="auto"/>
      </w:divBdr>
    </w:div>
    <w:div w:id="1758819045">
      <w:bodyDiv w:val="1"/>
      <w:marLeft w:val="0"/>
      <w:marRight w:val="0"/>
      <w:marTop w:val="0"/>
      <w:marBottom w:val="0"/>
      <w:divBdr>
        <w:top w:val="none" w:sz="0" w:space="0" w:color="auto"/>
        <w:left w:val="none" w:sz="0" w:space="0" w:color="auto"/>
        <w:bottom w:val="none" w:sz="0" w:space="0" w:color="auto"/>
        <w:right w:val="none" w:sz="0" w:space="0" w:color="auto"/>
      </w:divBdr>
    </w:div>
    <w:div w:id="1761901208">
      <w:bodyDiv w:val="1"/>
      <w:marLeft w:val="0"/>
      <w:marRight w:val="0"/>
      <w:marTop w:val="0"/>
      <w:marBottom w:val="0"/>
      <w:divBdr>
        <w:top w:val="none" w:sz="0" w:space="0" w:color="auto"/>
        <w:left w:val="none" w:sz="0" w:space="0" w:color="auto"/>
        <w:bottom w:val="none" w:sz="0" w:space="0" w:color="auto"/>
        <w:right w:val="none" w:sz="0" w:space="0" w:color="auto"/>
      </w:divBdr>
      <w:divsChild>
        <w:div w:id="23949060">
          <w:marLeft w:val="0"/>
          <w:marRight w:val="0"/>
          <w:marTop w:val="0"/>
          <w:marBottom w:val="0"/>
          <w:divBdr>
            <w:top w:val="none" w:sz="0" w:space="0" w:color="auto"/>
            <w:left w:val="none" w:sz="0" w:space="0" w:color="auto"/>
            <w:bottom w:val="none" w:sz="0" w:space="0" w:color="auto"/>
            <w:right w:val="none" w:sz="0" w:space="0" w:color="auto"/>
          </w:divBdr>
        </w:div>
        <w:div w:id="383261889">
          <w:marLeft w:val="0"/>
          <w:marRight w:val="0"/>
          <w:marTop w:val="0"/>
          <w:marBottom w:val="0"/>
          <w:divBdr>
            <w:top w:val="none" w:sz="0" w:space="0" w:color="auto"/>
            <w:left w:val="none" w:sz="0" w:space="0" w:color="auto"/>
            <w:bottom w:val="none" w:sz="0" w:space="0" w:color="auto"/>
            <w:right w:val="none" w:sz="0" w:space="0" w:color="auto"/>
          </w:divBdr>
        </w:div>
        <w:div w:id="938222145">
          <w:marLeft w:val="0"/>
          <w:marRight w:val="0"/>
          <w:marTop w:val="0"/>
          <w:marBottom w:val="0"/>
          <w:divBdr>
            <w:top w:val="none" w:sz="0" w:space="0" w:color="auto"/>
            <w:left w:val="none" w:sz="0" w:space="0" w:color="auto"/>
            <w:bottom w:val="none" w:sz="0" w:space="0" w:color="auto"/>
            <w:right w:val="none" w:sz="0" w:space="0" w:color="auto"/>
          </w:divBdr>
        </w:div>
        <w:div w:id="775908595">
          <w:marLeft w:val="0"/>
          <w:marRight w:val="0"/>
          <w:marTop w:val="0"/>
          <w:marBottom w:val="0"/>
          <w:divBdr>
            <w:top w:val="none" w:sz="0" w:space="0" w:color="auto"/>
            <w:left w:val="none" w:sz="0" w:space="0" w:color="auto"/>
            <w:bottom w:val="none" w:sz="0" w:space="0" w:color="auto"/>
            <w:right w:val="none" w:sz="0" w:space="0" w:color="auto"/>
          </w:divBdr>
        </w:div>
        <w:div w:id="1194729656">
          <w:marLeft w:val="0"/>
          <w:marRight w:val="0"/>
          <w:marTop w:val="0"/>
          <w:marBottom w:val="0"/>
          <w:divBdr>
            <w:top w:val="none" w:sz="0" w:space="0" w:color="auto"/>
            <w:left w:val="none" w:sz="0" w:space="0" w:color="auto"/>
            <w:bottom w:val="none" w:sz="0" w:space="0" w:color="auto"/>
            <w:right w:val="none" w:sz="0" w:space="0" w:color="auto"/>
          </w:divBdr>
        </w:div>
        <w:div w:id="1186207925">
          <w:marLeft w:val="0"/>
          <w:marRight w:val="0"/>
          <w:marTop w:val="0"/>
          <w:marBottom w:val="0"/>
          <w:divBdr>
            <w:top w:val="none" w:sz="0" w:space="0" w:color="auto"/>
            <w:left w:val="none" w:sz="0" w:space="0" w:color="auto"/>
            <w:bottom w:val="none" w:sz="0" w:space="0" w:color="auto"/>
            <w:right w:val="none" w:sz="0" w:space="0" w:color="auto"/>
          </w:divBdr>
        </w:div>
        <w:div w:id="1793134617">
          <w:marLeft w:val="0"/>
          <w:marRight w:val="0"/>
          <w:marTop w:val="0"/>
          <w:marBottom w:val="0"/>
          <w:divBdr>
            <w:top w:val="none" w:sz="0" w:space="0" w:color="auto"/>
            <w:left w:val="none" w:sz="0" w:space="0" w:color="auto"/>
            <w:bottom w:val="none" w:sz="0" w:space="0" w:color="auto"/>
            <w:right w:val="none" w:sz="0" w:space="0" w:color="auto"/>
          </w:divBdr>
        </w:div>
        <w:div w:id="297609976">
          <w:marLeft w:val="0"/>
          <w:marRight w:val="0"/>
          <w:marTop w:val="0"/>
          <w:marBottom w:val="0"/>
          <w:divBdr>
            <w:top w:val="none" w:sz="0" w:space="0" w:color="auto"/>
            <w:left w:val="none" w:sz="0" w:space="0" w:color="auto"/>
            <w:bottom w:val="none" w:sz="0" w:space="0" w:color="auto"/>
            <w:right w:val="none" w:sz="0" w:space="0" w:color="auto"/>
          </w:divBdr>
        </w:div>
        <w:div w:id="2088527679">
          <w:marLeft w:val="0"/>
          <w:marRight w:val="0"/>
          <w:marTop w:val="0"/>
          <w:marBottom w:val="0"/>
          <w:divBdr>
            <w:top w:val="none" w:sz="0" w:space="0" w:color="auto"/>
            <w:left w:val="none" w:sz="0" w:space="0" w:color="auto"/>
            <w:bottom w:val="none" w:sz="0" w:space="0" w:color="auto"/>
            <w:right w:val="none" w:sz="0" w:space="0" w:color="auto"/>
          </w:divBdr>
        </w:div>
        <w:div w:id="274483109">
          <w:marLeft w:val="0"/>
          <w:marRight w:val="0"/>
          <w:marTop w:val="0"/>
          <w:marBottom w:val="0"/>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861164484">
          <w:marLeft w:val="0"/>
          <w:marRight w:val="0"/>
          <w:marTop w:val="0"/>
          <w:marBottom w:val="0"/>
          <w:divBdr>
            <w:top w:val="none" w:sz="0" w:space="0" w:color="auto"/>
            <w:left w:val="none" w:sz="0" w:space="0" w:color="auto"/>
            <w:bottom w:val="none" w:sz="0" w:space="0" w:color="auto"/>
            <w:right w:val="none" w:sz="0" w:space="0" w:color="auto"/>
          </w:divBdr>
        </w:div>
        <w:div w:id="1964143037">
          <w:marLeft w:val="0"/>
          <w:marRight w:val="0"/>
          <w:marTop w:val="0"/>
          <w:marBottom w:val="0"/>
          <w:divBdr>
            <w:top w:val="none" w:sz="0" w:space="0" w:color="auto"/>
            <w:left w:val="none" w:sz="0" w:space="0" w:color="auto"/>
            <w:bottom w:val="none" w:sz="0" w:space="0" w:color="auto"/>
            <w:right w:val="none" w:sz="0" w:space="0" w:color="auto"/>
          </w:divBdr>
        </w:div>
        <w:div w:id="310594777">
          <w:marLeft w:val="0"/>
          <w:marRight w:val="0"/>
          <w:marTop w:val="0"/>
          <w:marBottom w:val="0"/>
          <w:divBdr>
            <w:top w:val="none" w:sz="0" w:space="0" w:color="auto"/>
            <w:left w:val="none" w:sz="0" w:space="0" w:color="auto"/>
            <w:bottom w:val="none" w:sz="0" w:space="0" w:color="auto"/>
            <w:right w:val="none" w:sz="0" w:space="0" w:color="auto"/>
          </w:divBdr>
        </w:div>
        <w:div w:id="904530632">
          <w:marLeft w:val="0"/>
          <w:marRight w:val="0"/>
          <w:marTop w:val="0"/>
          <w:marBottom w:val="0"/>
          <w:divBdr>
            <w:top w:val="none" w:sz="0" w:space="0" w:color="auto"/>
            <w:left w:val="none" w:sz="0" w:space="0" w:color="auto"/>
            <w:bottom w:val="none" w:sz="0" w:space="0" w:color="auto"/>
            <w:right w:val="none" w:sz="0" w:space="0" w:color="auto"/>
          </w:divBdr>
        </w:div>
        <w:div w:id="721758627">
          <w:marLeft w:val="0"/>
          <w:marRight w:val="0"/>
          <w:marTop w:val="0"/>
          <w:marBottom w:val="0"/>
          <w:divBdr>
            <w:top w:val="none" w:sz="0" w:space="0" w:color="auto"/>
            <w:left w:val="none" w:sz="0" w:space="0" w:color="auto"/>
            <w:bottom w:val="none" w:sz="0" w:space="0" w:color="auto"/>
            <w:right w:val="none" w:sz="0" w:space="0" w:color="auto"/>
          </w:divBdr>
        </w:div>
        <w:div w:id="1615552165">
          <w:marLeft w:val="0"/>
          <w:marRight w:val="0"/>
          <w:marTop w:val="0"/>
          <w:marBottom w:val="0"/>
          <w:divBdr>
            <w:top w:val="none" w:sz="0" w:space="0" w:color="auto"/>
            <w:left w:val="none" w:sz="0" w:space="0" w:color="auto"/>
            <w:bottom w:val="none" w:sz="0" w:space="0" w:color="auto"/>
            <w:right w:val="none" w:sz="0" w:space="0" w:color="auto"/>
          </w:divBdr>
        </w:div>
        <w:div w:id="265425662">
          <w:marLeft w:val="0"/>
          <w:marRight w:val="0"/>
          <w:marTop w:val="0"/>
          <w:marBottom w:val="0"/>
          <w:divBdr>
            <w:top w:val="none" w:sz="0" w:space="0" w:color="auto"/>
            <w:left w:val="none" w:sz="0" w:space="0" w:color="auto"/>
            <w:bottom w:val="none" w:sz="0" w:space="0" w:color="auto"/>
            <w:right w:val="none" w:sz="0" w:space="0" w:color="auto"/>
          </w:divBdr>
        </w:div>
        <w:div w:id="515966288">
          <w:marLeft w:val="0"/>
          <w:marRight w:val="0"/>
          <w:marTop w:val="0"/>
          <w:marBottom w:val="0"/>
          <w:divBdr>
            <w:top w:val="none" w:sz="0" w:space="0" w:color="auto"/>
            <w:left w:val="none" w:sz="0" w:space="0" w:color="auto"/>
            <w:bottom w:val="none" w:sz="0" w:space="0" w:color="auto"/>
            <w:right w:val="none" w:sz="0" w:space="0" w:color="auto"/>
          </w:divBdr>
        </w:div>
        <w:div w:id="1411073511">
          <w:marLeft w:val="0"/>
          <w:marRight w:val="0"/>
          <w:marTop w:val="0"/>
          <w:marBottom w:val="0"/>
          <w:divBdr>
            <w:top w:val="none" w:sz="0" w:space="0" w:color="auto"/>
            <w:left w:val="none" w:sz="0" w:space="0" w:color="auto"/>
            <w:bottom w:val="none" w:sz="0" w:space="0" w:color="auto"/>
            <w:right w:val="none" w:sz="0" w:space="0" w:color="auto"/>
          </w:divBdr>
        </w:div>
        <w:div w:id="1031150975">
          <w:marLeft w:val="0"/>
          <w:marRight w:val="0"/>
          <w:marTop w:val="0"/>
          <w:marBottom w:val="0"/>
          <w:divBdr>
            <w:top w:val="none" w:sz="0" w:space="0" w:color="auto"/>
            <w:left w:val="none" w:sz="0" w:space="0" w:color="auto"/>
            <w:bottom w:val="none" w:sz="0" w:space="0" w:color="auto"/>
            <w:right w:val="none" w:sz="0" w:space="0" w:color="auto"/>
          </w:divBdr>
        </w:div>
        <w:div w:id="715086440">
          <w:marLeft w:val="0"/>
          <w:marRight w:val="0"/>
          <w:marTop w:val="0"/>
          <w:marBottom w:val="0"/>
          <w:divBdr>
            <w:top w:val="none" w:sz="0" w:space="0" w:color="auto"/>
            <w:left w:val="none" w:sz="0" w:space="0" w:color="auto"/>
            <w:bottom w:val="none" w:sz="0" w:space="0" w:color="auto"/>
            <w:right w:val="none" w:sz="0" w:space="0" w:color="auto"/>
          </w:divBdr>
        </w:div>
        <w:div w:id="1812940890">
          <w:marLeft w:val="0"/>
          <w:marRight w:val="0"/>
          <w:marTop w:val="0"/>
          <w:marBottom w:val="0"/>
          <w:divBdr>
            <w:top w:val="none" w:sz="0" w:space="0" w:color="auto"/>
            <w:left w:val="none" w:sz="0" w:space="0" w:color="auto"/>
            <w:bottom w:val="none" w:sz="0" w:space="0" w:color="auto"/>
            <w:right w:val="none" w:sz="0" w:space="0" w:color="auto"/>
          </w:divBdr>
        </w:div>
        <w:div w:id="872577869">
          <w:marLeft w:val="0"/>
          <w:marRight w:val="0"/>
          <w:marTop w:val="0"/>
          <w:marBottom w:val="0"/>
          <w:divBdr>
            <w:top w:val="none" w:sz="0" w:space="0" w:color="auto"/>
            <w:left w:val="none" w:sz="0" w:space="0" w:color="auto"/>
            <w:bottom w:val="none" w:sz="0" w:space="0" w:color="auto"/>
            <w:right w:val="none" w:sz="0" w:space="0" w:color="auto"/>
          </w:divBdr>
        </w:div>
        <w:div w:id="1950619933">
          <w:marLeft w:val="0"/>
          <w:marRight w:val="0"/>
          <w:marTop w:val="0"/>
          <w:marBottom w:val="0"/>
          <w:divBdr>
            <w:top w:val="none" w:sz="0" w:space="0" w:color="auto"/>
            <w:left w:val="none" w:sz="0" w:space="0" w:color="auto"/>
            <w:bottom w:val="none" w:sz="0" w:space="0" w:color="auto"/>
            <w:right w:val="none" w:sz="0" w:space="0" w:color="auto"/>
          </w:divBdr>
        </w:div>
        <w:div w:id="71322496">
          <w:marLeft w:val="0"/>
          <w:marRight w:val="0"/>
          <w:marTop w:val="0"/>
          <w:marBottom w:val="0"/>
          <w:divBdr>
            <w:top w:val="none" w:sz="0" w:space="0" w:color="auto"/>
            <w:left w:val="none" w:sz="0" w:space="0" w:color="auto"/>
            <w:bottom w:val="none" w:sz="0" w:space="0" w:color="auto"/>
            <w:right w:val="none" w:sz="0" w:space="0" w:color="auto"/>
          </w:divBdr>
        </w:div>
        <w:div w:id="332684596">
          <w:marLeft w:val="0"/>
          <w:marRight w:val="0"/>
          <w:marTop w:val="0"/>
          <w:marBottom w:val="0"/>
          <w:divBdr>
            <w:top w:val="none" w:sz="0" w:space="0" w:color="auto"/>
            <w:left w:val="none" w:sz="0" w:space="0" w:color="auto"/>
            <w:bottom w:val="none" w:sz="0" w:space="0" w:color="auto"/>
            <w:right w:val="none" w:sz="0" w:space="0" w:color="auto"/>
          </w:divBdr>
        </w:div>
        <w:div w:id="735081846">
          <w:marLeft w:val="0"/>
          <w:marRight w:val="0"/>
          <w:marTop w:val="0"/>
          <w:marBottom w:val="0"/>
          <w:divBdr>
            <w:top w:val="none" w:sz="0" w:space="0" w:color="auto"/>
            <w:left w:val="none" w:sz="0" w:space="0" w:color="auto"/>
            <w:bottom w:val="none" w:sz="0" w:space="0" w:color="auto"/>
            <w:right w:val="none" w:sz="0" w:space="0" w:color="auto"/>
          </w:divBdr>
        </w:div>
        <w:div w:id="1528521175">
          <w:marLeft w:val="0"/>
          <w:marRight w:val="0"/>
          <w:marTop w:val="0"/>
          <w:marBottom w:val="0"/>
          <w:divBdr>
            <w:top w:val="none" w:sz="0" w:space="0" w:color="auto"/>
            <w:left w:val="none" w:sz="0" w:space="0" w:color="auto"/>
            <w:bottom w:val="none" w:sz="0" w:space="0" w:color="auto"/>
            <w:right w:val="none" w:sz="0" w:space="0" w:color="auto"/>
          </w:divBdr>
        </w:div>
        <w:div w:id="180894321">
          <w:marLeft w:val="0"/>
          <w:marRight w:val="0"/>
          <w:marTop w:val="0"/>
          <w:marBottom w:val="0"/>
          <w:divBdr>
            <w:top w:val="none" w:sz="0" w:space="0" w:color="auto"/>
            <w:left w:val="none" w:sz="0" w:space="0" w:color="auto"/>
            <w:bottom w:val="none" w:sz="0" w:space="0" w:color="auto"/>
            <w:right w:val="none" w:sz="0" w:space="0" w:color="auto"/>
          </w:divBdr>
        </w:div>
        <w:div w:id="628711243">
          <w:marLeft w:val="0"/>
          <w:marRight w:val="0"/>
          <w:marTop w:val="0"/>
          <w:marBottom w:val="0"/>
          <w:divBdr>
            <w:top w:val="none" w:sz="0" w:space="0" w:color="auto"/>
            <w:left w:val="none" w:sz="0" w:space="0" w:color="auto"/>
            <w:bottom w:val="none" w:sz="0" w:space="0" w:color="auto"/>
            <w:right w:val="none" w:sz="0" w:space="0" w:color="auto"/>
          </w:divBdr>
        </w:div>
      </w:divsChild>
    </w:div>
    <w:div w:id="1763794990">
      <w:bodyDiv w:val="1"/>
      <w:marLeft w:val="0"/>
      <w:marRight w:val="0"/>
      <w:marTop w:val="0"/>
      <w:marBottom w:val="0"/>
      <w:divBdr>
        <w:top w:val="none" w:sz="0" w:space="0" w:color="auto"/>
        <w:left w:val="none" w:sz="0" w:space="0" w:color="auto"/>
        <w:bottom w:val="none" w:sz="0" w:space="0" w:color="auto"/>
        <w:right w:val="none" w:sz="0" w:space="0" w:color="auto"/>
      </w:divBdr>
    </w:div>
    <w:div w:id="1763988633">
      <w:bodyDiv w:val="1"/>
      <w:marLeft w:val="0"/>
      <w:marRight w:val="0"/>
      <w:marTop w:val="0"/>
      <w:marBottom w:val="0"/>
      <w:divBdr>
        <w:top w:val="none" w:sz="0" w:space="0" w:color="auto"/>
        <w:left w:val="none" w:sz="0" w:space="0" w:color="auto"/>
        <w:bottom w:val="none" w:sz="0" w:space="0" w:color="auto"/>
        <w:right w:val="none" w:sz="0" w:space="0" w:color="auto"/>
      </w:divBdr>
    </w:div>
    <w:div w:id="1765564384">
      <w:bodyDiv w:val="1"/>
      <w:marLeft w:val="0"/>
      <w:marRight w:val="0"/>
      <w:marTop w:val="0"/>
      <w:marBottom w:val="0"/>
      <w:divBdr>
        <w:top w:val="none" w:sz="0" w:space="0" w:color="auto"/>
        <w:left w:val="none" w:sz="0" w:space="0" w:color="auto"/>
        <w:bottom w:val="none" w:sz="0" w:space="0" w:color="auto"/>
        <w:right w:val="none" w:sz="0" w:space="0" w:color="auto"/>
      </w:divBdr>
    </w:div>
    <w:div w:id="1767574280">
      <w:bodyDiv w:val="1"/>
      <w:marLeft w:val="0"/>
      <w:marRight w:val="0"/>
      <w:marTop w:val="0"/>
      <w:marBottom w:val="0"/>
      <w:divBdr>
        <w:top w:val="none" w:sz="0" w:space="0" w:color="auto"/>
        <w:left w:val="none" w:sz="0" w:space="0" w:color="auto"/>
        <w:bottom w:val="none" w:sz="0" w:space="0" w:color="auto"/>
        <w:right w:val="none" w:sz="0" w:space="0" w:color="auto"/>
      </w:divBdr>
    </w:div>
    <w:div w:id="1768649742">
      <w:bodyDiv w:val="1"/>
      <w:marLeft w:val="0"/>
      <w:marRight w:val="0"/>
      <w:marTop w:val="0"/>
      <w:marBottom w:val="0"/>
      <w:divBdr>
        <w:top w:val="none" w:sz="0" w:space="0" w:color="auto"/>
        <w:left w:val="none" w:sz="0" w:space="0" w:color="auto"/>
        <w:bottom w:val="none" w:sz="0" w:space="0" w:color="auto"/>
        <w:right w:val="none" w:sz="0" w:space="0" w:color="auto"/>
      </w:divBdr>
    </w:div>
    <w:div w:id="1769930852">
      <w:bodyDiv w:val="1"/>
      <w:marLeft w:val="0"/>
      <w:marRight w:val="0"/>
      <w:marTop w:val="0"/>
      <w:marBottom w:val="0"/>
      <w:divBdr>
        <w:top w:val="none" w:sz="0" w:space="0" w:color="auto"/>
        <w:left w:val="none" w:sz="0" w:space="0" w:color="auto"/>
        <w:bottom w:val="none" w:sz="0" w:space="0" w:color="auto"/>
        <w:right w:val="none" w:sz="0" w:space="0" w:color="auto"/>
      </w:divBdr>
    </w:div>
    <w:div w:id="1771584114">
      <w:bodyDiv w:val="1"/>
      <w:marLeft w:val="0"/>
      <w:marRight w:val="0"/>
      <w:marTop w:val="0"/>
      <w:marBottom w:val="0"/>
      <w:divBdr>
        <w:top w:val="none" w:sz="0" w:space="0" w:color="auto"/>
        <w:left w:val="none" w:sz="0" w:space="0" w:color="auto"/>
        <w:bottom w:val="none" w:sz="0" w:space="0" w:color="auto"/>
        <w:right w:val="none" w:sz="0" w:space="0" w:color="auto"/>
      </w:divBdr>
    </w:div>
    <w:div w:id="1772164968">
      <w:bodyDiv w:val="1"/>
      <w:marLeft w:val="0"/>
      <w:marRight w:val="0"/>
      <w:marTop w:val="0"/>
      <w:marBottom w:val="0"/>
      <w:divBdr>
        <w:top w:val="none" w:sz="0" w:space="0" w:color="auto"/>
        <w:left w:val="none" w:sz="0" w:space="0" w:color="auto"/>
        <w:bottom w:val="none" w:sz="0" w:space="0" w:color="auto"/>
        <w:right w:val="none" w:sz="0" w:space="0" w:color="auto"/>
      </w:divBdr>
    </w:div>
    <w:div w:id="1775203236">
      <w:bodyDiv w:val="1"/>
      <w:marLeft w:val="0"/>
      <w:marRight w:val="0"/>
      <w:marTop w:val="0"/>
      <w:marBottom w:val="0"/>
      <w:divBdr>
        <w:top w:val="none" w:sz="0" w:space="0" w:color="auto"/>
        <w:left w:val="none" w:sz="0" w:space="0" w:color="auto"/>
        <w:bottom w:val="none" w:sz="0" w:space="0" w:color="auto"/>
        <w:right w:val="none" w:sz="0" w:space="0" w:color="auto"/>
      </w:divBdr>
    </w:div>
    <w:div w:id="1776751140">
      <w:bodyDiv w:val="1"/>
      <w:marLeft w:val="0"/>
      <w:marRight w:val="0"/>
      <w:marTop w:val="0"/>
      <w:marBottom w:val="0"/>
      <w:divBdr>
        <w:top w:val="none" w:sz="0" w:space="0" w:color="auto"/>
        <w:left w:val="none" w:sz="0" w:space="0" w:color="auto"/>
        <w:bottom w:val="none" w:sz="0" w:space="0" w:color="auto"/>
        <w:right w:val="none" w:sz="0" w:space="0" w:color="auto"/>
      </w:divBdr>
    </w:div>
    <w:div w:id="1777015453">
      <w:bodyDiv w:val="1"/>
      <w:marLeft w:val="0"/>
      <w:marRight w:val="0"/>
      <w:marTop w:val="0"/>
      <w:marBottom w:val="0"/>
      <w:divBdr>
        <w:top w:val="none" w:sz="0" w:space="0" w:color="auto"/>
        <w:left w:val="none" w:sz="0" w:space="0" w:color="auto"/>
        <w:bottom w:val="none" w:sz="0" w:space="0" w:color="auto"/>
        <w:right w:val="none" w:sz="0" w:space="0" w:color="auto"/>
      </w:divBdr>
    </w:div>
    <w:div w:id="1780832387">
      <w:bodyDiv w:val="1"/>
      <w:marLeft w:val="0"/>
      <w:marRight w:val="0"/>
      <w:marTop w:val="0"/>
      <w:marBottom w:val="0"/>
      <w:divBdr>
        <w:top w:val="none" w:sz="0" w:space="0" w:color="auto"/>
        <w:left w:val="none" w:sz="0" w:space="0" w:color="auto"/>
        <w:bottom w:val="none" w:sz="0" w:space="0" w:color="auto"/>
        <w:right w:val="none" w:sz="0" w:space="0" w:color="auto"/>
      </w:divBdr>
    </w:div>
    <w:div w:id="1781602626">
      <w:bodyDiv w:val="1"/>
      <w:marLeft w:val="0"/>
      <w:marRight w:val="0"/>
      <w:marTop w:val="0"/>
      <w:marBottom w:val="0"/>
      <w:divBdr>
        <w:top w:val="none" w:sz="0" w:space="0" w:color="auto"/>
        <w:left w:val="none" w:sz="0" w:space="0" w:color="auto"/>
        <w:bottom w:val="none" w:sz="0" w:space="0" w:color="auto"/>
        <w:right w:val="none" w:sz="0" w:space="0" w:color="auto"/>
      </w:divBdr>
    </w:div>
    <w:div w:id="1782066272">
      <w:bodyDiv w:val="1"/>
      <w:marLeft w:val="0"/>
      <w:marRight w:val="0"/>
      <w:marTop w:val="0"/>
      <w:marBottom w:val="0"/>
      <w:divBdr>
        <w:top w:val="none" w:sz="0" w:space="0" w:color="auto"/>
        <w:left w:val="none" w:sz="0" w:space="0" w:color="auto"/>
        <w:bottom w:val="none" w:sz="0" w:space="0" w:color="auto"/>
        <w:right w:val="none" w:sz="0" w:space="0" w:color="auto"/>
      </w:divBdr>
    </w:div>
    <w:div w:id="1782146868">
      <w:bodyDiv w:val="1"/>
      <w:marLeft w:val="0"/>
      <w:marRight w:val="0"/>
      <w:marTop w:val="0"/>
      <w:marBottom w:val="0"/>
      <w:divBdr>
        <w:top w:val="none" w:sz="0" w:space="0" w:color="auto"/>
        <w:left w:val="none" w:sz="0" w:space="0" w:color="auto"/>
        <w:bottom w:val="none" w:sz="0" w:space="0" w:color="auto"/>
        <w:right w:val="none" w:sz="0" w:space="0" w:color="auto"/>
      </w:divBdr>
    </w:div>
    <w:div w:id="1782921333">
      <w:bodyDiv w:val="1"/>
      <w:marLeft w:val="0"/>
      <w:marRight w:val="0"/>
      <w:marTop w:val="0"/>
      <w:marBottom w:val="0"/>
      <w:divBdr>
        <w:top w:val="none" w:sz="0" w:space="0" w:color="auto"/>
        <w:left w:val="none" w:sz="0" w:space="0" w:color="auto"/>
        <w:bottom w:val="none" w:sz="0" w:space="0" w:color="auto"/>
        <w:right w:val="none" w:sz="0" w:space="0" w:color="auto"/>
      </w:divBdr>
    </w:div>
    <w:div w:id="1782987756">
      <w:bodyDiv w:val="1"/>
      <w:marLeft w:val="0"/>
      <w:marRight w:val="0"/>
      <w:marTop w:val="0"/>
      <w:marBottom w:val="0"/>
      <w:divBdr>
        <w:top w:val="none" w:sz="0" w:space="0" w:color="auto"/>
        <w:left w:val="none" w:sz="0" w:space="0" w:color="auto"/>
        <w:bottom w:val="none" w:sz="0" w:space="0" w:color="auto"/>
        <w:right w:val="none" w:sz="0" w:space="0" w:color="auto"/>
      </w:divBdr>
    </w:div>
    <w:div w:id="1782991898">
      <w:bodyDiv w:val="1"/>
      <w:marLeft w:val="0"/>
      <w:marRight w:val="0"/>
      <w:marTop w:val="0"/>
      <w:marBottom w:val="0"/>
      <w:divBdr>
        <w:top w:val="none" w:sz="0" w:space="0" w:color="auto"/>
        <w:left w:val="none" w:sz="0" w:space="0" w:color="auto"/>
        <w:bottom w:val="none" w:sz="0" w:space="0" w:color="auto"/>
        <w:right w:val="none" w:sz="0" w:space="0" w:color="auto"/>
      </w:divBdr>
    </w:div>
    <w:div w:id="1783768153">
      <w:bodyDiv w:val="1"/>
      <w:marLeft w:val="0"/>
      <w:marRight w:val="0"/>
      <w:marTop w:val="0"/>
      <w:marBottom w:val="0"/>
      <w:divBdr>
        <w:top w:val="none" w:sz="0" w:space="0" w:color="auto"/>
        <w:left w:val="none" w:sz="0" w:space="0" w:color="auto"/>
        <w:bottom w:val="none" w:sz="0" w:space="0" w:color="auto"/>
        <w:right w:val="none" w:sz="0" w:space="0" w:color="auto"/>
      </w:divBdr>
    </w:div>
    <w:div w:id="1783920824">
      <w:bodyDiv w:val="1"/>
      <w:marLeft w:val="0"/>
      <w:marRight w:val="0"/>
      <w:marTop w:val="0"/>
      <w:marBottom w:val="0"/>
      <w:divBdr>
        <w:top w:val="none" w:sz="0" w:space="0" w:color="auto"/>
        <w:left w:val="none" w:sz="0" w:space="0" w:color="auto"/>
        <w:bottom w:val="none" w:sz="0" w:space="0" w:color="auto"/>
        <w:right w:val="none" w:sz="0" w:space="0" w:color="auto"/>
      </w:divBdr>
    </w:div>
    <w:div w:id="1785230089">
      <w:bodyDiv w:val="1"/>
      <w:marLeft w:val="0"/>
      <w:marRight w:val="0"/>
      <w:marTop w:val="0"/>
      <w:marBottom w:val="0"/>
      <w:divBdr>
        <w:top w:val="none" w:sz="0" w:space="0" w:color="auto"/>
        <w:left w:val="none" w:sz="0" w:space="0" w:color="auto"/>
        <w:bottom w:val="none" w:sz="0" w:space="0" w:color="auto"/>
        <w:right w:val="none" w:sz="0" w:space="0" w:color="auto"/>
      </w:divBdr>
    </w:div>
    <w:div w:id="1785808225">
      <w:bodyDiv w:val="1"/>
      <w:marLeft w:val="0"/>
      <w:marRight w:val="0"/>
      <w:marTop w:val="0"/>
      <w:marBottom w:val="0"/>
      <w:divBdr>
        <w:top w:val="none" w:sz="0" w:space="0" w:color="auto"/>
        <w:left w:val="none" w:sz="0" w:space="0" w:color="auto"/>
        <w:bottom w:val="none" w:sz="0" w:space="0" w:color="auto"/>
        <w:right w:val="none" w:sz="0" w:space="0" w:color="auto"/>
      </w:divBdr>
      <w:divsChild>
        <w:div w:id="1546718780">
          <w:marLeft w:val="0"/>
          <w:marRight w:val="0"/>
          <w:marTop w:val="0"/>
          <w:marBottom w:val="0"/>
          <w:divBdr>
            <w:top w:val="none" w:sz="0" w:space="0" w:color="auto"/>
            <w:left w:val="none" w:sz="0" w:space="0" w:color="auto"/>
            <w:bottom w:val="none" w:sz="0" w:space="0" w:color="auto"/>
            <w:right w:val="none" w:sz="0" w:space="0" w:color="auto"/>
          </w:divBdr>
        </w:div>
        <w:div w:id="611015563">
          <w:marLeft w:val="0"/>
          <w:marRight w:val="0"/>
          <w:marTop w:val="0"/>
          <w:marBottom w:val="0"/>
          <w:divBdr>
            <w:top w:val="none" w:sz="0" w:space="0" w:color="auto"/>
            <w:left w:val="none" w:sz="0" w:space="0" w:color="auto"/>
            <w:bottom w:val="none" w:sz="0" w:space="0" w:color="auto"/>
            <w:right w:val="none" w:sz="0" w:space="0" w:color="auto"/>
          </w:divBdr>
        </w:div>
        <w:div w:id="324863973">
          <w:marLeft w:val="0"/>
          <w:marRight w:val="0"/>
          <w:marTop w:val="0"/>
          <w:marBottom w:val="0"/>
          <w:divBdr>
            <w:top w:val="none" w:sz="0" w:space="0" w:color="auto"/>
            <w:left w:val="none" w:sz="0" w:space="0" w:color="auto"/>
            <w:bottom w:val="none" w:sz="0" w:space="0" w:color="auto"/>
            <w:right w:val="none" w:sz="0" w:space="0" w:color="auto"/>
          </w:divBdr>
        </w:div>
      </w:divsChild>
    </w:div>
    <w:div w:id="1785922655">
      <w:bodyDiv w:val="1"/>
      <w:marLeft w:val="0"/>
      <w:marRight w:val="0"/>
      <w:marTop w:val="0"/>
      <w:marBottom w:val="0"/>
      <w:divBdr>
        <w:top w:val="none" w:sz="0" w:space="0" w:color="auto"/>
        <w:left w:val="none" w:sz="0" w:space="0" w:color="auto"/>
        <w:bottom w:val="none" w:sz="0" w:space="0" w:color="auto"/>
        <w:right w:val="none" w:sz="0" w:space="0" w:color="auto"/>
      </w:divBdr>
    </w:div>
    <w:div w:id="1787188572">
      <w:bodyDiv w:val="1"/>
      <w:marLeft w:val="0"/>
      <w:marRight w:val="0"/>
      <w:marTop w:val="0"/>
      <w:marBottom w:val="0"/>
      <w:divBdr>
        <w:top w:val="none" w:sz="0" w:space="0" w:color="auto"/>
        <w:left w:val="none" w:sz="0" w:space="0" w:color="auto"/>
        <w:bottom w:val="none" w:sz="0" w:space="0" w:color="auto"/>
        <w:right w:val="none" w:sz="0" w:space="0" w:color="auto"/>
      </w:divBdr>
    </w:div>
    <w:div w:id="1789004687">
      <w:bodyDiv w:val="1"/>
      <w:marLeft w:val="0"/>
      <w:marRight w:val="0"/>
      <w:marTop w:val="0"/>
      <w:marBottom w:val="0"/>
      <w:divBdr>
        <w:top w:val="none" w:sz="0" w:space="0" w:color="auto"/>
        <w:left w:val="none" w:sz="0" w:space="0" w:color="auto"/>
        <w:bottom w:val="none" w:sz="0" w:space="0" w:color="auto"/>
        <w:right w:val="none" w:sz="0" w:space="0" w:color="auto"/>
      </w:divBdr>
    </w:div>
    <w:div w:id="1789086624">
      <w:bodyDiv w:val="1"/>
      <w:marLeft w:val="0"/>
      <w:marRight w:val="0"/>
      <w:marTop w:val="0"/>
      <w:marBottom w:val="0"/>
      <w:divBdr>
        <w:top w:val="none" w:sz="0" w:space="0" w:color="auto"/>
        <w:left w:val="none" w:sz="0" w:space="0" w:color="auto"/>
        <w:bottom w:val="none" w:sz="0" w:space="0" w:color="auto"/>
        <w:right w:val="none" w:sz="0" w:space="0" w:color="auto"/>
      </w:divBdr>
    </w:div>
    <w:div w:id="1791892855">
      <w:bodyDiv w:val="1"/>
      <w:marLeft w:val="0"/>
      <w:marRight w:val="0"/>
      <w:marTop w:val="0"/>
      <w:marBottom w:val="0"/>
      <w:divBdr>
        <w:top w:val="none" w:sz="0" w:space="0" w:color="auto"/>
        <w:left w:val="none" w:sz="0" w:space="0" w:color="auto"/>
        <w:bottom w:val="none" w:sz="0" w:space="0" w:color="auto"/>
        <w:right w:val="none" w:sz="0" w:space="0" w:color="auto"/>
      </w:divBdr>
    </w:div>
    <w:div w:id="1793280227">
      <w:bodyDiv w:val="1"/>
      <w:marLeft w:val="0"/>
      <w:marRight w:val="0"/>
      <w:marTop w:val="0"/>
      <w:marBottom w:val="0"/>
      <w:divBdr>
        <w:top w:val="none" w:sz="0" w:space="0" w:color="auto"/>
        <w:left w:val="none" w:sz="0" w:space="0" w:color="auto"/>
        <w:bottom w:val="none" w:sz="0" w:space="0" w:color="auto"/>
        <w:right w:val="none" w:sz="0" w:space="0" w:color="auto"/>
      </w:divBdr>
    </w:div>
    <w:div w:id="1794590186">
      <w:bodyDiv w:val="1"/>
      <w:marLeft w:val="0"/>
      <w:marRight w:val="0"/>
      <w:marTop w:val="0"/>
      <w:marBottom w:val="0"/>
      <w:divBdr>
        <w:top w:val="none" w:sz="0" w:space="0" w:color="auto"/>
        <w:left w:val="none" w:sz="0" w:space="0" w:color="auto"/>
        <w:bottom w:val="none" w:sz="0" w:space="0" w:color="auto"/>
        <w:right w:val="none" w:sz="0" w:space="0" w:color="auto"/>
      </w:divBdr>
    </w:div>
    <w:div w:id="1796286135">
      <w:bodyDiv w:val="1"/>
      <w:marLeft w:val="0"/>
      <w:marRight w:val="0"/>
      <w:marTop w:val="0"/>
      <w:marBottom w:val="0"/>
      <w:divBdr>
        <w:top w:val="none" w:sz="0" w:space="0" w:color="auto"/>
        <w:left w:val="none" w:sz="0" w:space="0" w:color="auto"/>
        <w:bottom w:val="none" w:sz="0" w:space="0" w:color="auto"/>
        <w:right w:val="none" w:sz="0" w:space="0" w:color="auto"/>
      </w:divBdr>
    </w:div>
    <w:div w:id="1798639598">
      <w:bodyDiv w:val="1"/>
      <w:marLeft w:val="0"/>
      <w:marRight w:val="0"/>
      <w:marTop w:val="0"/>
      <w:marBottom w:val="0"/>
      <w:divBdr>
        <w:top w:val="none" w:sz="0" w:space="0" w:color="auto"/>
        <w:left w:val="none" w:sz="0" w:space="0" w:color="auto"/>
        <w:bottom w:val="none" w:sz="0" w:space="0" w:color="auto"/>
        <w:right w:val="none" w:sz="0" w:space="0" w:color="auto"/>
      </w:divBdr>
    </w:div>
    <w:div w:id="1799911591">
      <w:bodyDiv w:val="1"/>
      <w:marLeft w:val="0"/>
      <w:marRight w:val="0"/>
      <w:marTop w:val="0"/>
      <w:marBottom w:val="0"/>
      <w:divBdr>
        <w:top w:val="none" w:sz="0" w:space="0" w:color="auto"/>
        <w:left w:val="none" w:sz="0" w:space="0" w:color="auto"/>
        <w:bottom w:val="none" w:sz="0" w:space="0" w:color="auto"/>
        <w:right w:val="none" w:sz="0" w:space="0" w:color="auto"/>
      </w:divBdr>
    </w:div>
    <w:div w:id="1801453674">
      <w:bodyDiv w:val="1"/>
      <w:marLeft w:val="0"/>
      <w:marRight w:val="0"/>
      <w:marTop w:val="0"/>
      <w:marBottom w:val="0"/>
      <w:divBdr>
        <w:top w:val="none" w:sz="0" w:space="0" w:color="auto"/>
        <w:left w:val="none" w:sz="0" w:space="0" w:color="auto"/>
        <w:bottom w:val="none" w:sz="0" w:space="0" w:color="auto"/>
        <w:right w:val="none" w:sz="0" w:space="0" w:color="auto"/>
      </w:divBdr>
    </w:div>
    <w:div w:id="1801728608">
      <w:bodyDiv w:val="1"/>
      <w:marLeft w:val="0"/>
      <w:marRight w:val="0"/>
      <w:marTop w:val="0"/>
      <w:marBottom w:val="0"/>
      <w:divBdr>
        <w:top w:val="none" w:sz="0" w:space="0" w:color="auto"/>
        <w:left w:val="none" w:sz="0" w:space="0" w:color="auto"/>
        <w:bottom w:val="none" w:sz="0" w:space="0" w:color="auto"/>
        <w:right w:val="none" w:sz="0" w:space="0" w:color="auto"/>
      </w:divBdr>
    </w:div>
    <w:div w:id="1802192705">
      <w:bodyDiv w:val="1"/>
      <w:marLeft w:val="0"/>
      <w:marRight w:val="0"/>
      <w:marTop w:val="0"/>
      <w:marBottom w:val="0"/>
      <w:divBdr>
        <w:top w:val="none" w:sz="0" w:space="0" w:color="auto"/>
        <w:left w:val="none" w:sz="0" w:space="0" w:color="auto"/>
        <w:bottom w:val="none" w:sz="0" w:space="0" w:color="auto"/>
        <w:right w:val="none" w:sz="0" w:space="0" w:color="auto"/>
      </w:divBdr>
    </w:div>
    <w:div w:id="1802380870">
      <w:bodyDiv w:val="1"/>
      <w:marLeft w:val="0"/>
      <w:marRight w:val="0"/>
      <w:marTop w:val="0"/>
      <w:marBottom w:val="0"/>
      <w:divBdr>
        <w:top w:val="none" w:sz="0" w:space="0" w:color="auto"/>
        <w:left w:val="none" w:sz="0" w:space="0" w:color="auto"/>
        <w:bottom w:val="none" w:sz="0" w:space="0" w:color="auto"/>
        <w:right w:val="none" w:sz="0" w:space="0" w:color="auto"/>
      </w:divBdr>
    </w:div>
    <w:div w:id="1803230918">
      <w:bodyDiv w:val="1"/>
      <w:marLeft w:val="0"/>
      <w:marRight w:val="0"/>
      <w:marTop w:val="0"/>
      <w:marBottom w:val="0"/>
      <w:divBdr>
        <w:top w:val="none" w:sz="0" w:space="0" w:color="auto"/>
        <w:left w:val="none" w:sz="0" w:space="0" w:color="auto"/>
        <w:bottom w:val="none" w:sz="0" w:space="0" w:color="auto"/>
        <w:right w:val="none" w:sz="0" w:space="0" w:color="auto"/>
      </w:divBdr>
    </w:div>
    <w:div w:id="1806965116">
      <w:bodyDiv w:val="1"/>
      <w:marLeft w:val="0"/>
      <w:marRight w:val="0"/>
      <w:marTop w:val="0"/>
      <w:marBottom w:val="0"/>
      <w:divBdr>
        <w:top w:val="none" w:sz="0" w:space="0" w:color="auto"/>
        <w:left w:val="none" w:sz="0" w:space="0" w:color="auto"/>
        <w:bottom w:val="none" w:sz="0" w:space="0" w:color="auto"/>
        <w:right w:val="none" w:sz="0" w:space="0" w:color="auto"/>
      </w:divBdr>
    </w:div>
    <w:div w:id="1807316236">
      <w:bodyDiv w:val="1"/>
      <w:marLeft w:val="0"/>
      <w:marRight w:val="0"/>
      <w:marTop w:val="0"/>
      <w:marBottom w:val="0"/>
      <w:divBdr>
        <w:top w:val="none" w:sz="0" w:space="0" w:color="auto"/>
        <w:left w:val="none" w:sz="0" w:space="0" w:color="auto"/>
        <w:bottom w:val="none" w:sz="0" w:space="0" w:color="auto"/>
        <w:right w:val="none" w:sz="0" w:space="0" w:color="auto"/>
      </w:divBdr>
      <w:divsChild>
        <w:div w:id="2123844907">
          <w:marLeft w:val="0"/>
          <w:marRight w:val="0"/>
          <w:marTop w:val="0"/>
          <w:marBottom w:val="0"/>
          <w:divBdr>
            <w:top w:val="none" w:sz="0" w:space="0" w:color="auto"/>
            <w:left w:val="none" w:sz="0" w:space="0" w:color="auto"/>
            <w:bottom w:val="none" w:sz="0" w:space="0" w:color="auto"/>
            <w:right w:val="none" w:sz="0" w:space="0" w:color="auto"/>
          </w:divBdr>
        </w:div>
        <w:div w:id="2021352225">
          <w:marLeft w:val="0"/>
          <w:marRight w:val="0"/>
          <w:marTop w:val="0"/>
          <w:marBottom w:val="0"/>
          <w:divBdr>
            <w:top w:val="none" w:sz="0" w:space="0" w:color="auto"/>
            <w:left w:val="none" w:sz="0" w:space="0" w:color="auto"/>
            <w:bottom w:val="none" w:sz="0" w:space="0" w:color="auto"/>
            <w:right w:val="none" w:sz="0" w:space="0" w:color="auto"/>
          </w:divBdr>
        </w:div>
        <w:div w:id="136537318">
          <w:marLeft w:val="0"/>
          <w:marRight w:val="0"/>
          <w:marTop w:val="0"/>
          <w:marBottom w:val="0"/>
          <w:divBdr>
            <w:top w:val="none" w:sz="0" w:space="0" w:color="auto"/>
            <w:left w:val="none" w:sz="0" w:space="0" w:color="auto"/>
            <w:bottom w:val="none" w:sz="0" w:space="0" w:color="auto"/>
            <w:right w:val="none" w:sz="0" w:space="0" w:color="auto"/>
          </w:divBdr>
        </w:div>
        <w:div w:id="1697655682">
          <w:marLeft w:val="0"/>
          <w:marRight w:val="0"/>
          <w:marTop w:val="0"/>
          <w:marBottom w:val="0"/>
          <w:divBdr>
            <w:top w:val="none" w:sz="0" w:space="0" w:color="auto"/>
            <w:left w:val="none" w:sz="0" w:space="0" w:color="auto"/>
            <w:bottom w:val="none" w:sz="0" w:space="0" w:color="auto"/>
            <w:right w:val="none" w:sz="0" w:space="0" w:color="auto"/>
          </w:divBdr>
        </w:div>
        <w:div w:id="1105345371">
          <w:marLeft w:val="0"/>
          <w:marRight w:val="0"/>
          <w:marTop w:val="0"/>
          <w:marBottom w:val="0"/>
          <w:divBdr>
            <w:top w:val="none" w:sz="0" w:space="0" w:color="auto"/>
            <w:left w:val="none" w:sz="0" w:space="0" w:color="auto"/>
            <w:bottom w:val="none" w:sz="0" w:space="0" w:color="auto"/>
            <w:right w:val="none" w:sz="0" w:space="0" w:color="auto"/>
          </w:divBdr>
        </w:div>
        <w:div w:id="854728659">
          <w:marLeft w:val="0"/>
          <w:marRight w:val="0"/>
          <w:marTop w:val="0"/>
          <w:marBottom w:val="0"/>
          <w:divBdr>
            <w:top w:val="none" w:sz="0" w:space="0" w:color="auto"/>
            <w:left w:val="none" w:sz="0" w:space="0" w:color="auto"/>
            <w:bottom w:val="none" w:sz="0" w:space="0" w:color="auto"/>
            <w:right w:val="none" w:sz="0" w:space="0" w:color="auto"/>
          </w:divBdr>
        </w:div>
        <w:div w:id="1897424531">
          <w:marLeft w:val="0"/>
          <w:marRight w:val="0"/>
          <w:marTop w:val="0"/>
          <w:marBottom w:val="0"/>
          <w:divBdr>
            <w:top w:val="none" w:sz="0" w:space="0" w:color="auto"/>
            <w:left w:val="none" w:sz="0" w:space="0" w:color="auto"/>
            <w:bottom w:val="none" w:sz="0" w:space="0" w:color="auto"/>
            <w:right w:val="none" w:sz="0" w:space="0" w:color="auto"/>
          </w:divBdr>
        </w:div>
        <w:div w:id="858003408">
          <w:marLeft w:val="0"/>
          <w:marRight w:val="0"/>
          <w:marTop w:val="0"/>
          <w:marBottom w:val="0"/>
          <w:divBdr>
            <w:top w:val="none" w:sz="0" w:space="0" w:color="auto"/>
            <w:left w:val="none" w:sz="0" w:space="0" w:color="auto"/>
            <w:bottom w:val="none" w:sz="0" w:space="0" w:color="auto"/>
            <w:right w:val="none" w:sz="0" w:space="0" w:color="auto"/>
          </w:divBdr>
        </w:div>
        <w:div w:id="163324630">
          <w:marLeft w:val="0"/>
          <w:marRight w:val="0"/>
          <w:marTop w:val="0"/>
          <w:marBottom w:val="0"/>
          <w:divBdr>
            <w:top w:val="none" w:sz="0" w:space="0" w:color="auto"/>
            <w:left w:val="none" w:sz="0" w:space="0" w:color="auto"/>
            <w:bottom w:val="none" w:sz="0" w:space="0" w:color="auto"/>
            <w:right w:val="none" w:sz="0" w:space="0" w:color="auto"/>
          </w:divBdr>
        </w:div>
        <w:div w:id="1849831417">
          <w:marLeft w:val="0"/>
          <w:marRight w:val="0"/>
          <w:marTop w:val="0"/>
          <w:marBottom w:val="0"/>
          <w:divBdr>
            <w:top w:val="none" w:sz="0" w:space="0" w:color="auto"/>
            <w:left w:val="none" w:sz="0" w:space="0" w:color="auto"/>
            <w:bottom w:val="none" w:sz="0" w:space="0" w:color="auto"/>
            <w:right w:val="none" w:sz="0" w:space="0" w:color="auto"/>
          </w:divBdr>
        </w:div>
        <w:div w:id="1760370276">
          <w:marLeft w:val="0"/>
          <w:marRight w:val="0"/>
          <w:marTop w:val="0"/>
          <w:marBottom w:val="0"/>
          <w:divBdr>
            <w:top w:val="none" w:sz="0" w:space="0" w:color="auto"/>
            <w:left w:val="none" w:sz="0" w:space="0" w:color="auto"/>
            <w:bottom w:val="none" w:sz="0" w:space="0" w:color="auto"/>
            <w:right w:val="none" w:sz="0" w:space="0" w:color="auto"/>
          </w:divBdr>
        </w:div>
        <w:div w:id="1621841115">
          <w:marLeft w:val="0"/>
          <w:marRight w:val="0"/>
          <w:marTop w:val="0"/>
          <w:marBottom w:val="0"/>
          <w:divBdr>
            <w:top w:val="none" w:sz="0" w:space="0" w:color="auto"/>
            <w:left w:val="none" w:sz="0" w:space="0" w:color="auto"/>
            <w:bottom w:val="none" w:sz="0" w:space="0" w:color="auto"/>
            <w:right w:val="none" w:sz="0" w:space="0" w:color="auto"/>
          </w:divBdr>
        </w:div>
        <w:div w:id="1781876725">
          <w:marLeft w:val="0"/>
          <w:marRight w:val="0"/>
          <w:marTop w:val="0"/>
          <w:marBottom w:val="0"/>
          <w:divBdr>
            <w:top w:val="none" w:sz="0" w:space="0" w:color="auto"/>
            <w:left w:val="none" w:sz="0" w:space="0" w:color="auto"/>
            <w:bottom w:val="none" w:sz="0" w:space="0" w:color="auto"/>
            <w:right w:val="none" w:sz="0" w:space="0" w:color="auto"/>
          </w:divBdr>
        </w:div>
        <w:div w:id="761147918">
          <w:marLeft w:val="0"/>
          <w:marRight w:val="0"/>
          <w:marTop w:val="0"/>
          <w:marBottom w:val="0"/>
          <w:divBdr>
            <w:top w:val="none" w:sz="0" w:space="0" w:color="auto"/>
            <w:left w:val="none" w:sz="0" w:space="0" w:color="auto"/>
            <w:bottom w:val="none" w:sz="0" w:space="0" w:color="auto"/>
            <w:right w:val="none" w:sz="0" w:space="0" w:color="auto"/>
          </w:divBdr>
        </w:div>
        <w:div w:id="1780878564">
          <w:marLeft w:val="0"/>
          <w:marRight w:val="0"/>
          <w:marTop w:val="0"/>
          <w:marBottom w:val="0"/>
          <w:divBdr>
            <w:top w:val="none" w:sz="0" w:space="0" w:color="auto"/>
            <w:left w:val="none" w:sz="0" w:space="0" w:color="auto"/>
            <w:bottom w:val="none" w:sz="0" w:space="0" w:color="auto"/>
            <w:right w:val="none" w:sz="0" w:space="0" w:color="auto"/>
          </w:divBdr>
        </w:div>
        <w:div w:id="173424040">
          <w:marLeft w:val="0"/>
          <w:marRight w:val="0"/>
          <w:marTop w:val="0"/>
          <w:marBottom w:val="0"/>
          <w:divBdr>
            <w:top w:val="none" w:sz="0" w:space="0" w:color="auto"/>
            <w:left w:val="none" w:sz="0" w:space="0" w:color="auto"/>
            <w:bottom w:val="none" w:sz="0" w:space="0" w:color="auto"/>
            <w:right w:val="none" w:sz="0" w:space="0" w:color="auto"/>
          </w:divBdr>
        </w:div>
        <w:div w:id="1649747330">
          <w:marLeft w:val="0"/>
          <w:marRight w:val="0"/>
          <w:marTop w:val="0"/>
          <w:marBottom w:val="0"/>
          <w:divBdr>
            <w:top w:val="none" w:sz="0" w:space="0" w:color="auto"/>
            <w:left w:val="none" w:sz="0" w:space="0" w:color="auto"/>
            <w:bottom w:val="none" w:sz="0" w:space="0" w:color="auto"/>
            <w:right w:val="none" w:sz="0" w:space="0" w:color="auto"/>
          </w:divBdr>
        </w:div>
        <w:div w:id="219053530">
          <w:marLeft w:val="0"/>
          <w:marRight w:val="0"/>
          <w:marTop w:val="0"/>
          <w:marBottom w:val="0"/>
          <w:divBdr>
            <w:top w:val="none" w:sz="0" w:space="0" w:color="auto"/>
            <w:left w:val="none" w:sz="0" w:space="0" w:color="auto"/>
            <w:bottom w:val="none" w:sz="0" w:space="0" w:color="auto"/>
            <w:right w:val="none" w:sz="0" w:space="0" w:color="auto"/>
          </w:divBdr>
        </w:div>
        <w:div w:id="1026716950">
          <w:marLeft w:val="0"/>
          <w:marRight w:val="0"/>
          <w:marTop w:val="0"/>
          <w:marBottom w:val="0"/>
          <w:divBdr>
            <w:top w:val="none" w:sz="0" w:space="0" w:color="auto"/>
            <w:left w:val="none" w:sz="0" w:space="0" w:color="auto"/>
            <w:bottom w:val="none" w:sz="0" w:space="0" w:color="auto"/>
            <w:right w:val="none" w:sz="0" w:space="0" w:color="auto"/>
          </w:divBdr>
        </w:div>
        <w:div w:id="109781382">
          <w:marLeft w:val="0"/>
          <w:marRight w:val="0"/>
          <w:marTop w:val="0"/>
          <w:marBottom w:val="0"/>
          <w:divBdr>
            <w:top w:val="none" w:sz="0" w:space="0" w:color="auto"/>
            <w:left w:val="none" w:sz="0" w:space="0" w:color="auto"/>
            <w:bottom w:val="none" w:sz="0" w:space="0" w:color="auto"/>
            <w:right w:val="none" w:sz="0" w:space="0" w:color="auto"/>
          </w:divBdr>
        </w:div>
        <w:div w:id="742795866">
          <w:marLeft w:val="0"/>
          <w:marRight w:val="0"/>
          <w:marTop w:val="0"/>
          <w:marBottom w:val="0"/>
          <w:divBdr>
            <w:top w:val="none" w:sz="0" w:space="0" w:color="auto"/>
            <w:left w:val="none" w:sz="0" w:space="0" w:color="auto"/>
            <w:bottom w:val="none" w:sz="0" w:space="0" w:color="auto"/>
            <w:right w:val="none" w:sz="0" w:space="0" w:color="auto"/>
          </w:divBdr>
        </w:div>
        <w:div w:id="1631322891">
          <w:marLeft w:val="0"/>
          <w:marRight w:val="0"/>
          <w:marTop w:val="0"/>
          <w:marBottom w:val="0"/>
          <w:divBdr>
            <w:top w:val="none" w:sz="0" w:space="0" w:color="auto"/>
            <w:left w:val="none" w:sz="0" w:space="0" w:color="auto"/>
            <w:bottom w:val="none" w:sz="0" w:space="0" w:color="auto"/>
            <w:right w:val="none" w:sz="0" w:space="0" w:color="auto"/>
          </w:divBdr>
        </w:div>
        <w:div w:id="976179870">
          <w:marLeft w:val="0"/>
          <w:marRight w:val="0"/>
          <w:marTop w:val="0"/>
          <w:marBottom w:val="0"/>
          <w:divBdr>
            <w:top w:val="none" w:sz="0" w:space="0" w:color="auto"/>
            <w:left w:val="none" w:sz="0" w:space="0" w:color="auto"/>
            <w:bottom w:val="none" w:sz="0" w:space="0" w:color="auto"/>
            <w:right w:val="none" w:sz="0" w:space="0" w:color="auto"/>
          </w:divBdr>
        </w:div>
        <w:div w:id="168062654">
          <w:marLeft w:val="0"/>
          <w:marRight w:val="0"/>
          <w:marTop w:val="0"/>
          <w:marBottom w:val="0"/>
          <w:divBdr>
            <w:top w:val="none" w:sz="0" w:space="0" w:color="auto"/>
            <w:left w:val="none" w:sz="0" w:space="0" w:color="auto"/>
            <w:bottom w:val="none" w:sz="0" w:space="0" w:color="auto"/>
            <w:right w:val="none" w:sz="0" w:space="0" w:color="auto"/>
          </w:divBdr>
        </w:div>
        <w:div w:id="456149056">
          <w:marLeft w:val="0"/>
          <w:marRight w:val="0"/>
          <w:marTop w:val="0"/>
          <w:marBottom w:val="0"/>
          <w:divBdr>
            <w:top w:val="none" w:sz="0" w:space="0" w:color="auto"/>
            <w:left w:val="none" w:sz="0" w:space="0" w:color="auto"/>
            <w:bottom w:val="none" w:sz="0" w:space="0" w:color="auto"/>
            <w:right w:val="none" w:sz="0" w:space="0" w:color="auto"/>
          </w:divBdr>
        </w:div>
        <w:div w:id="1684673491">
          <w:marLeft w:val="0"/>
          <w:marRight w:val="0"/>
          <w:marTop w:val="0"/>
          <w:marBottom w:val="0"/>
          <w:divBdr>
            <w:top w:val="none" w:sz="0" w:space="0" w:color="auto"/>
            <w:left w:val="none" w:sz="0" w:space="0" w:color="auto"/>
            <w:bottom w:val="none" w:sz="0" w:space="0" w:color="auto"/>
            <w:right w:val="none" w:sz="0" w:space="0" w:color="auto"/>
          </w:divBdr>
        </w:div>
        <w:div w:id="165556824">
          <w:marLeft w:val="0"/>
          <w:marRight w:val="0"/>
          <w:marTop w:val="0"/>
          <w:marBottom w:val="0"/>
          <w:divBdr>
            <w:top w:val="none" w:sz="0" w:space="0" w:color="auto"/>
            <w:left w:val="none" w:sz="0" w:space="0" w:color="auto"/>
            <w:bottom w:val="none" w:sz="0" w:space="0" w:color="auto"/>
            <w:right w:val="none" w:sz="0" w:space="0" w:color="auto"/>
          </w:divBdr>
        </w:div>
        <w:div w:id="4093715">
          <w:marLeft w:val="0"/>
          <w:marRight w:val="0"/>
          <w:marTop w:val="0"/>
          <w:marBottom w:val="0"/>
          <w:divBdr>
            <w:top w:val="none" w:sz="0" w:space="0" w:color="auto"/>
            <w:left w:val="none" w:sz="0" w:space="0" w:color="auto"/>
            <w:bottom w:val="none" w:sz="0" w:space="0" w:color="auto"/>
            <w:right w:val="none" w:sz="0" w:space="0" w:color="auto"/>
          </w:divBdr>
        </w:div>
        <w:div w:id="1377126152">
          <w:marLeft w:val="0"/>
          <w:marRight w:val="0"/>
          <w:marTop w:val="0"/>
          <w:marBottom w:val="0"/>
          <w:divBdr>
            <w:top w:val="none" w:sz="0" w:space="0" w:color="auto"/>
            <w:left w:val="none" w:sz="0" w:space="0" w:color="auto"/>
            <w:bottom w:val="none" w:sz="0" w:space="0" w:color="auto"/>
            <w:right w:val="none" w:sz="0" w:space="0" w:color="auto"/>
          </w:divBdr>
        </w:div>
        <w:div w:id="227570143">
          <w:marLeft w:val="0"/>
          <w:marRight w:val="0"/>
          <w:marTop w:val="0"/>
          <w:marBottom w:val="0"/>
          <w:divBdr>
            <w:top w:val="none" w:sz="0" w:space="0" w:color="auto"/>
            <w:left w:val="none" w:sz="0" w:space="0" w:color="auto"/>
            <w:bottom w:val="none" w:sz="0" w:space="0" w:color="auto"/>
            <w:right w:val="none" w:sz="0" w:space="0" w:color="auto"/>
          </w:divBdr>
        </w:div>
        <w:div w:id="505438589">
          <w:marLeft w:val="0"/>
          <w:marRight w:val="0"/>
          <w:marTop w:val="0"/>
          <w:marBottom w:val="0"/>
          <w:divBdr>
            <w:top w:val="none" w:sz="0" w:space="0" w:color="auto"/>
            <w:left w:val="none" w:sz="0" w:space="0" w:color="auto"/>
            <w:bottom w:val="none" w:sz="0" w:space="0" w:color="auto"/>
            <w:right w:val="none" w:sz="0" w:space="0" w:color="auto"/>
          </w:divBdr>
        </w:div>
        <w:div w:id="187067841">
          <w:marLeft w:val="0"/>
          <w:marRight w:val="0"/>
          <w:marTop w:val="0"/>
          <w:marBottom w:val="0"/>
          <w:divBdr>
            <w:top w:val="none" w:sz="0" w:space="0" w:color="auto"/>
            <w:left w:val="none" w:sz="0" w:space="0" w:color="auto"/>
            <w:bottom w:val="none" w:sz="0" w:space="0" w:color="auto"/>
            <w:right w:val="none" w:sz="0" w:space="0" w:color="auto"/>
          </w:divBdr>
        </w:div>
        <w:div w:id="945504207">
          <w:marLeft w:val="0"/>
          <w:marRight w:val="0"/>
          <w:marTop w:val="0"/>
          <w:marBottom w:val="0"/>
          <w:divBdr>
            <w:top w:val="none" w:sz="0" w:space="0" w:color="auto"/>
            <w:left w:val="none" w:sz="0" w:space="0" w:color="auto"/>
            <w:bottom w:val="none" w:sz="0" w:space="0" w:color="auto"/>
            <w:right w:val="none" w:sz="0" w:space="0" w:color="auto"/>
          </w:divBdr>
        </w:div>
        <w:div w:id="69229951">
          <w:marLeft w:val="0"/>
          <w:marRight w:val="0"/>
          <w:marTop w:val="0"/>
          <w:marBottom w:val="0"/>
          <w:divBdr>
            <w:top w:val="none" w:sz="0" w:space="0" w:color="auto"/>
            <w:left w:val="none" w:sz="0" w:space="0" w:color="auto"/>
            <w:bottom w:val="none" w:sz="0" w:space="0" w:color="auto"/>
            <w:right w:val="none" w:sz="0" w:space="0" w:color="auto"/>
          </w:divBdr>
        </w:div>
      </w:divsChild>
    </w:div>
    <w:div w:id="1808619771">
      <w:bodyDiv w:val="1"/>
      <w:marLeft w:val="0"/>
      <w:marRight w:val="0"/>
      <w:marTop w:val="0"/>
      <w:marBottom w:val="0"/>
      <w:divBdr>
        <w:top w:val="none" w:sz="0" w:space="0" w:color="auto"/>
        <w:left w:val="none" w:sz="0" w:space="0" w:color="auto"/>
        <w:bottom w:val="none" w:sz="0" w:space="0" w:color="auto"/>
        <w:right w:val="none" w:sz="0" w:space="0" w:color="auto"/>
      </w:divBdr>
      <w:divsChild>
        <w:div w:id="1447770917">
          <w:marLeft w:val="0"/>
          <w:marRight w:val="0"/>
          <w:marTop w:val="0"/>
          <w:marBottom w:val="0"/>
          <w:divBdr>
            <w:top w:val="none" w:sz="0" w:space="0" w:color="auto"/>
            <w:left w:val="none" w:sz="0" w:space="0" w:color="auto"/>
            <w:bottom w:val="none" w:sz="0" w:space="0" w:color="auto"/>
            <w:right w:val="none" w:sz="0" w:space="0" w:color="auto"/>
          </w:divBdr>
        </w:div>
        <w:div w:id="523054882">
          <w:marLeft w:val="0"/>
          <w:marRight w:val="0"/>
          <w:marTop w:val="0"/>
          <w:marBottom w:val="0"/>
          <w:divBdr>
            <w:top w:val="none" w:sz="0" w:space="0" w:color="auto"/>
            <w:left w:val="none" w:sz="0" w:space="0" w:color="auto"/>
            <w:bottom w:val="none" w:sz="0" w:space="0" w:color="auto"/>
            <w:right w:val="none" w:sz="0" w:space="0" w:color="auto"/>
          </w:divBdr>
        </w:div>
        <w:div w:id="1038041644">
          <w:marLeft w:val="0"/>
          <w:marRight w:val="0"/>
          <w:marTop w:val="0"/>
          <w:marBottom w:val="0"/>
          <w:divBdr>
            <w:top w:val="none" w:sz="0" w:space="0" w:color="auto"/>
            <w:left w:val="none" w:sz="0" w:space="0" w:color="auto"/>
            <w:bottom w:val="none" w:sz="0" w:space="0" w:color="auto"/>
            <w:right w:val="none" w:sz="0" w:space="0" w:color="auto"/>
          </w:divBdr>
        </w:div>
        <w:div w:id="644160942">
          <w:marLeft w:val="0"/>
          <w:marRight w:val="0"/>
          <w:marTop w:val="0"/>
          <w:marBottom w:val="0"/>
          <w:divBdr>
            <w:top w:val="none" w:sz="0" w:space="0" w:color="auto"/>
            <w:left w:val="none" w:sz="0" w:space="0" w:color="auto"/>
            <w:bottom w:val="none" w:sz="0" w:space="0" w:color="auto"/>
            <w:right w:val="none" w:sz="0" w:space="0" w:color="auto"/>
          </w:divBdr>
        </w:div>
        <w:div w:id="443117605">
          <w:marLeft w:val="0"/>
          <w:marRight w:val="0"/>
          <w:marTop w:val="0"/>
          <w:marBottom w:val="0"/>
          <w:divBdr>
            <w:top w:val="none" w:sz="0" w:space="0" w:color="auto"/>
            <w:left w:val="none" w:sz="0" w:space="0" w:color="auto"/>
            <w:bottom w:val="none" w:sz="0" w:space="0" w:color="auto"/>
            <w:right w:val="none" w:sz="0" w:space="0" w:color="auto"/>
          </w:divBdr>
        </w:div>
        <w:div w:id="1490903190">
          <w:marLeft w:val="0"/>
          <w:marRight w:val="0"/>
          <w:marTop w:val="0"/>
          <w:marBottom w:val="0"/>
          <w:divBdr>
            <w:top w:val="none" w:sz="0" w:space="0" w:color="auto"/>
            <w:left w:val="none" w:sz="0" w:space="0" w:color="auto"/>
            <w:bottom w:val="none" w:sz="0" w:space="0" w:color="auto"/>
            <w:right w:val="none" w:sz="0" w:space="0" w:color="auto"/>
          </w:divBdr>
        </w:div>
        <w:div w:id="183785389">
          <w:marLeft w:val="0"/>
          <w:marRight w:val="0"/>
          <w:marTop w:val="0"/>
          <w:marBottom w:val="0"/>
          <w:divBdr>
            <w:top w:val="none" w:sz="0" w:space="0" w:color="auto"/>
            <w:left w:val="none" w:sz="0" w:space="0" w:color="auto"/>
            <w:bottom w:val="none" w:sz="0" w:space="0" w:color="auto"/>
            <w:right w:val="none" w:sz="0" w:space="0" w:color="auto"/>
          </w:divBdr>
        </w:div>
        <w:div w:id="494272887">
          <w:marLeft w:val="0"/>
          <w:marRight w:val="0"/>
          <w:marTop w:val="0"/>
          <w:marBottom w:val="0"/>
          <w:divBdr>
            <w:top w:val="none" w:sz="0" w:space="0" w:color="auto"/>
            <w:left w:val="none" w:sz="0" w:space="0" w:color="auto"/>
            <w:bottom w:val="none" w:sz="0" w:space="0" w:color="auto"/>
            <w:right w:val="none" w:sz="0" w:space="0" w:color="auto"/>
          </w:divBdr>
        </w:div>
        <w:div w:id="1122263361">
          <w:marLeft w:val="0"/>
          <w:marRight w:val="0"/>
          <w:marTop w:val="0"/>
          <w:marBottom w:val="0"/>
          <w:divBdr>
            <w:top w:val="none" w:sz="0" w:space="0" w:color="auto"/>
            <w:left w:val="none" w:sz="0" w:space="0" w:color="auto"/>
            <w:bottom w:val="none" w:sz="0" w:space="0" w:color="auto"/>
            <w:right w:val="none" w:sz="0" w:space="0" w:color="auto"/>
          </w:divBdr>
        </w:div>
        <w:div w:id="771322112">
          <w:marLeft w:val="0"/>
          <w:marRight w:val="0"/>
          <w:marTop w:val="0"/>
          <w:marBottom w:val="0"/>
          <w:divBdr>
            <w:top w:val="none" w:sz="0" w:space="0" w:color="auto"/>
            <w:left w:val="none" w:sz="0" w:space="0" w:color="auto"/>
            <w:bottom w:val="none" w:sz="0" w:space="0" w:color="auto"/>
            <w:right w:val="none" w:sz="0" w:space="0" w:color="auto"/>
          </w:divBdr>
        </w:div>
        <w:div w:id="1149591233">
          <w:marLeft w:val="0"/>
          <w:marRight w:val="0"/>
          <w:marTop w:val="0"/>
          <w:marBottom w:val="0"/>
          <w:divBdr>
            <w:top w:val="none" w:sz="0" w:space="0" w:color="auto"/>
            <w:left w:val="none" w:sz="0" w:space="0" w:color="auto"/>
            <w:bottom w:val="none" w:sz="0" w:space="0" w:color="auto"/>
            <w:right w:val="none" w:sz="0" w:space="0" w:color="auto"/>
          </w:divBdr>
        </w:div>
        <w:div w:id="633607674">
          <w:marLeft w:val="0"/>
          <w:marRight w:val="0"/>
          <w:marTop w:val="0"/>
          <w:marBottom w:val="0"/>
          <w:divBdr>
            <w:top w:val="none" w:sz="0" w:space="0" w:color="auto"/>
            <w:left w:val="none" w:sz="0" w:space="0" w:color="auto"/>
            <w:bottom w:val="none" w:sz="0" w:space="0" w:color="auto"/>
            <w:right w:val="none" w:sz="0" w:space="0" w:color="auto"/>
          </w:divBdr>
        </w:div>
        <w:div w:id="596601305">
          <w:marLeft w:val="0"/>
          <w:marRight w:val="0"/>
          <w:marTop w:val="0"/>
          <w:marBottom w:val="0"/>
          <w:divBdr>
            <w:top w:val="none" w:sz="0" w:space="0" w:color="auto"/>
            <w:left w:val="none" w:sz="0" w:space="0" w:color="auto"/>
            <w:bottom w:val="none" w:sz="0" w:space="0" w:color="auto"/>
            <w:right w:val="none" w:sz="0" w:space="0" w:color="auto"/>
          </w:divBdr>
        </w:div>
        <w:div w:id="1320813497">
          <w:marLeft w:val="0"/>
          <w:marRight w:val="0"/>
          <w:marTop w:val="0"/>
          <w:marBottom w:val="0"/>
          <w:divBdr>
            <w:top w:val="none" w:sz="0" w:space="0" w:color="auto"/>
            <w:left w:val="none" w:sz="0" w:space="0" w:color="auto"/>
            <w:bottom w:val="none" w:sz="0" w:space="0" w:color="auto"/>
            <w:right w:val="none" w:sz="0" w:space="0" w:color="auto"/>
          </w:divBdr>
        </w:div>
        <w:div w:id="1272127801">
          <w:marLeft w:val="0"/>
          <w:marRight w:val="0"/>
          <w:marTop w:val="0"/>
          <w:marBottom w:val="0"/>
          <w:divBdr>
            <w:top w:val="none" w:sz="0" w:space="0" w:color="auto"/>
            <w:left w:val="none" w:sz="0" w:space="0" w:color="auto"/>
            <w:bottom w:val="none" w:sz="0" w:space="0" w:color="auto"/>
            <w:right w:val="none" w:sz="0" w:space="0" w:color="auto"/>
          </w:divBdr>
        </w:div>
        <w:div w:id="582572295">
          <w:marLeft w:val="0"/>
          <w:marRight w:val="0"/>
          <w:marTop w:val="0"/>
          <w:marBottom w:val="0"/>
          <w:divBdr>
            <w:top w:val="none" w:sz="0" w:space="0" w:color="auto"/>
            <w:left w:val="none" w:sz="0" w:space="0" w:color="auto"/>
            <w:bottom w:val="none" w:sz="0" w:space="0" w:color="auto"/>
            <w:right w:val="none" w:sz="0" w:space="0" w:color="auto"/>
          </w:divBdr>
        </w:div>
        <w:div w:id="5640783">
          <w:marLeft w:val="0"/>
          <w:marRight w:val="0"/>
          <w:marTop w:val="0"/>
          <w:marBottom w:val="0"/>
          <w:divBdr>
            <w:top w:val="none" w:sz="0" w:space="0" w:color="auto"/>
            <w:left w:val="none" w:sz="0" w:space="0" w:color="auto"/>
            <w:bottom w:val="none" w:sz="0" w:space="0" w:color="auto"/>
            <w:right w:val="none" w:sz="0" w:space="0" w:color="auto"/>
          </w:divBdr>
        </w:div>
        <w:div w:id="1969166297">
          <w:marLeft w:val="0"/>
          <w:marRight w:val="0"/>
          <w:marTop w:val="0"/>
          <w:marBottom w:val="0"/>
          <w:divBdr>
            <w:top w:val="none" w:sz="0" w:space="0" w:color="auto"/>
            <w:left w:val="none" w:sz="0" w:space="0" w:color="auto"/>
            <w:bottom w:val="none" w:sz="0" w:space="0" w:color="auto"/>
            <w:right w:val="none" w:sz="0" w:space="0" w:color="auto"/>
          </w:divBdr>
        </w:div>
        <w:div w:id="1898852960">
          <w:marLeft w:val="0"/>
          <w:marRight w:val="0"/>
          <w:marTop w:val="0"/>
          <w:marBottom w:val="0"/>
          <w:divBdr>
            <w:top w:val="none" w:sz="0" w:space="0" w:color="auto"/>
            <w:left w:val="none" w:sz="0" w:space="0" w:color="auto"/>
            <w:bottom w:val="none" w:sz="0" w:space="0" w:color="auto"/>
            <w:right w:val="none" w:sz="0" w:space="0" w:color="auto"/>
          </w:divBdr>
        </w:div>
        <w:div w:id="858354192">
          <w:marLeft w:val="0"/>
          <w:marRight w:val="0"/>
          <w:marTop w:val="0"/>
          <w:marBottom w:val="0"/>
          <w:divBdr>
            <w:top w:val="none" w:sz="0" w:space="0" w:color="auto"/>
            <w:left w:val="none" w:sz="0" w:space="0" w:color="auto"/>
            <w:bottom w:val="none" w:sz="0" w:space="0" w:color="auto"/>
            <w:right w:val="none" w:sz="0" w:space="0" w:color="auto"/>
          </w:divBdr>
        </w:div>
        <w:div w:id="1928230409">
          <w:marLeft w:val="0"/>
          <w:marRight w:val="0"/>
          <w:marTop w:val="0"/>
          <w:marBottom w:val="0"/>
          <w:divBdr>
            <w:top w:val="none" w:sz="0" w:space="0" w:color="auto"/>
            <w:left w:val="none" w:sz="0" w:space="0" w:color="auto"/>
            <w:bottom w:val="none" w:sz="0" w:space="0" w:color="auto"/>
            <w:right w:val="none" w:sz="0" w:space="0" w:color="auto"/>
          </w:divBdr>
        </w:div>
        <w:div w:id="1709183423">
          <w:marLeft w:val="0"/>
          <w:marRight w:val="0"/>
          <w:marTop w:val="0"/>
          <w:marBottom w:val="0"/>
          <w:divBdr>
            <w:top w:val="none" w:sz="0" w:space="0" w:color="auto"/>
            <w:left w:val="none" w:sz="0" w:space="0" w:color="auto"/>
            <w:bottom w:val="none" w:sz="0" w:space="0" w:color="auto"/>
            <w:right w:val="none" w:sz="0" w:space="0" w:color="auto"/>
          </w:divBdr>
        </w:div>
        <w:div w:id="1205556836">
          <w:marLeft w:val="0"/>
          <w:marRight w:val="0"/>
          <w:marTop w:val="0"/>
          <w:marBottom w:val="0"/>
          <w:divBdr>
            <w:top w:val="none" w:sz="0" w:space="0" w:color="auto"/>
            <w:left w:val="none" w:sz="0" w:space="0" w:color="auto"/>
            <w:bottom w:val="none" w:sz="0" w:space="0" w:color="auto"/>
            <w:right w:val="none" w:sz="0" w:space="0" w:color="auto"/>
          </w:divBdr>
        </w:div>
        <w:div w:id="1609459458">
          <w:marLeft w:val="0"/>
          <w:marRight w:val="0"/>
          <w:marTop w:val="0"/>
          <w:marBottom w:val="0"/>
          <w:divBdr>
            <w:top w:val="none" w:sz="0" w:space="0" w:color="auto"/>
            <w:left w:val="none" w:sz="0" w:space="0" w:color="auto"/>
            <w:bottom w:val="none" w:sz="0" w:space="0" w:color="auto"/>
            <w:right w:val="none" w:sz="0" w:space="0" w:color="auto"/>
          </w:divBdr>
        </w:div>
        <w:div w:id="1679888507">
          <w:marLeft w:val="0"/>
          <w:marRight w:val="0"/>
          <w:marTop w:val="0"/>
          <w:marBottom w:val="0"/>
          <w:divBdr>
            <w:top w:val="none" w:sz="0" w:space="0" w:color="auto"/>
            <w:left w:val="none" w:sz="0" w:space="0" w:color="auto"/>
            <w:bottom w:val="none" w:sz="0" w:space="0" w:color="auto"/>
            <w:right w:val="none" w:sz="0" w:space="0" w:color="auto"/>
          </w:divBdr>
        </w:div>
        <w:div w:id="1172261037">
          <w:marLeft w:val="0"/>
          <w:marRight w:val="0"/>
          <w:marTop w:val="0"/>
          <w:marBottom w:val="0"/>
          <w:divBdr>
            <w:top w:val="none" w:sz="0" w:space="0" w:color="auto"/>
            <w:left w:val="none" w:sz="0" w:space="0" w:color="auto"/>
            <w:bottom w:val="none" w:sz="0" w:space="0" w:color="auto"/>
            <w:right w:val="none" w:sz="0" w:space="0" w:color="auto"/>
          </w:divBdr>
        </w:div>
        <w:div w:id="605312449">
          <w:marLeft w:val="0"/>
          <w:marRight w:val="0"/>
          <w:marTop w:val="0"/>
          <w:marBottom w:val="0"/>
          <w:divBdr>
            <w:top w:val="none" w:sz="0" w:space="0" w:color="auto"/>
            <w:left w:val="none" w:sz="0" w:space="0" w:color="auto"/>
            <w:bottom w:val="none" w:sz="0" w:space="0" w:color="auto"/>
            <w:right w:val="none" w:sz="0" w:space="0" w:color="auto"/>
          </w:divBdr>
        </w:div>
        <w:div w:id="1796022260">
          <w:marLeft w:val="0"/>
          <w:marRight w:val="0"/>
          <w:marTop w:val="0"/>
          <w:marBottom w:val="0"/>
          <w:divBdr>
            <w:top w:val="none" w:sz="0" w:space="0" w:color="auto"/>
            <w:left w:val="none" w:sz="0" w:space="0" w:color="auto"/>
            <w:bottom w:val="none" w:sz="0" w:space="0" w:color="auto"/>
            <w:right w:val="none" w:sz="0" w:space="0" w:color="auto"/>
          </w:divBdr>
        </w:div>
      </w:divsChild>
    </w:div>
    <w:div w:id="1810243164">
      <w:bodyDiv w:val="1"/>
      <w:marLeft w:val="0"/>
      <w:marRight w:val="0"/>
      <w:marTop w:val="0"/>
      <w:marBottom w:val="0"/>
      <w:divBdr>
        <w:top w:val="none" w:sz="0" w:space="0" w:color="auto"/>
        <w:left w:val="none" w:sz="0" w:space="0" w:color="auto"/>
        <w:bottom w:val="none" w:sz="0" w:space="0" w:color="auto"/>
        <w:right w:val="none" w:sz="0" w:space="0" w:color="auto"/>
      </w:divBdr>
    </w:div>
    <w:div w:id="1810636309">
      <w:bodyDiv w:val="1"/>
      <w:marLeft w:val="0"/>
      <w:marRight w:val="0"/>
      <w:marTop w:val="0"/>
      <w:marBottom w:val="0"/>
      <w:divBdr>
        <w:top w:val="none" w:sz="0" w:space="0" w:color="auto"/>
        <w:left w:val="none" w:sz="0" w:space="0" w:color="auto"/>
        <w:bottom w:val="none" w:sz="0" w:space="0" w:color="auto"/>
        <w:right w:val="none" w:sz="0" w:space="0" w:color="auto"/>
      </w:divBdr>
    </w:div>
    <w:div w:id="1810778337">
      <w:bodyDiv w:val="1"/>
      <w:marLeft w:val="0"/>
      <w:marRight w:val="0"/>
      <w:marTop w:val="0"/>
      <w:marBottom w:val="0"/>
      <w:divBdr>
        <w:top w:val="none" w:sz="0" w:space="0" w:color="auto"/>
        <w:left w:val="none" w:sz="0" w:space="0" w:color="auto"/>
        <w:bottom w:val="none" w:sz="0" w:space="0" w:color="auto"/>
        <w:right w:val="none" w:sz="0" w:space="0" w:color="auto"/>
      </w:divBdr>
    </w:div>
    <w:div w:id="1810904715">
      <w:bodyDiv w:val="1"/>
      <w:marLeft w:val="0"/>
      <w:marRight w:val="0"/>
      <w:marTop w:val="0"/>
      <w:marBottom w:val="0"/>
      <w:divBdr>
        <w:top w:val="none" w:sz="0" w:space="0" w:color="auto"/>
        <w:left w:val="none" w:sz="0" w:space="0" w:color="auto"/>
        <w:bottom w:val="none" w:sz="0" w:space="0" w:color="auto"/>
        <w:right w:val="none" w:sz="0" w:space="0" w:color="auto"/>
      </w:divBdr>
    </w:div>
    <w:div w:id="1811239631">
      <w:bodyDiv w:val="1"/>
      <w:marLeft w:val="0"/>
      <w:marRight w:val="0"/>
      <w:marTop w:val="0"/>
      <w:marBottom w:val="0"/>
      <w:divBdr>
        <w:top w:val="none" w:sz="0" w:space="0" w:color="auto"/>
        <w:left w:val="none" w:sz="0" w:space="0" w:color="auto"/>
        <w:bottom w:val="none" w:sz="0" w:space="0" w:color="auto"/>
        <w:right w:val="none" w:sz="0" w:space="0" w:color="auto"/>
      </w:divBdr>
      <w:divsChild>
        <w:div w:id="461507830">
          <w:marLeft w:val="0"/>
          <w:marRight w:val="0"/>
          <w:marTop w:val="0"/>
          <w:marBottom w:val="0"/>
          <w:divBdr>
            <w:top w:val="none" w:sz="0" w:space="0" w:color="auto"/>
            <w:left w:val="none" w:sz="0" w:space="0" w:color="auto"/>
            <w:bottom w:val="none" w:sz="0" w:space="0" w:color="auto"/>
            <w:right w:val="none" w:sz="0" w:space="0" w:color="auto"/>
          </w:divBdr>
        </w:div>
        <w:div w:id="1377774116">
          <w:marLeft w:val="0"/>
          <w:marRight w:val="0"/>
          <w:marTop w:val="0"/>
          <w:marBottom w:val="0"/>
          <w:divBdr>
            <w:top w:val="none" w:sz="0" w:space="0" w:color="auto"/>
            <w:left w:val="none" w:sz="0" w:space="0" w:color="auto"/>
            <w:bottom w:val="none" w:sz="0" w:space="0" w:color="auto"/>
            <w:right w:val="none" w:sz="0" w:space="0" w:color="auto"/>
          </w:divBdr>
        </w:div>
        <w:div w:id="1232425892">
          <w:marLeft w:val="0"/>
          <w:marRight w:val="0"/>
          <w:marTop w:val="0"/>
          <w:marBottom w:val="0"/>
          <w:divBdr>
            <w:top w:val="none" w:sz="0" w:space="0" w:color="auto"/>
            <w:left w:val="none" w:sz="0" w:space="0" w:color="auto"/>
            <w:bottom w:val="none" w:sz="0" w:space="0" w:color="auto"/>
            <w:right w:val="none" w:sz="0" w:space="0" w:color="auto"/>
          </w:divBdr>
        </w:div>
      </w:divsChild>
    </w:div>
    <w:div w:id="1811750517">
      <w:bodyDiv w:val="1"/>
      <w:marLeft w:val="0"/>
      <w:marRight w:val="0"/>
      <w:marTop w:val="0"/>
      <w:marBottom w:val="0"/>
      <w:divBdr>
        <w:top w:val="none" w:sz="0" w:space="0" w:color="auto"/>
        <w:left w:val="none" w:sz="0" w:space="0" w:color="auto"/>
        <w:bottom w:val="none" w:sz="0" w:space="0" w:color="auto"/>
        <w:right w:val="none" w:sz="0" w:space="0" w:color="auto"/>
      </w:divBdr>
    </w:div>
    <w:div w:id="1816869084">
      <w:bodyDiv w:val="1"/>
      <w:marLeft w:val="0"/>
      <w:marRight w:val="0"/>
      <w:marTop w:val="0"/>
      <w:marBottom w:val="0"/>
      <w:divBdr>
        <w:top w:val="none" w:sz="0" w:space="0" w:color="auto"/>
        <w:left w:val="none" w:sz="0" w:space="0" w:color="auto"/>
        <w:bottom w:val="none" w:sz="0" w:space="0" w:color="auto"/>
        <w:right w:val="none" w:sz="0" w:space="0" w:color="auto"/>
      </w:divBdr>
    </w:div>
    <w:div w:id="1819490648">
      <w:bodyDiv w:val="1"/>
      <w:marLeft w:val="0"/>
      <w:marRight w:val="0"/>
      <w:marTop w:val="0"/>
      <w:marBottom w:val="0"/>
      <w:divBdr>
        <w:top w:val="none" w:sz="0" w:space="0" w:color="auto"/>
        <w:left w:val="none" w:sz="0" w:space="0" w:color="auto"/>
        <w:bottom w:val="none" w:sz="0" w:space="0" w:color="auto"/>
        <w:right w:val="none" w:sz="0" w:space="0" w:color="auto"/>
      </w:divBdr>
    </w:div>
    <w:div w:id="1821268688">
      <w:bodyDiv w:val="1"/>
      <w:marLeft w:val="0"/>
      <w:marRight w:val="0"/>
      <w:marTop w:val="0"/>
      <w:marBottom w:val="0"/>
      <w:divBdr>
        <w:top w:val="none" w:sz="0" w:space="0" w:color="auto"/>
        <w:left w:val="none" w:sz="0" w:space="0" w:color="auto"/>
        <w:bottom w:val="none" w:sz="0" w:space="0" w:color="auto"/>
        <w:right w:val="none" w:sz="0" w:space="0" w:color="auto"/>
      </w:divBdr>
    </w:div>
    <w:div w:id="1822695772">
      <w:bodyDiv w:val="1"/>
      <w:marLeft w:val="0"/>
      <w:marRight w:val="0"/>
      <w:marTop w:val="0"/>
      <w:marBottom w:val="0"/>
      <w:divBdr>
        <w:top w:val="none" w:sz="0" w:space="0" w:color="auto"/>
        <w:left w:val="none" w:sz="0" w:space="0" w:color="auto"/>
        <w:bottom w:val="none" w:sz="0" w:space="0" w:color="auto"/>
        <w:right w:val="none" w:sz="0" w:space="0" w:color="auto"/>
      </w:divBdr>
    </w:div>
    <w:div w:id="1825857690">
      <w:bodyDiv w:val="1"/>
      <w:marLeft w:val="0"/>
      <w:marRight w:val="0"/>
      <w:marTop w:val="0"/>
      <w:marBottom w:val="0"/>
      <w:divBdr>
        <w:top w:val="none" w:sz="0" w:space="0" w:color="auto"/>
        <w:left w:val="none" w:sz="0" w:space="0" w:color="auto"/>
        <w:bottom w:val="none" w:sz="0" w:space="0" w:color="auto"/>
        <w:right w:val="none" w:sz="0" w:space="0" w:color="auto"/>
      </w:divBdr>
    </w:div>
    <w:div w:id="1826438038">
      <w:bodyDiv w:val="1"/>
      <w:marLeft w:val="0"/>
      <w:marRight w:val="0"/>
      <w:marTop w:val="0"/>
      <w:marBottom w:val="0"/>
      <w:divBdr>
        <w:top w:val="none" w:sz="0" w:space="0" w:color="auto"/>
        <w:left w:val="none" w:sz="0" w:space="0" w:color="auto"/>
        <w:bottom w:val="none" w:sz="0" w:space="0" w:color="auto"/>
        <w:right w:val="none" w:sz="0" w:space="0" w:color="auto"/>
      </w:divBdr>
    </w:div>
    <w:div w:id="1826628732">
      <w:bodyDiv w:val="1"/>
      <w:marLeft w:val="0"/>
      <w:marRight w:val="0"/>
      <w:marTop w:val="0"/>
      <w:marBottom w:val="0"/>
      <w:divBdr>
        <w:top w:val="none" w:sz="0" w:space="0" w:color="auto"/>
        <w:left w:val="none" w:sz="0" w:space="0" w:color="auto"/>
        <w:bottom w:val="none" w:sz="0" w:space="0" w:color="auto"/>
        <w:right w:val="none" w:sz="0" w:space="0" w:color="auto"/>
      </w:divBdr>
    </w:div>
    <w:div w:id="1828324585">
      <w:bodyDiv w:val="1"/>
      <w:marLeft w:val="0"/>
      <w:marRight w:val="0"/>
      <w:marTop w:val="0"/>
      <w:marBottom w:val="0"/>
      <w:divBdr>
        <w:top w:val="none" w:sz="0" w:space="0" w:color="auto"/>
        <w:left w:val="none" w:sz="0" w:space="0" w:color="auto"/>
        <w:bottom w:val="none" w:sz="0" w:space="0" w:color="auto"/>
        <w:right w:val="none" w:sz="0" w:space="0" w:color="auto"/>
      </w:divBdr>
    </w:div>
    <w:div w:id="1829442709">
      <w:bodyDiv w:val="1"/>
      <w:marLeft w:val="0"/>
      <w:marRight w:val="0"/>
      <w:marTop w:val="0"/>
      <w:marBottom w:val="0"/>
      <w:divBdr>
        <w:top w:val="none" w:sz="0" w:space="0" w:color="auto"/>
        <w:left w:val="none" w:sz="0" w:space="0" w:color="auto"/>
        <w:bottom w:val="none" w:sz="0" w:space="0" w:color="auto"/>
        <w:right w:val="none" w:sz="0" w:space="0" w:color="auto"/>
      </w:divBdr>
    </w:div>
    <w:div w:id="1835409730">
      <w:bodyDiv w:val="1"/>
      <w:marLeft w:val="0"/>
      <w:marRight w:val="0"/>
      <w:marTop w:val="0"/>
      <w:marBottom w:val="0"/>
      <w:divBdr>
        <w:top w:val="none" w:sz="0" w:space="0" w:color="auto"/>
        <w:left w:val="none" w:sz="0" w:space="0" w:color="auto"/>
        <w:bottom w:val="none" w:sz="0" w:space="0" w:color="auto"/>
        <w:right w:val="none" w:sz="0" w:space="0" w:color="auto"/>
      </w:divBdr>
    </w:div>
    <w:div w:id="1835490059">
      <w:bodyDiv w:val="1"/>
      <w:marLeft w:val="0"/>
      <w:marRight w:val="0"/>
      <w:marTop w:val="0"/>
      <w:marBottom w:val="0"/>
      <w:divBdr>
        <w:top w:val="none" w:sz="0" w:space="0" w:color="auto"/>
        <w:left w:val="none" w:sz="0" w:space="0" w:color="auto"/>
        <w:bottom w:val="none" w:sz="0" w:space="0" w:color="auto"/>
        <w:right w:val="none" w:sz="0" w:space="0" w:color="auto"/>
      </w:divBdr>
    </w:div>
    <w:div w:id="1840922068">
      <w:bodyDiv w:val="1"/>
      <w:marLeft w:val="0"/>
      <w:marRight w:val="0"/>
      <w:marTop w:val="0"/>
      <w:marBottom w:val="0"/>
      <w:divBdr>
        <w:top w:val="none" w:sz="0" w:space="0" w:color="auto"/>
        <w:left w:val="none" w:sz="0" w:space="0" w:color="auto"/>
        <w:bottom w:val="none" w:sz="0" w:space="0" w:color="auto"/>
        <w:right w:val="none" w:sz="0" w:space="0" w:color="auto"/>
      </w:divBdr>
    </w:div>
    <w:div w:id="1844781317">
      <w:bodyDiv w:val="1"/>
      <w:marLeft w:val="0"/>
      <w:marRight w:val="0"/>
      <w:marTop w:val="0"/>
      <w:marBottom w:val="0"/>
      <w:divBdr>
        <w:top w:val="none" w:sz="0" w:space="0" w:color="auto"/>
        <w:left w:val="none" w:sz="0" w:space="0" w:color="auto"/>
        <w:bottom w:val="none" w:sz="0" w:space="0" w:color="auto"/>
        <w:right w:val="none" w:sz="0" w:space="0" w:color="auto"/>
      </w:divBdr>
      <w:divsChild>
        <w:div w:id="959845383">
          <w:marLeft w:val="0"/>
          <w:marRight w:val="0"/>
          <w:marTop w:val="0"/>
          <w:marBottom w:val="0"/>
          <w:divBdr>
            <w:top w:val="none" w:sz="0" w:space="0" w:color="auto"/>
            <w:left w:val="none" w:sz="0" w:space="0" w:color="auto"/>
            <w:bottom w:val="none" w:sz="0" w:space="0" w:color="auto"/>
            <w:right w:val="none" w:sz="0" w:space="0" w:color="auto"/>
          </w:divBdr>
        </w:div>
        <w:div w:id="1647203233">
          <w:marLeft w:val="0"/>
          <w:marRight w:val="0"/>
          <w:marTop w:val="0"/>
          <w:marBottom w:val="0"/>
          <w:divBdr>
            <w:top w:val="none" w:sz="0" w:space="0" w:color="auto"/>
            <w:left w:val="none" w:sz="0" w:space="0" w:color="auto"/>
            <w:bottom w:val="none" w:sz="0" w:space="0" w:color="auto"/>
            <w:right w:val="none" w:sz="0" w:space="0" w:color="auto"/>
          </w:divBdr>
        </w:div>
        <w:div w:id="1433161495">
          <w:marLeft w:val="0"/>
          <w:marRight w:val="0"/>
          <w:marTop w:val="0"/>
          <w:marBottom w:val="0"/>
          <w:divBdr>
            <w:top w:val="none" w:sz="0" w:space="0" w:color="auto"/>
            <w:left w:val="none" w:sz="0" w:space="0" w:color="auto"/>
            <w:bottom w:val="none" w:sz="0" w:space="0" w:color="auto"/>
            <w:right w:val="none" w:sz="0" w:space="0" w:color="auto"/>
          </w:divBdr>
        </w:div>
        <w:div w:id="851575508">
          <w:marLeft w:val="0"/>
          <w:marRight w:val="0"/>
          <w:marTop w:val="0"/>
          <w:marBottom w:val="0"/>
          <w:divBdr>
            <w:top w:val="none" w:sz="0" w:space="0" w:color="auto"/>
            <w:left w:val="none" w:sz="0" w:space="0" w:color="auto"/>
            <w:bottom w:val="none" w:sz="0" w:space="0" w:color="auto"/>
            <w:right w:val="none" w:sz="0" w:space="0" w:color="auto"/>
          </w:divBdr>
        </w:div>
        <w:div w:id="303700814">
          <w:marLeft w:val="0"/>
          <w:marRight w:val="0"/>
          <w:marTop w:val="0"/>
          <w:marBottom w:val="0"/>
          <w:divBdr>
            <w:top w:val="none" w:sz="0" w:space="0" w:color="auto"/>
            <w:left w:val="none" w:sz="0" w:space="0" w:color="auto"/>
            <w:bottom w:val="none" w:sz="0" w:space="0" w:color="auto"/>
            <w:right w:val="none" w:sz="0" w:space="0" w:color="auto"/>
          </w:divBdr>
        </w:div>
        <w:div w:id="63724688">
          <w:marLeft w:val="0"/>
          <w:marRight w:val="0"/>
          <w:marTop w:val="0"/>
          <w:marBottom w:val="0"/>
          <w:divBdr>
            <w:top w:val="none" w:sz="0" w:space="0" w:color="auto"/>
            <w:left w:val="none" w:sz="0" w:space="0" w:color="auto"/>
            <w:bottom w:val="none" w:sz="0" w:space="0" w:color="auto"/>
            <w:right w:val="none" w:sz="0" w:space="0" w:color="auto"/>
          </w:divBdr>
        </w:div>
        <w:div w:id="826439077">
          <w:marLeft w:val="0"/>
          <w:marRight w:val="0"/>
          <w:marTop w:val="0"/>
          <w:marBottom w:val="0"/>
          <w:divBdr>
            <w:top w:val="none" w:sz="0" w:space="0" w:color="auto"/>
            <w:left w:val="none" w:sz="0" w:space="0" w:color="auto"/>
            <w:bottom w:val="none" w:sz="0" w:space="0" w:color="auto"/>
            <w:right w:val="none" w:sz="0" w:space="0" w:color="auto"/>
          </w:divBdr>
        </w:div>
        <w:div w:id="2029334156">
          <w:marLeft w:val="0"/>
          <w:marRight w:val="0"/>
          <w:marTop w:val="0"/>
          <w:marBottom w:val="0"/>
          <w:divBdr>
            <w:top w:val="none" w:sz="0" w:space="0" w:color="auto"/>
            <w:left w:val="none" w:sz="0" w:space="0" w:color="auto"/>
            <w:bottom w:val="none" w:sz="0" w:space="0" w:color="auto"/>
            <w:right w:val="none" w:sz="0" w:space="0" w:color="auto"/>
          </w:divBdr>
        </w:div>
        <w:div w:id="1449087144">
          <w:marLeft w:val="0"/>
          <w:marRight w:val="0"/>
          <w:marTop w:val="0"/>
          <w:marBottom w:val="0"/>
          <w:divBdr>
            <w:top w:val="none" w:sz="0" w:space="0" w:color="auto"/>
            <w:left w:val="none" w:sz="0" w:space="0" w:color="auto"/>
            <w:bottom w:val="none" w:sz="0" w:space="0" w:color="auto"/>
            <w:right w:val="none" w:sz="0" w:space="0" w:color="auto"/>
          </w:divBdr>
        </w:div>
        <w:div w:id="1631325746">
          <w:marLeft w:val="0"/>
          <w:marRight w:val="0"/>
          <w:marTop w:val="0"/>
          <w:marBottom w:val="0"/>
          <w:divBdr>
            <w:top w:val="none" w:sz="0" w:space="0" w:color="auto"/>
            <w:left w:val="none" w:sz="0" w:space="0" w:color="auto"/>
            <w:bottom w:val="none" w:sz="0" w:space="0" w:color="auto"/>
            <w:right w:val="none" w:sz="0" w:space="0" w:color="auto"/>
          </w:divBdr>
        </w:div>
        <w:div w:id="355035074">
          <w:marLeft w:val="0"/>
          <w:marRight w:val="0"/>
          <w:marTop w:val="0"/>
          <w:marBottom w:val="0"/>
          <w:divBdr>
            <w:top w:val="none" w:sz="0" w:space="0" w:color="auto"/>
            <w:left w:val="none" w:sz="0" w:space="0" w:color="auto"/>
            <w:bottom w:val="none" w:sz="0" w:space="0" w:color="auto"/>
            <w:right w:val="none" w:sz="0" w:space="0" w:color="auto"/>
          </w:divBdr>
        </w:div>
        <w:div w:id="858813979">
          <w:marLeft w:val="0"/>
          <w:marRight w:val="0"/>
          <w:marTop w:val="0"/>
          <w:marBottom w:val="0"/>
          <w:divBdr>
            <w:top w:val="none" w:sz="0" w:space="0" w:color="auto"/>
            <w:left w:val="none" w:sz="0" w:space="0" w:color="auto"/>
            <w:bottom w:val="none" w:sz="0" w:space="0" w:color="auto"/>
            <w:right w:val="none" w:sz="0" w:space="0" w:color="auto"/>
          </w:divBdr>
        </w:div>
        <w:div w:id="652563599">
          <w:marLeft w:val="0"/>
          <w:marRight w:val="0"/>
          <w:marTop w:val="0"/>
          <w:marBottom w:val="0"/>
          <w:divBdr>
            <w:top w:val="none" w:sz="0" w:space="0" w:color="auto"/>
            <w:left w:val="none" w:sz="0" w:space="0" w:color="auto"/>
            <w:bottom w:val="none" w:sz="0" w:space="0" w:color="auto"/>
            <w:right w:val="none" w:sz="0" w:space="0" w:color="auto"/>
          </w:divBdr>
        </w:div>
        <w:div w:id="431709366">
          <w:marLeft w:val="0"/>
          <w:marRight w:val="0"/>
          <w:marTop w:val="0"/>
          <w:marBottom w:val="0"/>
          <w:divBdr>
            <w:top w:val="none" w:sz="0" w:space="0" w:color="auto"/>
            <w:left w:val="none" w:sz="0" w:space="0" w:color="auto"/>
            <w:bottom w:val="none" w:sz="0" w:space="0" w:color="auto"/>
            <w:right w:val="none" w:sz="0" w:space="0" w:color="auto"/>
          </w:divBdr>
        </w:div>
        <w:div w:id="1601447787">
          <w:marLeft w:val="0"/>
          <w:marRight w:val="0"/>
          <w:marTop w:val="0"/>
          <w:marBottom w:val="0"/>
          <w:divBdr>
            <w:top w:val="none" w:sz="0" w:space="0" w:color="auto"/>
            <w:left w:val="none" w:sz="0" w:space="0" w:color="auto"/>
            <w:bottom w:val="none" w:sz="0" w:space="0" w:color="auto"/>
            <w:right w:val="none" w:sz="0" w:space="0" w:color="auto"/>
          </w:divBdr>
        </w:div>
        <w:div w:id="1220436059">
          <w:marLeft w:val="0"/>
          <w:marRight w:val="0"/>
          <w:marTop w:val="0"/>
          <w:marBottom w:val="0"/>
          <w:divBdr>
            <w:top w:val="none" w:sz="0" w:space="0" w:color="auto"/>
            <w:left w:val="none" w:sz="0" w:space="0" w:color="auto"/>
            <w:bottom w:val="none" w:sz="0" w:space="0" w:color="auto"/>
            <w:right w:val="none" w:sz="0" w:space="0" w:color="auto"/>
          </w:divBdr>
        </w:div>
        <w:div w:id="910653666">
          <w:marLeft w:val="0"/>
          <w:marRight w:val="0"/>
          <w:marTop w:val="0"/>
          <w:marBottom w:val="0"/>
          <w:divBdr>
            <w:top w:val="none" w:sz="0" w:space="0" w:color="auto"/>
            <w:left w:val="none" w:sz="0" w:space="0" w:color="auto"/>
            <w:bottom w:val="none" w:sz="0" w:space="0" w:color="auto"/>
            <w:right w:val="none" w:sz="0" w:space="0" w:color="auto"/>
          </w:divBdr>
        </w:div>
        <w:div w:id="605232566">
          <w:marLeft w:val="0"/>
          <w:marRight w:val="0"/>
          <w:marTop w:val="0"/>
          <w:marBottom w:val="0"/>
          <w:divBdr>
            <w:top w:val="none" w:sz="0" w:space="0" w:color="auto"/>
            <w:left w:val="none" w:sz="0" w:space="0" w:color="auto"/>
            <w:bottom w:val="none" w:sz="0" w:space="0" w:color="auto"/>
            <w:right w:val="none" w:sz="0" w:space="0" w:color="auto"/>
          </w:divBdr>
        </w:div>
        <w:div w:id="1484005375">
          <w:marLeft w:val="0"/>
          <w:marRight w:val="0"/>
          <w:marTop w:val="0"/>
          <w:marBottom w:val="0"/>
          <w:divBdr>
            <w:top w:val="none" w:sz="0" w:space="0" w:color="auto"/>
            <w:left w:val="none" w:sz="0" w:space="0" w:color="auto"/>
            <w:bottom w:val="none" w:sz="0" w:space="0" w:color="auto"/>
            <w:right w:val="none" w:sz="0" w:space="0" w:color="auto"/>
          </w:divBdr>
        </w:div>
        <w:div w:id="476267947">
          <w:marLeft w:val="0"/>
          <w:marRight w:val="0"/>
          <w:marTop w:val="0"/>
          <w:marBottom w:val="0"/>
          <w:divBdr>
            <w:top w:val="none" w:sz="0" w:space="0" w:color="auto"/>
            <w:left w:val="none" w:sz="0" w:space="0" w:color="auto"/>
            <w:bottom w:val="none" w:sz="0" w:space="0" w:color="auto"/>
            <w:right w:val="none" w:sz="0" w:space="0" w:color="auto"/>
          </w:divBdr>
        </w:div>
        <w:div w:id="1099133677">
          <w:marLeft w:val="0"/>
          <w:marRight w:val="0"/>
          <w:marTop w:val="0"/>
          <w:marBottom w:val="0"/>
          <w:divBdr>
            <w:top w:val="none" w:sz="0" w:space="0" w:color="auto"/>
            <w:left w:val="none" w:sz="0" w:space="0" w:color="auto"/>
            <w:bottom w:val="none" w:sz="0" w:space="0" w:color="auto"/>
            <w:right w:val="none" w:sz="0" w:space="0" w:color="auto"/>
          </w:divBdr>
        </w:div>
        <w:div w:id="373234050">
          <w:marLeft w:val="0"/>
          <w:marRight w:val="0"/>
          <w:marTop w:val="0"/>
          <w:marBottom w:val="0"/>
          <w:divBdr>
            <w:top w:val="none" w:sz="0" w:space="0" w:color="auto"/>
            <w:left w:val="none" w:sz="0" w:space="0" w:color="auto"/>
            <w:bottom w:val="none" w:sz="0" w:space="0" w:color="auto"/>
            <w:right w:val="none" w:sz="0" w:space="0" w:color="auto"/>
          </w:divBdr>
        </w:div>
        <w:div w:id="742147300">
          <w:marLeft w:val="0"/>
          <w:marRight w:val="0"/>
          <w:marTop w:val="0"/>
          <w:marBottom w:val="0"/>
          <w:divBdr>
            <w:top w:val="none" w:sz="0" w:space="0" w:color="auto"/>
            <w:left w:val="none" w:sz="0" w:space="0" w:color="auto"/>
            <w:bottom w:val="none" w:sz="0" w:space="0" w:color="auto"/>
            <w:right w:val="none" w:sz="0" w:space="0" w:color="auto"/>
          </w:divBdr>
        </w:div>
        <w:div w:id="1856532971">
          <w:marLeft w:val="0"/>
          <w:marRight w:val="0"/>
          <w:marTop w:val="0"/>
          <w:marBottom w:val="0"/>
          <w:divBdr>
            <w:top w:val="none" w:sz="0" w:space="0" w:color="auto"/>
            <w:left w:val="none" w:sz="0" w:space="0" w:color="auto"/>
            <w:bottom w:val="none" w:sz="0" w:space="0" w:color="auto"/>
            <w:right w:val="none" w:sz="0" w:space="0" w:color="auto"/>
          </w:divBdr>
        </w:div>
        <w:div w:id="1562473250">
          <w:marLeft w:val="0"/>
          <w:marRight w:val="0"/>
          <w:marTop w:val="0"/>
          <w:marBottom w:val="0"/>
          <w:divBdr>
            <w:top w:val="none" w:sz="0" w:space="0" w:color="auto"/>
            <w:left w:val="none" w:sz="0" w:space="0" w:color="auto"/>
            <w:bottom w:val="none" w:sz="0" w:space="0" w:color="auto"/>
            <w:right w:val="none" w:sz="0" w:space="0" w:color="auto"/>
          </w:divBdr>
        </w:div>
        <w:div w:id="2029986254">
          <w:marLeft w:val="0"/>
          <w:marRight w:val="0"/>
          <w:marTop w:val="0"/>
          <w:marBottom w:val="0"/>
          <w:divBdr>
            <w:top w:val="none" w:sz="0" w:space="0" w:color="auto"/>
            <w:left w:val="none" w:sz="0" w:space="0" w:color="auto"/>
            <w:bottom w:val="none" w:sz="0" w:space="0" w:color="auto"/>
            <w:right w:val="none" w:sz="0" w:space="0" w:color="auto"/>
          </w:divBdr>
        </w:div>
        <w:div w:id="2040888679">
          <w:marLeft w:val="0"/>
          <w:marRight w:val="0"/>
          <w:marTop w:val="0"/>
          <w:marBottom w:val="0"/>
          <w:divBdr>
            <w:top w:val="none" w:sz="0" w:space="0" w:color="auto"/>
            <w:left w:val="none" w:sz="0" w:space="0" w:color="auto"/>
            <w:bottom w:val="none" w:sz="0" w:space="0" w:color="auto"/>
            <w:right w:val="none" w:sz="0" w:space="0" w:color="auto"/>
          </w:divBdr>
        </w:div>
        <w:div w:id="270557650">
          <w:marLeft w:val="0"/>
          <w:marRight w:val="0"/>
          <w:marTop w:val="0"/>
          <w:marBottom w:val="0"/>
          <w:divBdr>
            <w:top w:val="none" w:sz="0" w:space="0" w:color="auto"/>
            <w:left w:val="none" w:sz="0" w:space="0" w:color="auto"/>
            <w:bottom w:val="none" w:sz="0" w:space="0" w:color="auto"/>
            <w:right w:val="none" w:sz="0" w:space="0" w:color="auto"/>
          </w:divBdr>
        </w:div>
        <w:div w:id="1521821548">
          <w:marLeft w:val="0"/>
          <w:marRight w:val="0"/>
          <w:marTop w:val="0"/>
          <w:marBottom w:val="0"/>
          <w:divBdr>
            <w:top w:val="none" w:sz="0" w:space="0" w:color="auto"/>
            <w:left w:val="none" w:sz="0" w:space="0" w:color="auto"/>
            <w:bottom w:val="none" w:sz="0" w:space="0" w:color="auto"/>
            <w:right w:val="none" w:sz="0" w:space="0" w:color="auto"/>
          </w:divBdr>
        </w:div>
      </w:divsChild>
    </w:div>
    <w:div w:id="1846239649">
      <w:bodyDiv w:val="1"/>
      <w:marLeft w:val="0"/>
      <w:marRight w:val="0"/>
      <w:marTop w:val="0"/>
      <w:marBottom w:val="0"/>
      <w:divBdr>
        <w:top w:val="none" w:sz="0" w:space="0" w:color="auto"/>
        <w:left w:val="none" w:sz="0" w:space="0" w:color="auto"/>
        <w:bottom w:val="none" w:sz="0" w:space="0" w:color="auto"/>
        <w:right w:val="none" w:sz="0" w:space="0" w:color="auto"/>
      </w:divBdr>
    </w:div>
    <w:div w:id="1849101224">
      <w:bodyDiv w:val="1"/>
      <w:marLeft w:val="0"/>
      <w:marRight w:val="0"/>
      <w:marTop w:val="0"/>
      <w:marBottom w:val="0"/>
      <w:divBdr>
        <w:top w:val="none" w:sz="0" w:space="0" w:color="auto"/>
        <w:left w:val="none" w:sz="0" w:space="0" w:color="auto"/>
        <w:bottom w:val="none" w:sz="0" w:space="0" w:color="auto"/>
        <w:right w:val="none" w:sz="0" w:space="0" w:color="auto"/>
      </w:divBdr>
    </w:div>
    <w:div w:id="1851137689">
      <w:bodyDiv w:val="1"/>
      <w:marLeft w:val="0"/>
      <w:marRight w:val="0"/>
      <w:marTop w:val="0"/>
      <w:marBottom w:val="0"/>
      <w:divBdr>
        <w:top w:val="none" w:sz="0" w:space="0" w:color="auto"/>
        <w:left w:val="none" w:sz="0" w:space="0" w:color="auto"/>
        <w:bottom w:val="none" w:sz="0" w:space="0" w:color="auto"/>
        <w:right w:val="none" w:sz="0" w:space="0" w:color="auto"/>
      </w:divBdr>
    </w:div>
    <w:div w:id="1854807516">
      <w:bodyDiv w:val="1"/>
      <w:marLeft w:val="0"/>
      <w:marRight w:val="0"/>
      <w:marTop w:val="0"/>
      <w:marBottom w:val="0"/>
      <w:divBdr>
        <w:top w:val="none" w:sz="0" w:space="0" w:color="auto"/>
        <w:left w:val="none" w:sz="0" w:space="0" w:color="auto"/>
        <w:bottom w:val="none" w:sz="0" w:space="0" w:color="auto"/>
        <w:right w:val="none" w:sz="0" w:space="0" w:color="auto"/>
      </w:divBdr>
    </w:div>
    <w:div w:id="1859417996">
      <w:bodyDiv w:val="1"/>
      <w:marLeft w:val="0"/>
      <w:marRight w:val="0"/>
      <w:marTop w:val="0"/>
      <w:marBottom w:val="0"/>
      <w:divBdr>
        <w:top w:val="none" w:sz="0" w:space="0" w:color="auto"/>
        <w:left w:val="none" w:sz="0" w:space="0" w:color="auto"/>
        <w:bottom w:val="none" w:sz="0" w:space="0" w:color="auto"/>
        <w:right w:val="none" w:sz="0" w:space="0" w:color="auto"/>
      </w:divBdr>
    </w:div>
    <w:div w:id="1861237069">
      <w:bodyDiv w:val="1"/>
      <w:marLeft w:val="0"/>
      <w:marRight w:val="0"/>
      <w:marTop w:val="0"/>
      <w:marBottom w:val="0"/>
      <w:divBdr>
        <w:top w:val="none" w:sz="0" w:space="0" w:color="auto"/>
        <w:left w:val="none" w:sz="0" w:space="0" w:color="auto"/>
        <w:bottom w:val="none" w:sz="0" w:space="0" w:color="auto"/>
        <w:right w:val="none" w:sz="0" w:space="0" w:color="auto"/>
      </w:divBdr>
    </w:div>
    <w:div w:id="1861434417">
      <w:bodyDiv w:val="1"/>
      <w:marLeft w:val="0"/>
      <w:marRight w:val="0"/>
      <w:marTop w:val="0"/>
      <w:marBottom w:val="0"/>
      <w:divBdr>
        <w:top w:val="none" w:sz="0" w:space="0" w:color="auto"/>
        <w:left w:val="none" w:sz="0" w:space="0" w:color="auto"/>
        <w:bottom w:val="none" w:sz="0" w:space="0" w:color="auto"/>
        <w:right w:val="none" w:sz="0" w:space="0" w:color="auto"/>
      </w:divBdr>
    </w:div>
    <w:div w:id="1862434063">
      <w:bodyDiv w:val="1"/>
      <w:marLeft w:val="0"/>
      <w:marRight w:val="0"/>
      <w:marTop w:val="0"/>
      <w:marBottom w:val="0"/>
      <w:divBdr>
        <w:top w:val="none" w:sz="0" w:space="0" w:color="auto"/>
        <w:left w:val="none" w:sz="0" w:space="0" w:color="auto"/>
        <w:bottom w:val="none" w:sz="0" w:space="0" w:color="auto"/>
        <w:right w:val="none" w:sz="0" w:space="0" w:color="auto"/>
      </w:divBdr>
    </w:div>
    <w:div w:id="1864592639">
      <w:bodyDiv w:val="1"/>
      <w:marLeft w:val="0"/>
      <w:marRight w:val="0"/>
      <w:marTop w:val="0"/>
      <w:marBottom w:val="0"/>
      <w:divBdr>
        <w:top w:val="none" w:sz="0" w:space="0" w:color="auto"/>
        <w:left w:val="none" w:sz="0" w:space="0" w:color="auto"/>
        <w:bottom w:val="none" w:sz="0" w:space="0" w:color="auto"/>
        <w:right w:val="none" w:sz="0" w:space="0" w:color="auto"/>
      </w:divBdr>
    </w:div>
    <w:div w:id="1865288788">
      <w:bodyDiv w:val="1"/>
      <w:marLeft w:val="0"/>
      <w:marRight w:val="0"/>
      <w:marTop w:val="0"/>
      <w:marBottom w:val="0"/>
      <w:divBdr>
        <w:top w:val="none" w:sz="0" w:space="0" w:color="auto"/>
        <w:left w:val="none" w:sz="0" w:space="0" w:color="auto"/>
        <w:bottom w:val="none" w:sz="0" w:space="0" w:color="auto"/>
        <w:right w:val="none" w:sz="0" w:space="0" w:color="auto"/>
      </w:divBdr>
    </w:div>
    <w:div w:id="1865636136">
      <w:bodyDiv w:val="1"/>
      <w:marLeft w:val="0"/>
      <w:marRight w:val="0"/>
      <w:marTop w:val="0"/>
      <w:marBottom w:val="0"/>
      <w:divBdr>
        <w:top w:val="none" w:sz="0" w:space="0" w:color="auto"/>
        <w:left w:val="none" w:sz="0" w:space="0" w:color="auto"/>
        <w:bottom w:val="none" w:sz="0" w:space="0" w:color="auto"/>
        <w:right w:val="none" w:sz="0" w:space="0" w:color="auto"/>
      </w:divBdr>
      <w:divsChild>
        <w:div w:id="1658462622">
          <w:marLeft w:val="0"/>
          <w:marRight w:val="0"/>
          <w:marTop w:val="0"/>
          <w:marBottom w:val="0"/>
          <w:divBdr>
            <w:top w:val="none" w:sz="0" w:space="0" w:color="auto"/>
            <w:left w:val="none" w:sz="0" w:space="0" w:color="auto"/>
            <w:bottom w:val="none" w:sz="0" w:space="0" w:color="auto"/>
            <w:right w:val="none" w:sz="0" w:space="0" w:color="auto"/>
          </w:divBdr>
        </w:div>
        <w:div w:id="917590617">
          <w:marLeft w:val="0"/>
          <w:marRight w:val="0"/>
          <w:marTop w:val="0"/>
          <w:marBottom w:val="0"/>
          <w:divBdr>
            <w:top w:val="none" w:sz="0" w:space="0" w:color="auto"/>
            <w:left w:val="none" w:sz="0" w:space="0" w:color="auto"/>
            <w:bottom w:val="none" w:sz="0" w:space="0" w:color="auto"/>
            <w:right w:val="none" w:sz="0" w:space="0" w:color="auto"/>
          </w:divBdr>
        </w:div>
        <w:div w:id="959916211">
          <w:marLeft w:val="0"/>
          <w:marRight w:val="0"/>
          <w:marTop w:val="0"/>
          <w:marBottom w:val="0"/>
          <w:divBdr>
            <w:top w:val="none" w:sz="0" w:space="0" w:color="auto"/>
            <w:left w:val="none" w:sz="0" w:space="0" w:color="auto"/>
            <w:bottom w:val="none" w:sz="0" w:space="0" w:color="auto"/>
            <w:right w:val="none" w:sz="0" w:space="0" w:color="auto"/>
          </w:divBdr>
        </w:div>
        <w:div w:id="1636986722">
          <w:marLeft w:val="0"/>
          <w:marRight w:val="0"/>
          <w:marTop w:val="0"/>
          <w:marBottom w:val="0"/>
          <w:divBdr>
            <w:top w:val="none" w:sz="0" w:space="0" w:color="auto"/>
            <w:left w:val="none" w:sz="0" w:space="0" w:color="auto"/>
            <w:bottom w:val="none" w:sz="0" w:space="0" w:color="auto"/>
            <w:right w:val="none" w:sz="0" w:space="0" w:color="auto"/>
          </w:divBdr>
        </w:div>
        <w:div w:id="832454621">
          <w:marLeft w:val="0"/>
          <w:marRight w:val="0"/>
          <w:marTop w:val="0"/>
          <w:marBottom w:val="0"/>
          <w:divBdr>
            <w:top w:val="none" w:sz="0" w:space="0" w:color="auto"/>
            <w:left w:val="none" w:sz="0" w:space="0" w:color="auto"/>
            <w:bottom w:val="none" w:sz="0" w:space="0" w:color="auto"/>
            <w:right w:val="none" w:sz="0" w:space="0" w:color="auto"/>
          </w:divBdr>
        </w:div>
        <w:div w:id="326175299">
          <w:marLeft w:val="0"/>
          <w:marRight w:val="0"/>
          <w:marTop w:val="0"/>
          <w:marBottom w:val="0"/>
          <w:divBdr>
            <w:top w:val="none" w:sz="0" w:space="0" w:color="auto"/>
            <w:left w:val="none" w:sz="0" w:space="0" w:color="auto"/>
            <w:bottom w:val="none" w:sz="0" w:space="0" w:color="auto"/>
            <w:right w:val="none" w:sz="0" w:space="0" w:color="auto"/>
          </w:divBdr>
        </w:div>
        <w:div w:id="1002857962">
          <w:marLeft w:val="0"/>
          <w:marRight w:val="0"/>
          <w:marTop w:val="0"/>
          <w:marBottom w:val="0"/>
          <w:divBdr>
            <w:top w:val="none" w:sz="0" w:space="0" w:color="auto"/>
            <w:left w:val="none" w:sz="0" w:space="0" w:color="auto"/>
            <w:bottom w:val="none" w:sz="0" w:space="0" w:color="auto"/>
            <w:right w:val="none" w:sz="0" w:space="0" w:color="auto"/>
          </w:divBdr>
        </w:div>
        <w:div w:id="1845240884">
          <w:marLeft w:val="0"/>
          <w:marRight w:val="0"/>
          <w:marTop w:val="0"/>
          <w:marBottom w:val="0"/>
          <w:divBdr>
            <w:top w:val="none" w:sz="0" w:space="0" w:color="auto"/>
            <w:left w:val="none" w:sz="0" w:space="0" w:color="auto"/>
            <w:bottom w:val="none" w:sz="0" w:space="0" w:color="auto"/>
            <w:right w:val="none" w:sz="0" w:space="0" w:color="auto"/>
          </w:divBdr>
        </w:div>
        <w:div w:id="1719740416">
          <w:marLeft w:val="0"/>
          <w:marRight w:val="0"/>
          <w:marTop w:val="0"/>
          <w:marBottom w:val="0"/>
          <w:divBdr>
            <w:top w:val="none" w:sz="0" w:space="0" w:color="auto"/>
            <w:left w:val="none" w:sz="0" w:space="0" w:color="auto"/>
            <w:bottom w:val="none" w:sz="0" w:space="0" w:color="auto"/>
            <w:right w:val="none" w:sz="0" w:space="0" w:color="auto"/>
          </w:divBdr>
        </w:div>
        <w:div w:id="280497853">
          <w:marLeft w:val="0"/>
          <w:marRight w:val="0"/>
          <w:marTop w:val="0"/>
          <w:marBottom w:val="0"/>
          <w:divBdr>
            <w:top w:val="none" w:sz="0" w:space="0" w:color="auto"/>
            <w:left w:val="none" w:sz="0" w:space="0" w:color="auto"/>
            <w:bottom w:val="none" w:sz="0" w:space="0" w:color="auto"/>
            <w:right w:val="none" w:sz="0" w:space="0" w:color="auto"/>
          </w:divBdr>
        </w:div>
        <w:div w:id="30737227">
          <w:marLeft w:val="0"/>
          <w:marRight w:val="0"/>
          <w:marTop w:val="0"/>
          <w:marBottom w:val="0"/>
          <w:divBdr>
            <w:top w:val="none" w:sz="0" w:space="0" w:color="auto"/>
            <w:left w:val="none" w:sz="0" w:space="0" w:color="auto"/>
            <w:bottom w:val="none" w:sz="0" w:space="0" w:color="auto"/>
            <w:right w:val="none" w:sz="0" w:space="0" w:color="auto"/>
          </w:divBdr>
        </w:div>
        <w:div w:id="1309289413">
          <w:marLeft w:val="0"/>
          <w:marRight w:val="0"/>
          <w:marTop w:val="0"/>
          <w:marBottom w:val="0"/>
          <w:divBdr>
            <w:top w:val="none" w:sz="0" w:space="0" w:color="auto"/>
            <w:left w:val="none" w:sz="0" w:space="0" w:color="auto"/>
            <w:bottom w:val="none" w:sz="0" w:space="0" w:color="auto"/>
            <w:right w:val="none" w:sz="0" w:space="0" w:color="auto"/>
          </w:divBdr>
        </w:div>
        <w:div w:id="853962853">
          <w:marLeft w:val="0"/>
          <w:marRight w:val="0"/>
          <w:marTop w:val="0"/>
          <w:marBottom w:val="0"/>
          <w:divBdr>
            <w:top w:val="none" w:sz="0" w:space="0" w:color="auto"/>
            <w:left w:val="none" w:sz="0" w:space="0" w:color="auto"/>
            <w:bottom w:val="none" w:sz="0" w:space="0" w:color="auto"/>
            <w:right w:val="none" w:sz="0" w:space="0" w:color="auto"/>
          </w:divBdr>
        </w:div>
        <w:div w:id="2001076495">
          <w:marLeft w:val="0"/>
          <w:marRight w:val="0"/>
          <w:marTop w:val="0"/>
          <w:marBottom w:val="0"/>
          <w:divBdr>
            <w:top w:val="none" w:sz="0" w:space="0" w:color="auto"/>
            <w:left w:val="none" w:sz="0" w:space="0" w:color="auto"/>
            <w:bottom w:val="none" w:sz="0" w:space="0" w:color="auto"/>
            <w:right w:val="none" w:sz="0" w:space="0" w:color="auto"/>
          </w:divBdr>
        </w:div>
        <w:div w:id="293216286">
          <w:marLeft w:val="0"/>
          <w:marRight w:val="0"/>
          <w:marTop w:val="0"/>
          <w:marBottom w:val="0"/>
          <w:divBdr>
            <w:top w:val="none" w:sz="0" w:space="0" w:color="auto"/>
            <w:left w:val="none" w:sz="0" w:space="0" w:color="auto"/>
            <w:bottom w:val="none" w:sz="0" w:space="0" w:color="auto"/>
            <w:right w:val="none" w:sz="0" w:space="0" w:color="auto"/>
          </w:divBdr>
        </w:div>
        <w:div w:id="1128472069">
          <w:marLeft w:val="0"/>
          <w:marRight w:val="0"/>
          <w:marTop w:val="0"/>
          <w:marBottom w:val="0"/>
          <w:divBdr>
            <w:top w:val="none" w:sz="0" w:space="0" w:color="auto"/>
            <w:left w:val="none" w:sz="0" w:space="0" w:color="auto"/>
            <w:bottom w:val="none" w:sz="0" w:space="0" w:color="auto"/>
            <w:right w:val="none" w:sz="0" w:space="0" w:color="auto"/>
          </w:divBdr>
        </w:div>
        <w:div w:id="1017192542">
          <w:marLeft w:val="0"/>
          <w:marRight w:val="0"/>
          <w:marTop w:val="0"/>
          <w:marBottom w:val="0"/>
          <w:divBdr>
            <w:top w:val="none" w:sz="0" w:space="0" w:color="auto"/>
            <w:left w:val="none" w:sz="0" w:space="0" w:color="auto"/>
            <w:bottom w:val="none" w:sz="0" w:space="0" w:color="auto"/>
            <w:right w:val="none" w:sz="0" w:space="0" w:color="auto"/>
          </w:divBdr>
        </w:div>
        <w:div w:id="1089236790">
          <w:marLeft w:val="0"/>
          <w:marRight w:val="0"/>
          <w:marTop w:val="0"/>
          <w:marBottom w:val="0"/>
          <w:divBdr>
            <w:top w:val="none" w:sz="0" w:space="0" w:color="auto"/>
            <w:left w:val="none" w:sz="0" w:space="0" w:color="auto"/>
            <w:bottom w:val="none" w:sz="0" w:space="0" w:color="auto"/>
            <w:right w:val="none" w:sz="0" w:space="0" w:color="auto"/>
          </w:divBdr>
        </w:div>
        <w:div w:id="424347560">
          <w:marLeft w:val="0"/>
          <w:marRight w:val="0"/>
          <w:marTop w:val="0"/>
          <w:marBottom w:val="0"/>
          <w:divBdr>
            <w:top w:val="none" w:sz="0" w:space="0" w:color="auto"/>
            <w:left w:val="none" w:sz="0" w:space="0" w:color="auto"/>
            <w:bottom w:val="none" w:sz="0" w:space="0" w:color="auto"/>
            <w:right w:val="none" w:sz="0" w:space="0" w:color="auto"/>
          </w:divBdr>
        </w:div>
        <w:div w:id="1330476397">
          <w:marLeft w:val="0"/>
          <w:marRight w:val="0"/>
          <w:marTop w:val="0"/>
          <w:marBottom w:val="0"/>
          <w:divBdr>
            <w:top w:val="none" w:sz="0" w:space="0" w:color="auto"/>
            <w:left w:val="none" w:sz="0" w:space="0" w:color="auto"/>
            <w:bottom w:val="none" w:sz="0" w:space="0" w:color="auto"/>
            <w:right w:val="none" w:sz="0" w:space="0" w:color="auto"/>
          </w:divBdr>
        </w:div>
        <w:div w:id="195852421">
          <w:marLeft w:val="0"/>
          <w:marRight w:val="0"/>
          <w:marTop w:val="0"/>
          <w:marBottom w:val="0"/>
          <w:divBdr>
            <w:top w:val="none" w:sz="0" w:space="0" w:color="auto"/>
            <w:left w:val="none" w:sz="0" w:space="0" w:color="auto"/>
            <w:bottom w:val="none" w:sz="0" w:space="0" w:color="auto"/>
            <w:right w:val="none" w:sz="0" w:space="0" w:color="auto"/>
          </w:divBdr>
        </w:div>
        <w:div w:id="770857947">
          <w:marLeft w:val="0"/>
          <w:marRight w:val="0"/>
          <w:marTop w:val="0"/>
          <w:marBottom w:val="0"/>
          <w:divBdr>
            <w:top w:val="none" w:sz="0" w:space="0" w:color="auto"/>
            <w:left w:val="none" w:sz="0" w:space="0" w:color="auto"/>
            <w:bottom w:val="none" w:sz="0" w:space="0" w:color="auto"/>
            <w:right w:val="none" w:sz="0" w:space="0" w:color="auto"/>
          </w:divBdr>
        </w:div>
        <w:div w:id="195850653">
          <w:marLeft w:val="0"/>
          <w:marRight w:val="0"/>
          <w:marTop w:val="0"/>
          <w:marBottom w:val="0"/>
          <w:divBdr>
            <w:top w:val="none" w:sz="0" w:space="0" w:color="auto"/>
            <w:left w:val="none" w:sz="0" w:space="0" w:color="auto"/>
            <w:bottom w:val="none" w:sz="0" w:space="0" w:color="auto"/>
            <w:right w:val="none" w:sz="0" w:space="0" w:color="auto"/>
          </w:divBdr>
        </w:div>
        <w:div w:id="903684337">
          <w:marLeft w:val="0"/>
          <w:marRight w:val="0"/>
          <w:marTop w:val="0"/>
          <w:marBottom w:val="0"/>
          <w:divBdr>
            <w:top w:val="none" w:sz="0" w:space="0" w:color="auto"/>
            <w:left w:val="none" w:sz="0" w:space="0" w:color="auto"/>
            <w:bottom w:val="none" w:sz="0" w:space="0" w:color="auto"/>
            <w:right w:val="none" w:sz="0" w:space="0" w:color="auto"/>
          </w:divBdr>
        </w:div>
        <w:div w:id="1260673597">
          <w:marLeft w:val="0"/>
          <w:marRight w:val="0"/>
          <w:marTop w:val="0"/>
          <w:marBottom w:val="0"/>
          <w:divBdr>
            <w:top w:val="none" w:sz="0" w:space="0" w:color="auto"/>
            <w:left w:val="none" w:sz="0" w:space="0" w:color="auto"/>
            <w:bottom w:val="none" w:sz="0" w:space="0" w:color="auto"/>
            <w:right w:val="none" w:sz="0" w:space="0" w:color="auto"/>
          </w:divBdr>
        </w:div>
        <w:div w:id="2091081402">
          <w:marLeft w:val="0"/>
          <w:marRight w:val="0"/>
          <w:marTop w:val="0"/>
          <w:marBottom w:val="0"/>
          <w:divBdr>
            <w:top w:val="none" w:sz="0" w:space="0" w:color="auto"/>
            <w:left w:val="none" w:sz="0" w:space="0" w:color="auto"/>
            <w:bottom w:val="none" w:sz="0" w:space="0" w:color="auto"/>
            <w:right w:val="none" w:sz="0" w:space="0" w:color="auto"/>
          </w:divBdr>
        </w:div>
        <w:div w:id="934360417">
          <w:marLeft w:val="0"/>
          <w:marRight w:val="0"/>
          <w:marTop w:val="0"/>
          <w:marBottom w:val="0"/>
          <w:divBdr>
            <w:top w:val="none" w:sz="0" w:space="0" w:color="auto"/>
            <w:left w:val="none" w:sz="0" w:space="0" w:color="auto"/>
            <w:bottom w:val="none" w:sz="0" w:space="0" w:color="auto"/>
            <w:right w:val="none" w:sz="0" w:space="0" w:color="auto"/>
          </w:divBdr>
        </w:div>
      </w:divsChild>
    </w:div>
    <w:div w:id="1866014844">
      <w:bodyDiv w:val="1"/>
      <w:marLeft w:val="0"/>
      <w:marRight w:val="0"/>
      <w:marTop w:val="0"/>
      <w:marBottom w:val="0"/>
      <w:divBdr>
        <w:top w:val="none" w:sz="0" w:space="0" w:color="auto"/>
        <w:left w:val="none" w:sz="0" w:space="0" w:color="auto"/>
        <w:bottom w:val="none" w:sz="0" w:space="0" w:color="auto"/>
        <w:right w:val="none" w:sz="0" w:space="0" w:color="auto"/>
      </w:divBdr>
    </w:div>
    <w:div w:id="1866941031">
      <w:bodyDiv w:val="1"/>
      <w:marLeft w:val="0"/>
      <w:marRight w:val="0"/>
      <w:marTop w:val="0"/>
      <w:marBottom w:val="0"/>
      <w:divBdr>
        <w:top w:val="none" w:sz="0" w:space="0" w:color="auto"/>
        <w:left w:val="none" w:sz="0" w:space="0" w:color="auto"/>
        <w:bottom w:val="none" w:sz="0" w:space="0" w:color="auto"/>
        <w:right w:val="none" w:sz="0" w:space="0" w:color="auto"/>
      </w:divBdr>
    </w:div>
    <w:div w:id="1867676540">
      <w:bodyDiv w:val="1"/>
      <w:marLeft w:val="0"/>
      <w:marRight w:val="0"/>
      <w:marTop w:val="0"/>
      <w:marBottom w:val="0"/>
      <w:divBdr>
        <w:top w:val="none" w:sz="0" w:space="0" w:color="auto"/>
        <w:left w:val="none" w:sz="0" w:space="0" w:color="auto"/>
        <w:bottom w:val="none" w:sz="0" w:space="0" w:color="auto"/>
        <w:right w:val="none" w:sz="0" w:space="0" w:color="auto"/>
      </w:divBdr>
      <w:divsChild>
        <w:div w:id="1991136673">
          <w:marLeft w:val="0"/>
          <w:marRight w:val="0"/>
          <w:marTop w:val="0"/>
          <w:marBottom w:val="0"/>
          <w:divBdr>
            <w:top w:val="none" w:sz="0" w:space="0" w:color="auto"/>
            <w:left w:val="none" w:sz="0" w:space="0" w:color="auto"/>
            <w:bottom w:val="none" w:sz="0" w:space="0" w:color="auto"/>
            <w:right w:val="none" w:sz="0" w:space="0" w:color="auto"/>
          </w:divBdr>
        </w:div>
        <w:div w:id="275522669">
          <w:marLeft w:val="0"/>
          <w:marRight w:val="0"/>
          <w:marTop w:val="0"/>
          <w:marBottom w:val="0"/>
          <w:divBdr>
            <w:top w:val="none" w:sz="0" w:space="0" w:color="auto"/>
            <w:left w:val="none" w:sz="0" w:space="0" w:color="auto"/>
            <w:bottom w:val="none" w:sz="0" w:space="0" w:color="auto"/>
            <w:right w:val="none" w:sz="0" w:space="0" w:color="auto"/>
          </w:divBdr>
        </w:div>
      </w:divsChild>
    </w:div>
    <w:div w:id="1869174778">
      <w:bodyDiv w:val="1"/>
      <w:marLeft w:val="0"/>
      <w:marRight w:val="0"/>
      <w:marTop w:val="0"/>
      <w:marBottom w:val="0"/>
      <w:divBdr>
        <w:top w:val="none" w:sz="0" w:space="0" w:color="auto"/>
        <w:left w:val="none" w:sz="0" w:space="0" w:color="auto"/>
        <w:bottom w:val="none" w:sz="0" w:space="0" w:color="auto"/>
        <w:right w:val="none" w:sz="0" w:space="0" w:color="auto"/>
      </w:divBdr>
    </w:div>
    <w:div w:id="1870752179">
      <w:bodyDiv w:val="1"/>
      <w:marLeft w:val="0"/>
      <w:marRight w:val="0"/>
      <w:marTop w:val="0"/>
      <w:marBottom w:val="0"/>
      <w:divBdr>
        <w:top w:val="none" w:sz="0" w:space="0" w:color="auto"/>
        <w:left w:val="none" w:sz="0" w:space="0" w:color="auto"/>
        <w:bottom w:val="none" w:sz="0" w:space="0" w:color="auto"/>
        <w:right w:val="none" w:sz="0" w:space="0" w:color="auto"/>
      </w:divBdr>
    </w:div>
    <w:div w:id="1873495225">
      <w:bodyDiv w:val="1"/>
      <w:marLeft w:val="0"/>
      <w:marRight w:val="0"/>
      <w:marTop w:val="0"/>
      <w:marBottom w:val="0"/>
      <w:divBdr>
        <w:top w:val="none" w:sz="0" w:space="0" w:color="auto"/>
        <w:left w:val="none" w:sz="0" w:space="0" w:color="auto"/>
        <w:bottom w:val="none" w:sz="0" w:space="0" w:color="auto"/>
        <w:right w:val="none" w:sz="0" w:space="0" w:color="auto"/>
      </w:divBdr>
    </w:div>
    <w:div w:id="1873495894">
      <w:bodyDiv w:val="1"/>
      <w:marLeft w:val="0"/>
      <w:marRight w:val="0"/>
      <w:marTop w:val="0"/>
      <w:marBottom w:val="0"/>
      <w:divBdr>
        <w:top w:val="none" w:sz="0" w:space="0" w:color="auto"/>
        <w:left w:val="none" w:sz="0" w:space="0" w:color="auto"/>
        <w:bottom w:val="none" w:sz="0" w:space="0" w:color="auto"/>
        <w:right w:val="none" w:sz="0" w:space="0" w:color="auto"/>
      </w:divBdr>
      <w:divsChild>
        <w:div w:id="1710379405">
          <w:marLeft w:val="0"/>
          <w:marRight w:val="0"/>
          <w:marTop w:val="0"/>
          <w:marBottom w:val="0"/>
          <w:divBdr>
            <w:top w:val="none" w:sz="0" w:space="0" w:color="auto"/>
            <w:left w:val="none" w:sz="0" w:space="0" w:color="auto"/>
            <w:bottom w:val="none" w:sz="0" w:space="0" w:color="auto"/>
            <w:right w:val="none" w:sz="0" w:space="0" w:color="auto"/>
          </w:divBdr>
        </w:div>
        <w:div w:id="913707138">
          <w:marLeft w:val="0"/>
          <w:marRight w:val="0"/>
          <w:marTop w:val="0"/>
          <w:marBottom w:val="0"/>
          <w:divBdr>
            <w:top w:val="none" w:sz="0" w:space="0" w:color="auto"/>
            <w:left w:val="none" w:sz="0" w:space="0" w:color="auto"/>
            <w:bottom w:val="none" w:sz="0" w:space="0" w:color="auto"/>
            <w:right w:val="none" w:sz="0" w:space="0" w:color="auto"/>
          </w:divBdr>
        </w:div>
        <w:div w:id="1684700384">
          <w:marLeft w:val="0"/>
          <w:marRight w:val="0"/>
          <w:marTop w:val="0"/>
          <w:marBottom w:val="0"/>
          <w:divBdr>
            <w:top w:val="none" w:sz="0" w:space="0" w:color="auto"/>
            <w:left w:val="none" w:sz="0" w:space="0" w:color="auto"/>
            <w:bottom w:val="none" w:sz="0" w:space="0" w:color="auto"/>
            <w:right w:val="none" w:sz="0" w:space="0" w:color="auto"/>
          </w:divBdr>
        </w:div>
        <w:div w:id="1486362567">
          <w:marLeft w:val="0"/>
          <w:marRight w:val="0"/>
          <w:marTop w:val="0"/>
          <w:marBottom w:val="0"/>
          <w:divBdr>
            <w:top w:val="none" w:sz="0" w:space="0" w:color="auto"/>
            <w:left w:val="none" w:sz="0" w:space="0" w:color="auto"/>
            <w:bottom w:val="none" w:sz="0" w:space="0" w:color="auto"/>
            <w:right w:val="none" w:sz="0" w:space="0" w:color="auto"/>
          </w:divBdr>
        </w:div>
        <w:div w:id="1149203579">
          <w:marLeft w:val="0"/>
          <w:marRight w:val="0"/>
          <w:marTop w:val="0"/>
          <w:marBottom w:val="0"/>
          <w:divBdr>
            <w:top w:val="none" w:sz="0" w:space="0" w:color="auto"/>
            <w:left w:val="none" w:sz="0" w:space="0" w:color="auto"/>
            <w:bottom w:val="none" w:sz="0" w:space="0" w:color="auto"/>
            <w:right w:val="none" w:sz="0" w:space="0" w:color="auto"/>
          </w:divBdr>
        </w:div>
        <w:div w:id="1105342893">
          <w:marLeft w:val="0"/>
          <w:marRight w:val="0"/>
          <w:marTop w:val="0"/>
          <w:marBottom w:val="0"/>
          <w:divBdr>
            <w:top w:val="none" w:sz="0" w:space="0" w:color="auto"/>
            <w:left w:val="none" w:sz="0" w:space="0" w:color="auto"/>
            <w:bottom w:val="none" w:sz="0" w:space="0" w:color="auto"/>
            <w:right w:val="none" w:sz="0" w:space="0" w:color="auto"/>
          </w:divBdr>
        </w:div>
        <w:div w:id="1144854924">
          <w:marLeft w:val="0"/>
          <w:marRight w:val="0"/>
          <w:marTop w:val="0"/>
          <w:marBottom w:val="0"/>
          <w:divBdr>
            <w:top w:val="none" w:sz="0" w:space="0" w:color="auto"/>
            <w:left w:val="none" w:sz="0" w:space="0" w:color="auto"/>
            <w:bottom w:val="none" w:sz="0" w:space="0" w:color="auto"/>
            <w:right w:val="none" w:sz="0" w:space="0" w:color="auto"/>
          </w:divBdr>
        </w:div>
        <w:div w:id="644700019">
          <w:marLeft w:val="0"/>
          <w:marRight w:val="0"/>
          <w:marTop w:val="0"/>
          <w:marBottom w:val="0"/>
          <w:divBdr>
            <w:top w:val="none" w:sz="0" w:space="0" w:color="auto"/>
            <w:left w:val="none" w:sz="0" w:space="0" w:color="auto"/>
            <w:bottom w:val="none" w:sz="0" w:space="0" w:color="auto"/>
            <w:right w:val="none" w:sz="0" w:space="0" w:color="auto"/>
          </w:divBdr>
        </w:div>
        <w:div w:id="2112160834">
          <w:marLeft w:val="0"/>
          <w:marRight w:val="0"/>
          <w:marTop w:val="0"/>
          <w:marBottom w:val="0"/>
          <w:divBdr>
            <w:top w:val="none" w:sz="0" w:space="0" w:color="auto"/>
            <w:left w:val="none" w:sz="0" w:space="0" w:color="auto"/>
            <w:bottom w:val="none" w:sz="0" w:space="0" w:color="auto"/>
            <w:right w:val="none" w:sz="0" w:space="0" w:color="auto"/>
          </w:divBdr>
        </w:div>
        <w:div w:id="1944611130">
          <w:marLeft w:val="0"/>
          <w:marRight w:val="0"/>
          <w:marTop w:val="0"/>
          <w:marBottom w:val="0"/>
          <w:divBdr>
            <w:top w:val="none" w:sz="0" w:space="0" w:color="auto"/>
            <w:left w:val="none" w:sz="0" w:space="0" w:color="auto"/>
            <w:bottom w:val="none" w:sz="0" w:space="0" w:color="auto"/>
            <w:right w:val="none" w:sz="0" w:space="0" w:color="auto"/>
          </w:divBdr>
        </w:div>
        <w:div w:id="1900553341">
          <w:marLeft w:val="0"/>
          <w:marRight w:val="0"/>
          <w:marTop w:val="0"/>
          <w:marBottom w:val="0"/>
          <w:divBdr>
            <w:top w:val="none" w:sz="0" w:space="0" w:color="auto"/>
            <w:left w:val="none" w:sz="0" w:space="0" w:color="auto"/>
            <w:bottom w:val="none" w:sz="0" w:space="0" w:color="auto"/>
            <w:right w:val="none" w:sz="0" w:space="0" w:color="auto"/>
          </w:divBdr>
        </w:div>
        <w:div w:id="1840658123">
          <w:marLeft w:val="0"/>
          <w:marRight w:val="0"/>
          <w:marTop w:val="0"/>
          <w:marBottom w:val="0"/>
          <w:divBdr>
            <w:top w:val="none" w:sz="0" w:space="0" w:color="auto"/>
            <w:left w:val="none" w:sz="0" w:space="0" w:color="auto"/>
            <w:bottom w:val="none" w:sz="0" w:space="0" w:color="auto"/>
            <w:right w:val="none" w:sz="0" w:space="0" w:color="auto"/>
          </w:divBdr>
        </w:div>
        <w:div w:id="525412680">
          <w:marLeft w:val="0"/>
          <w:marRight w:val="0"/>
          <w:marTop w:val="0"/>
          <w:marBottom w:val="0"/>
          <w:divBdr>
            <w:top w:val="none" w:sz="0" w:space="0" w:color="auto"/>
            <w:left w:val="none" w:sz="0" w:space="0" w:color="auto"/>
            <w:bottom w:val="none" w:sz="0" w:space="0" w:color="auto"/>
            <w:right w:val="none" w:sz="0" w:space="0" w:color="auto"/>
          </w:divBdr>
        </w:div>
        <w:div w:id="1176383345">
          <w:marLeft w:val="0"/>
          <w:marRight w:val="0"/>
          <w:marTop w:val="0"/>
          <w:marBottom w:val="0"/>
          <w:divBdr>
            <w:top w:val="none" w:sz="0" w:space="0" w:color="auto"/>
            <w:left w:val="none" w:sz="0" w:space="0" w:color="auto"/>
            <w:bottom w:val="none" w:sz="0" w:space="0" w:color="auto"/>
            <w:right w:val="none" w:sz="0" w:space="0" w:color="auto"/>
          </w:divBdr>
        </w:div>
        <w:div w:id="618990770">
          <w:marLeft w:val="0"/>
          <w:marRight w:val="0"/>
          <w:marTop w:val="0"/>
          <w:marBottom w:val="0"/>
          <w:divBdr>
            <w:top w:val="none" w:sz="0" w:space="0" w:color="auto"/>
            <w:left w:val="none" w:sz="0" w:space="0" w:color="auto"/>
            <w:bottom w:val="none" w:sz="0" w:space="0" w:color="auto"/>
            <w:right w:val="none" w:sz="0" w:space="0" w:color="auto"/>
          </w:divBdr>
        </w:div>
        <w:div w:id="400980218">
          <w:marLeft w:val="0"/>
          <w:marRight w:val="0"/>
          <w:marTop w:val="0"/>
          <w:marBottom w:val="0"/>
          <w:divBdr>
            <w:top w:val="none" w:sz="0" w:space="0" w:color="auto"/>
            <w:left w:val="none" w:sz="0" w:space="0" w:color="auto"/>
            <w:bottom w:val="none" w:sz="0" w:space="0" w:color="auto"/>
            <w:right w:val="none" w:sz="0" w:space="0" w:color="auto"/>
          </w:divBdr>
        </w:div>
        <w:div w:id="694188900">
          <w:marLeft w:val="0"/>
          <w:marRight w:val="0"/>
          <w:marTop w:val="0"/>
          <w:marBottom w:val="0"/>
          <w:divBdr>
            <w:top w:val="none" w:sz="0" w:space="0" w:color="auto"/>
            <w:left w:val="none" w:sz="0" w:space="0" w:color="auto"/>
            <w:bottom w:val="none" w:sz="0" w:space="0" w:color="auto"/>
            <w:right w:val="none" w:sz="0" w:space="0" w:color="auto"/>
          </w:divBdr>
        </w:div>
        <w:div w:id="1318343177">
          <w:marLeft w:val="0"/>
          <w:marRight w:val="0"/>
          <w:marTop w:val="0"/>
          <w:marBottom w:val="0"/>
          <w:divBdr>
            <w:top w:val="none" w:sz="0" w:space="0" w:color="auto"/>
            <w:left w:val="none" w:sz="0" w:space="0" w:color="auto"/>
            <w:bottom w:val="none" w:sz="0" w:space="0" w:color="auto"/>
            <w:right w:val="none" w:sz="0" w:space="0" w:color="auto"/>
          </w:divBdr>
        </w:div>
        <w:div w:id="1090540672">
          <w:marLeft w:val="0"/>
          <w:marRight w:val="0"/>
          <w:marTop w:val="0"/>
          <w:marBottom w:val="0"/>
          <w:divBdr>
            <w:top w:val="none" w:sz="0" w:space="0" w:color="auto"/>
            <w:left w:val="none" w:sz="0" w:space="0" w:color="auto"/>
            <w:bottom w:val="none" w:sz="0" w:space="0" w:color="auto"/>
            <w:right w:val="none" w:sz="0" w:space="0" w:color="auto"/>
          </w:divBdr>
        </w:div>
        <w:div w:id="1574588587">
          <w:marLeft w:val="0"/>
          <w:marRight w:val="0"/>
          <w:marTop w:val="0"/>
          <w:marBottom w:val="0"/>
          <w:divBdr>
            <w:top w:val="none" w:sz="0" w:space="0" w:color="auto"/>
            <w:left w:val="none" w:sz="0" w:space="0" w:color="auto"/>
            <w:bottom w:val="none" w:sz="0" w:space="0" w:color="auto"/>
            <w:right w:val="none" w:sz="0" w:space="0" w:color="auto"/>
          </w:divBdr>
        </w:div>
        <w:div w:id="1239318432">
          <w:marLeft w:val="0"/>
          <w:marRight w:val="0"/>
          <w:marTop w:val="0"/>
          <w:marBottom w:val="0"/>
          <w:divBdr>
            <w:top w:val="none" w:sz="0" w:space="0" w:color="auto"/>
            <w:left w:val="none" w:sz="0" w:space="0" w:color="auto"/>
            <w:bottom w:val="none" w:sz="0" w:space="0" w:color="auto"/>
            <w:right w:val="none" w:sz="0" w:space="0" w:color="auto"/>
          </w:divBdr>
        </w:div>
        <w:div w:id="1269894745">
          <w:marLeft w:val="0"/>
          <w:marRight w:val="0"/>
          <w:marTop w:val="0"/>
          <w:marBottom w:val="0"/>
          <w:divBdr>
            <w:top w:val="none" w:sz="0" w:space="0" w:color="auto"/>
            <w:left w:val="none" w:sz="0" w:space="0" w:color="auto"/>
            <w:bottom w:val="none" w:sz="0" w:space="0" w:color="auto"/>
            <w:right w:val="none" w:sz="0" w:space="0" w:color="auto"/>
          </w:divBdr>
        </w:div>
        <w:div w:id="24646073">
          <w:marLeft w:val="0"/>
          <w:marRight w:val="0"/>
          <w:marTop w:val="0"/>
          <w:marBottom w:val="0"/>
          <w:divBdr>
            <w:top w:val="none" w:sz="0" w:space="0" w:color="auto"/>
            <w:left w:val="none" w:sz="0" w:space="0" w:color="auto"/>
            <w:bottom w:val="none" w:sz="0" w:space="0" w:color="auto"/>
            <w:right w:val="none" w:sz="0" w:space="0" w:color="auto"/>
          </w:divBdr>
        </w:div>
      </w:divsChild>
    </w:div>
    <w:div w:id="1878811387">
      <w:bodyDiv w:val="1"/>
      <w:marLeft w:val="0"/>
      <w:marRight w:val="0"/>
      <w:marTop w:val="0"/>
      <w:marBottom w:val="0"/>
      <w:divBdr>
        <w:top w:val="none" w:sz="0" w:space="0" w:color="auto"/>
        <w:left w:val="none" w:sz="0" w:space="0" w:color="auto"/>
        <w:bottom w:val="none" w:sz="0" w:space="0" w:color="auto"/>
        <w:right w:val="none" w:sz="0" w:space="0" w:color="auto"/>
      </w:divBdr>
    </w:div>
    <w:div w:id="1880118084">
      <w:bodyDiv w:val="1"/>
      <w:marLeft w:val="0"/>
      <w:marRight w:val="0"/>
      <w:marTop w:val="0"/>
      <w:marBottom w:val="0"/>
      <w:divBdr>
        <w:top w:val="none" w:sz="0" w:space="0" w:color="auto"/>
        <w:left w:val="none" w:sz="0" w:space="0" w:color="auto"/>
        <w:bottom w:val="none" w:sz="0" w:space="0" w:color="auto"/>
        <w:right w:val="none" w:sz="0" w:space="0" w:color="auto"/>
      </w:divBdr>
    </w:div>
    <w:div w:id="1882202091">
      <w:bodyDiv w:val="1"/>
      <w:marLeft w:val="0"/>
      <w:marRight w:val="0"/>
      <w:marTop w:val="0"/>
      <w:marBottom w:val="0"/>
      <w:divBdr>
        <w:top w:val="none" w:sz="0" w:space="0" w:color="auto"/>
        <w:left w:val="none" w:sz="0" w:space="0" w:color="auto"/>
        <w:bottom w:val="none" w:sz="0" w:space="0" w:color="auto"/>
        <w:right w:val="none" w:sz="0" w:space="0" w:color="auto"/>
      </w:divBdr>
      <w:divsChild>
        <w:div w:id="818229677">
          <w:marLeft w:val="0"/>
          <w:marRight w:val="0"/>
          <w:marTop w:val="0"/>
          <w:marBottom w:val="0"/>
          <w:divBdr>
            <w:top w:val="none" w:sz="0" w:space="0" w:color="auto"/>
            <w:left w:val="none" w:sz="0" w:space="0" w:color="auto"/>
            <w:bottom w:val="none" w:sz="0" w:space="0" w:color="auto"/>
            <w:right w:val="none" w:sz="0" w:space="0" w:color="auto"/>
          </w:divBdr>
        </w:div>
        <w:div w:id="1484196107">
          <w:marLeft w:val="0"/>
          <w:marRight w:val="0"/>
          <w:marTop w:val="0"/>
          <w:marBottom w:val="0"/>
          <w:divBdr>
            <w:top w:val="none" w:sz="0" w:space="0" w:color="auto"/>
            <w:left w:val="none" w:sz="0" w:space="0" w:color="auto"/>
            <w:bottom w:val="none" w:sz="0" w:space="0" w:color="auto"/>
            <w:right w:val="none" w:sz="0" w:space="0" w:color="auto"/>
          </w:divBdr>
        </w:div>
      </w:divsChild>
    </w:div>
    <w:div w:id="1884052848">
      <w:bodyDiv w:val="1"/>
      <w:marLeft w:val="0"/>
      <w:marRight w:val="0"/>
      <w:marTop w:val="0"/>
      <w:marBottom w:val="0"/>
      <w:divBdr>
        <w:top w:val="none" w:sz="0" w:space="0" w:color="auto"/>
        <w:left w:val="none" w:sz="0" w:space="0" w:color="auto"/>
        <w:bottom w:val="none" w:sz="0" w:space="0" w:color="auto"/>
        <w:right w:val="none" w:sz="0" w:space="0" w:color="auto"/>
      </w:divBdr>
    </w:div>
    <w:div w:id="1885556542">
      <w:bodyDiv w:val="1"/>
      <w:marLeft w:val="0"/>
      <w:marRight w:val="0"/>
      <w:marTop w:val="0"/>
      <w:marBottom w:val="0"/>
      <w:divBdr>
        <w:top w:val="none" w:sz="0" w:space="0" w:color="auto"/>
        <w:left w:val="none" w:sz="0" w:space="0" w:color="auto"/>
        <w:bottom w:val="none" w:sz="0" w:space="0" w:color="auto"/>
        <w:right w:val="none" w:sz="0" w:space="0" w:color="auto"/>
      </w:divBdr>
    </w:div>
    <w:div w:id="1887257900">
      <w:bodyDiv w:val="1"/>
      <w:marLeft w:val="0"/>
      <w:marRight w:val="0"/>
      <w:marTop w:val="0"/>
      <w:marBottom w:val="0"/>
      <w:divBdr>
        <w:top w:val="none" w:sz="0" w:space="0" w:color="auto"/>
        <w:left w:val="none" w:sz="0" w:space="0" w:color="auto"/>
        <w:bottom w:val="none" w:sz="0" w:space="0" w:color="auto"/>
        <w:right w:val="none" w:sz="0" w:space="0" w:color="auto"/>
      </w:divBdr>
    </w:div>
    <w:div w:id="1888101607">
      <w:bodyDiv w:val="1"/>
      <w:marLeft w:val="0"/>
      <w:marRight w:val="0"/>
      <w:marTop w:val="0"/>
      <w:marBottom w:val="0"/>
      <w:divBdr>
        <w:top w:val="none" w:sz="0" w:space="0" w:color="auto"/>
        <w:left w:val="none" w:sz="0" w:space="0" w:color="auto"/>
        <w:bottom w:val="none" w:sz="0" w:space="0" w:color="auto"/>
        <w:right w:val="none" w:sz="0" w:space="0" w:color="auto"/>
      </w:divBdr>
    </w:div>
    <w:div w:id="1890605213">
      <w:bodyDiv w:val="1"/>
      <w:marLeft w:val="0"/>
      <w:marRight w:val="0"/>
      <w:marTop w:val="0"/>
      <w:marBottom w:val="0"/>
      <w:divBdr>
        <w:top w:val="none" w:sz="0" w:space="0" w:color="auto"/>
        <w:left w:val="none" w:sz="0" w:space="0" w:color="auto"/>
        <w:bottom w:val="none" w:sz="0" w:space="0" w:color="auto"/>
        <w:right w:val="none" w:sz="0" w:space="0" w:color="auto"/>
      </w:divBdr>
    </w:div>
    <w:div w:id="1891069679">
      <w:bodyDiv w:val="1"/>
      <w:marLeft w:val="0"/>
      <w:marRight w:val="0"/>
      <w:marTop w:val="0"/>
      <w:marBottom w:val="0"/>
      <w:divBdr>
        <w:top w:val="none" w:sz="0" w:space="0" w:color="auto"/>
        <w:left w:val="none" w:sz="0" w:space="0" w:color="auto"/>
        <w:bottom w:val="none" w:sz="0" w:space="0" w:color="auto"/>
        <w:right w:val="none" w:sz="0" w:space="0" w:color="auto"/>
      </w:divBdr>
    </w:div>
    <w:div w:id="1894193791">
      <w:bodyDiv w:val="1"/>
      <w:marLeft w:val="0"/>
      <w:marRight w:val="0"/>
      <w:marTop w:val="0"/>
      <w:marBottom w:val="0"/>
      <w:divBdr>
        <w:top w:val="none" w:sz="0" w:space="0" w:color="auto"/>
        <w:left w:val="none" w:sz="0" w:space="0" w:color="auto"/>
        <w:bottom w:val="none" w:sz="0" w:space="0" w:color="auto"/>
        <w:right w:val="none" w:sz="0" w:space="0" w:color="auto"/>
      </w:divBdr>
    </w:div>
    <w:div w:id="1896895927">
      <w:bodyDiv w:val="1"/>
      <w:marLeft w:val="0"/>
      <w:marRight w:val="0"/>
      <w:marTop w:val="0"/>
      <w:marBottom w:val="0"/>
      <w:divBdr>
        <w:top w:val="none" w:sz="0" w:space="0" w:color="auto"/>
        <w:left w:val="none" w:sz="0" w:space="0" w:color="auto"/>
        <w:bottom w:val="none" w:sz="0" w:space="0" w:color="auto"/>
        <w:right w:val="none" w:sz="0" w:space="0" w:color="auto"/>
      </w:divBdr>
    </w:div>
    <w:div w:id="1897618900">
      <w:bodyDiv w:val="1"/>
      <w:marLeft w:val="0"/>
      <w:marRight w:val="0"/>
      <w:marTop w:val="0"/>
      <w:marBottom w:val="0"/>
      <w:divBdr>
        <w:top w:val="none" w:sz="0" w:space="0" w:color="auto"/>
        <w:left w:val="none" w:sz="0" w:space="0" w:color="auto"/>
        <w:bottom w:val="none" w:sz="0" w:space="0" w:color="auto"/>
        <w:right w:val="none" w:sz="0" w:space="0" w:color="auto"/>
      </w:divBdr>
    </w:div>
    <w:div w:id="1902641280">
      <w:bodyDiv w:val="1"/>
      <w:marLeft w:val="0"/>
      <w:marRight w:val="0"/>
      <w:marTop w:val="0"/>
      <w:marBottom w:val="0"/>
      <w:divBdr>
        <w:top w:val="none" w:sz="0" w:space="0" w:color="auto"/>
        <w:left w:val="none" w:sz="0" w:space="0" w:color="auto"/>
        <w:bottom w:val="none" w:sz="0" w:space="0" w:color="auto"/>
        <w:right w:val="none" w:sz="0" w:space="0" w:color="auto"/>
      </w:divBdr>
    </w:div>
    <w:div w:id="1903328548">
      <w:bodyDiv w:val="1"/>
      <w:marLeft w:val="0"/>
      <w:marRight w:val="0"/>
      <w:marTop w:val="0"/>
      <w:marBottom w:val="0"/>
      <w:divBdr>
        <w:top w:val="none" w:sz="0" w:space="0" w:color="auto"/>
        <w:left w:val="none" w:sz="0" w:space="0" w:color="auto"/>
        <w:bottom w:val="none" w:sz="0" w:space="0" w:color="auto"/>
        <w:right w:val="none" w:sz="0" w:space="0" w:color="auto"/>
      </w:divBdr>
    </w:div>
    <w:div w:id="1903977239">
      <w:bodyDiv w:val="1"/>
      <w:marLeft w:val="0"/>
      <w:marRight w:val="0"/>
      <w:marTop w:val="0"/>
      <w:marBottom w:val="0"/>
      <w:divBdr>
        <w:top w:val="none" w:sz="0" w:space="0" w:color="auto"/>
        <w:left w:val="none" w:sz="0" w:space="0" w:color="auto"/>
        <w:bottom w:val="none" w:sz="0" w:space="0" w:color="auto"/>
        <w:right w:val="none" w:sz="0" w:space="0" w:color="auto"/>
      </w:divBdr>
    </w:div>
    <w:div w:id="1904022091">
      <w:bodyDiv w:val="1"/>
      <w:marLeft w:val="0"/>
      <w:marRight w:val="0"/>
      <w:marTop w:val="0"/>
      <w:marBottom w:val="0"/>
      <w:divBdr>
        <w:top w:val="none" w:sz="0" w:space="0" w:color="auto"/>
        <w:left w:val="none" w:sz="0" w:space="0" w:color="auto"/>
        <w:bottom w:val="none" w:sz="0" w:space="0" w:color="auto"/>
        <w:right w:val="none" w:sz="0" w:space="0" w:color="auto"/>
      </w:divBdr>
    </w:div>
    <w:div w:id="1909151089">
      <w:bodyDiv w:val="1"/>
      <w:marLeft w:val="0"/>
      <w:marRight w:val="0"/>
      <w:marTop w:val="0"/>
      <w:marBottom w:val="0"/>
      <w:divBdr>
        <w:top w:val="none" w:sz="0" w:space="0" w:color="auto"/>
        <w:left w:val="none" w:sz="0" w:space="0" w:color="auto"/>
        <w:bottom w:val="none" w:sz="0" w:space="0" w:color="auto"/>
        <w:right w:val="none" w:sz="0" w:space="0" w:color="auto"/>
      </w:divBdr>
    </w:div>
    <w:div w:id="1910533398">
      <w:bodyDiv w:val="1"/>
      <w:marLeft w:val="0"/>
      <w:marRight w:val="0"/>
      <w:marTop w:val="0"/>
      <w:marBottom w:val="0"/>
      <w:divBdr>
        <w:top w:val="none" w:sz="0" w:space="0" w:color="auto"/>
        <w:left w:val="none" w:sz="0" w:space="0" w:color="auto"/>
        <w:bottom w:val="none" w:sz="0" w:space="0" w:color="auto"/>
        <w:right w:val="none" w:sz="0" w:space="0" w:color="auto"/>
      </w:divBdr>
    </w:div>
    <w:div w:id="1912424338">
      <w:bodyDiv w:val="1"/>
      <w:marLeft w:val="0"/>
      <w:marRight w:val="0"/>
      <w:marTop w:val="0"/>
      <w:marBottom w:val="0"/>
      <w:divBdr>
        <w:top w:val="none" w:sz="0" w:space="0" w:color="auto"/>
        <w:left w:val="none" w:sz="0" w:space="0" w:color="auto"/>
        <w:bottom w:val="none" w:sz="0" w:space="0" w:color="auto"/>
        <w:right w:val="none" w:sz="0" w:space="0" w:color="auto"/>
      </w:divBdr>
    </w:div>
    <w:div w:id="1912619550">
      <w:bodyDiv w:val="1"/>
      <w:marLeft w:val="0"/>
      <w:marRight w:val="0"/>
      <w:marTop w:val="0"/>
      <w:marBottom w:val="0"/>
      <w:divBdr>
        <w:top w:val="none" w:sz="0" w:space="0" w:color="auto"/>
        <w:left w:val="none" w:sz="0" w:space="0" w:color="auto"/>
        <w:bottom w:val="none" w:sz="0" w:space="0" w:color="auto"/>
        <w:right w:val="none" w:sz="0" w:space="0" w:color="auto"/>
      </w:divBdr>
      <w:divsChild>
        <w:div w:id="138695495">
          <w:marLeft w:val="0"/>
          <w:marRight w:val="0"/>
          <w:marTop w:val="0"/>
          <w:marBottom w:val="0"/>
          <w:divBdr>
            <w:top w:val="none" w:sz="0" w:space="0" w:color="auto"/>
            <w:left w:val="none" w:sz="0" w:space="0" w:color="auto"/>
            <w:bottom w:val="none" w:sz="0" w:space="0" w:color="auto"/>
            <w:right w:val="none" w:sz="0" w:space="0" w:color="auto"/>
          </w:divBdr>
        </w:div>
        <w:div w:id="2114737011">
          <w:marLeft w:val="0"/>
          <w:marRight w:val="0"/>
          <w:marTop w:val="0"/>
          <w:marBottom w:val="0"/>
          <w:divBdr>
            <w:top w:val="none" w:sz="0" w:space="0" w:color="auto"/>
            <w:left w:val="none" w:sz="0" w:space="0" w:color="auto"/>
            <w:bottom w:val="none" w:sz="0" w:space="0" w:color="auto"/>
            <w:right w:val="none" w:sz="0" w:space="0" w:color="auto"/>
          </w:divBdr>
        </w:div>
        <w:div w:id="291374141">
          <w:marLeft w:val="0"/>
          <w:marRight w:val="0"/>
          <w:marTop w:val="0"/>
          <w:marBottom w:val="0"/>
          <w:divBdr>
            <w:top w:val="none" w:sz="0" w:space="0" w:color="auto"/>
            <w:left w:val="none" w:sz="0" w:space="0" w:color="auto"/>
            <w:bottom w:val="none" w:sz="0" w:space="0" w:color="auto"/>
            <w:right w:val="none" w:sz="0" w:space="0" w:color="auto"/>
          </w:divBdr>
        </w:div>
        <w:div w:id="841703080">
          <w:marLeft w:val="0"/>
          <w:marRight w:val="0"/>
          <w:marTop w:val="0"/>
          <w:marBottom w:val="0"/>
          <w:divBdr>
            <w:top w:val="none" w:sz="0" w:space="0" w:color="auto"/>
            <w:left w:val="none" w:sz="0" w:space="0" w:color="auto"/>
            <w:bottom w:val="none" w:sz="0" w:space="0" w:color="auto"/>
            <w:right w:val="none" w:sz="0" w:space="0" w:color="auto"/>
          </w:divBdr>
        </w:div>
        <w:div w:id="1785462944">
          <w:marLeft w:val="0"/>
          <w:marRight w:val="0"/>
          <w:marTop w:val="0"/>
          <w:marBottom w:val="0"/>
          <w:divBdr>
            <w:top w:val="none" w:sz="0" w:space="0" w:color="auto"/>
            <w:left w:val="none" w:sz="0" w:space="0" w:color="auto"/>
            <w:bottom w:val="none" w:sz="0" w:space="0" w:color="auto"/>
            <w:right w:val="none" w:sz="0" w:space="0" w:color="auto"/>
          </w:divBdr>
        </w:div>
        <w:div w:id="43603039">
          <w:marLeft w:val="0"/>
          <w:marRight w:val="0"/>
          <w:marTop w:val="0"/>
          <w:marBottom w:val="0"/>
          <w:divBdr>
            <w:top w:val="none" w:sz="0" w:space="0" w:color="auto"/>
            <w:left w:val="none" w:sz="0" w:space="0" w:color="auto"/>
            <w:bottom w:val="none" w:sz="0" w:space="0" w:color="auto"/>
            <w:right w:val="none" w:sz="0" w:space="0" w:color="auto"/>
          </w:divBdr>
        </w:div>
        <w:div w:id="1792555242">
          <w:marLeft w:val="0"/>
          <w:marRight w:val="0"/>
          <w:marTop w:val="0"/>
          <w:marBottom w:val="0"/>
          <w:divBdr>
            <w:top w:val="none" w:sz="0" w:space="0" w:color="auto"/>
            <w:left w:val="none" w:sz="0" w:space="0" w:color="auto"/>
            <w:bottom w:val="none" w:sz="0" w:space="0" w:color="auto"/>
            <w:right w:val="none" w:sz="0" w:space="0" w:color="auto"/>
          </w:divBdr>
        </w:div>
        <w:div w:id="1880774781">
          <w:marLeft w:val="0"/>
          <w:marRight w:val="0"/>
          <w:marTop w:val="0"/>
          <w:marBottom w:val="0"/>
          <w:divBdr>
            <w:top w:val="none" w:sz="0" w:space="0" w:color="auto"/>
            <w:left w:val="none" w:sz="0" w:space="0" w:color="auto"/>
            <w:bottom w:val="none" w:sz="0" w:space="0" w:color="auto"/>
            <w:right w:val="none" w:sz="0" w:space="0" w:color="auto"/>
          </w:divBdr>
        </w:div>
        <w:div w:id="1588924780">
          <w:marLeft w:val="0"/>
          <w:marRight w:val="0"/>
          <w:marTop w:val="0"/>
          <w:marBottom w:val="0"/>
          <w:divBdr>
            <w:top w:val="none" w:sz="0" w:space="0" w:color="auto"/>
            <w:left w:val="none" w:sz="0" w:space="0" w:color="auto"/>
            <w:bottom w:val="none" w:sz="0" w:space="0" w:color="auto"/>
            <w:right w:val="none" w:sz="0" w:space="0" w:color="auto"/>
          </w:divBdr>
        </w:div>
        <w:div w:id="2008287300">
          <w:marLeft w:val="0"/>
          <w:marRight w:val="0"/>
          <w:marTop w:val="0"/>
          <w:marBottom w:val="0"/>
          <w:divBdr>
            <w:top w:val="none" w:sz="0" w:space="0" w:color="auto"/>
            <w:left w:val="none" w:sz="0" w:space="0" w:color="auto"/>
            <w:bottom w:val="none" w:sz="0" w:space="0" w:color="auto"/>
            <w:right w:val="none" w:sz="0" w:space="0" w:color="auto"/>
          </w:divBdr>
        </w:div>
        <w:div w:id="305086764">
          <w:marLeft w:val="0"/>
          <w:marRight w:val="0"/>
          <w:marTop w:val="0"/>
          <w:marBottom w:val="0"/>
          <w:divBdr>
            <w:top w:val="none" w:sz="0" w:space="0" w:color="auto"/>
            <w:left w:val="none" w:sz="0" w:space="0" w:color="auto"/>
            <w:bottom w:val="none" w:sz="0" w:space="0" w:color="auto"/>
            <w:right w:val="none" w:sz="0" w:space="0" w:color="auto"/>
          </w:divBdr>
        </w:div>
        <w:div w:id="1052927053">
          <w:marLeft w:val="0"/>
          <w:marRight w:val="0"/>
          <w:marTop w:val="0"/>
          <w:marBottom w:val="0"/>
          <w:divBdr>
            <w:top w:val="none" w:sz="0" w:space="0" w:color="auto"/>
            <w:left w:val="none" w:sz="0" w:space="0" w:color="auto"/>
            <w:bottom w:val="none" w:sz="0" w:space="0" w:color="auto"/>
            <w:right w:val="none" w:sz="0" w:space="0" w:color="auto"/>
          </w:divBdr>
        </w:div>
        <w:div w:id="362900679">
          <w:marLeft w:val="0"/>
          <w:marRight w:val="0"/>
          <w:marTop w:val="0"/>
          <w:marBottom w:val="0"/>
          <w:divBdr>
            <w:top w:val="none" w:sz="0" w:space="0" w:color="auto"/>
            <w:left w:val="none" w:sz="0" w:space="0" w:color="auto"/>
            <w:bottom w:val="none" w:sz="0" w:space="0" w:color="auto"/>
            <w:right w:val="none" w:sz="0" w:space="0" w:color="auto"/>
          </w:divBdr>
        </w:div>
        <w:div w:id="962997842">
          <w:marLeft w:val="0"/>
          <w:marRight w:val="0"/>
          <w:marTop w:val="0"/>
          <w:marBottom w:val="0"/>
          <w:divBdr>
            <w:top w:val="none" w:sz="0" w:space="0" w:color="auto"/>
            <w:left w:val="none" w:sz="0" w:space="0" w:color="auto"/>
            <w:bottom w:val="none" w:sz="0" w:space="0" w:color="auto"/>
            <w:right w:val="none" w:sz="0" w:space="0" w:color="auto"/>
          </w:divBdr>
        </w:div>
        <w:div w:id="172231086">
          <w:marLeft w:val="0"/>
          <w:marRight w:val="0"/>
          <w:marTop w:val="0"/>
          <w:marBottom w:val="0"/>
          <w:divBdr>
            <w:top w:val="none" w:sz="0" w:space="0" w:color="auto"/>
            <w:left w:val="none" w:sz="0" w:space="0" w:color="auto"/>
            <w:bottom w:val="none" w:sz="0" w:space="0" w:color="auto"/>
            <w:right w:val="none" w:sz="0" w:space="0" w:color="auto"/>
          </w:divBdr>
        </w:div>
        <w:div w:id="1695377770">
          <w:marLeft w:val="0"/>
          <w:marRight w:val="0"/>
          <w:marTop w:val="0"/>
          <w:marBottom w:val="0"/>
          <w:divBdr>
            <w:top w:val="none" w:sz="0" w:space="0" w:color="auto"/>
            <w:left w:val="none" w:sz="0" w:space="0" w:color="auto"/>
            <w:bottom w:val="none" w:sz="0" w:space="0" w:color="auto"/>
            <w:right w:val="none" w:sz="0" w:space="0" w:color="auto"/>
          </w:divBdr>
        </w:div>
        <w:div w:id="895354718">
          <w:marLeft w:val="0"/>
          <w:marRight w:val="0"/>
          <w:marTop w:val="0"/>
          <w:marBottom w:val="0"/>
          <w:divBdr>
            <w:top w:val="none" w:sz="0" w:space="0" w:color="auto"/>
            <w:left w:val="none" w:sz="0" w:space="0" w:color="auto"/>
            <w:bottom w:val="none" w:sz="0" w:space="0" w:color="auto"/>
            <w:right w:val="none" w:sz="0" w:space="0" w:color="auto"/>
          </w:divBdr>
        </w:div>
        <w:div w:id="603271361">
          <w:marLeft w:val="0"/>
          <w:marRight w:val="0"/>
          <w:marTop w:val="0"/>
          <w:marBottom w:val="0"/>
          <w:divBdr>
            <w:top w:val="none" w:sz="0" w:space="0" w:color="auto"/>
            <w:left w:val="none" w:sz="0" w:space="0" w:color="auto"/>
            <w:bottom w:val="none" w:sz="0" w:space="0" w:color="auto"/>
            <w:right w:val="none" w:sz="0" w:space="0" w:color="auto"/>
          </w:divBdr>
        </w:div>
        <w:div w:id="1663702472">
          <w:marLeft w:val="0"/>
          <w:marRight w:val="0"/>
          <w:marTop w:val="0"/>
          <w:marBottom w:val="0"/>
          <w:divBdr>
            <w:top w:val="none" w:sz="0" w:space="0" w:color="auto"/>
            <w:left w:val="none" w:sz="0" w:space="0" w:color="auto"/>
            <w:bottom w:val="none" w:sz="0" w:space="0" w:color="auto"/>
            <w:right w:val="none" w:sz="0" w:space="0" w:color="auto"/>
          </w:divBdr>
        </w:div>
        <w:div w:id="912007703">
          <w:marLeft w:val="0"/>
          <w:marRight w:val="0"/>
          <w:marTop w:val="0"/>
          <w:marBottom w:val="0"/>
          <w:divBdr>
            <w:top w:val="none" w:sz="0" w:space="0" w:color="auto"/>
            <w:left w:val="none" w:sz="0" w:space="0" w:color="auto"/>
            <w:bottom w:val="none" w:sz="0" w:space="0" w:color="auto"/>
            <w:right w:val="none" w:sz="0" w:space="0" w:color="auto"/>
          </w:divBdr>
        </w:div>
        <w:div w:id="1554199353">
          <w:marLeft w:val="0"/>
          <w:marRight w:val="0"/>
          <w:marTop w:val="0"/>
          <w:marBottom w:val="0"/>
          <w:divBdr>
            <w:top w:val="none" w:sz="0" w:space="0" w:color="auto"/>
            <w:left w:val="none" w:sz="0" w:space="0" w:color="auto"/>
            <w:bottom w:val="none" w:sz="0" w:space="0" w:color="auto"/>
            <w:right w:val="none" w:sz="0" w:space="0" w:color="auto"/>
          </w:divBdr>
        </w:div>
        <w:div w:id="573588014">
          <w:marLeft w:val="0"/>
          <w:marRight w:val="0"/>
          <w:marTop w:val="0"/>
          <w:marBottom w:val="0"/>
          <w:divBdr>
            <w:top w:val="none" w:sz="0" w:space="0" w:color="auto"/>
            <w:left w:val="none" w:sz="0" w:space="0" w:color="auto"/>
            <w:bottom w:val="none" w:sz="0" w:space="0" w:color="auto"/>
            <w:right w:val="none" w:sz="0" w:space="0" w:color="auto"/>
          </w:divBdr>
        </w:div>
        <w:div w:id="2065518958">
          <w:marLeft w:val="0"/>
          <w:marRight w:val="0"/>
          <w:marTop w:val="0"/>
          <w:marBottom w:val="0"/>
          <w:divBdr>
            <w:top w:val="none" w:sz="0" w:space="0" w:color="auto"/>
            <w:left w:val="none" w:sz="0" w:space="0" w:color="auto"/>
            <w:bottom w:val="none" w:sz="0" w:space="0" w:color="auto"/>
            <w:right w:val="none" w:sz="0" w:space="0" w:color="auto"/>
          </w:divBdr>
        </w:div>
        <w:div w:id="186985342">
          <w:marLeft w:val="0"/>
          <w:marRight w:val="0"/>
          <w:marTop w:val="0"/>
          <w:marBottom w:val="0"/>
          <w:divBdr>
            <w:top w:val="none" w:sz="0" w:space="0" w:color="auto"/>
            <w:left w:val="none" w:sz="0" w:space="0" w:color="auto"/>
            <w:bottom w:val="none" w:sz="0" w:space="0" w:color="auto"/>
            <w:right w:val="none" w:sz="0" w:space="0" w:color="auto"/>
          </w:divBdr>
        </w:div>
        <w:div w:id="579749986">
          <w:marLeft w:val="0"/>
          <w:marRight w:val="0"/>
          <w:marTop w:val="0"/>
          <w:marBottom w:val="0"/>
          <w:divBdr>
            <w:top w:val="none" w:sz="0" w:space="0" w:color="auto"/>
            <w:left w:val="none" w:sz="0" w:space="0" w:color="auto"/>
            <w:bottom w:val="none" w:sz="0" w:space="0" w:color="auto"/>
            <w:right w:val="none" w:sz="0" w:space="0" w:color="auto"/>
          </w:divBdr>
        </w:div>
        <w:div w:id="62070305">
          <w:marLeft w:val="0"/>
          <w:marRight w:val="0"/>
          <w:marTop w:val="0"/>
          <w:marBottom w:val="0"/>
          <w:divBdr>
            <w:top w:val="none" w:sz="0" w:space="0" w:color="auto"/>
            <w:left w:val="none" w:sz="0" w:space="0" w:color="auto"/>
            <w:bottom w:val="none" w:sz="0" w:space="0" w:color="auto"/>
            <w:right w:val="none" w:sz="0" w:space="0" w:color="auto"/>
          </w:divBdr>
        </w:div>
        <w:div w:id="1442408653">
          <w:marLeft w:val="0"/>
          <w:marRight w:val="0"/>
          <w:marTop w:val="0"/>
          <w:marBottom w:val="0"/>
          <w:divBdr>
            <w:top w:val="none" w:sz="0" w:space="0" w:color="auto"/>
            <w:left w:val="none" w:sz="0" w:space="0" w:color="auto"/>
            <w:bottom w:val="none" w:sz="0" w:space="0" w:color="auto"/>
            <w:right w:val="none" w:sz="0" w:space="0" w:color="auto"/>
          </w:divBdr>
        </w:div>
        <w:div w:id="604003824">
          <w:marLeft w:val="0"/>
          <w:marRight w:val="0"/>
          <w:marTop w:val="0"/>
          <w:marBottom w:val="0"/>
          <w:divBdr>
            <w:top w:val="none" w:sz="0" w:space="0" w:color="auto"/>
            <w:left w:val="none" w:sz="0" w:space="0" w:color="auto"/>
            <w:bottom w:val="none" w:sz="0" w:space="0" w:color="auto"/>
            <w:right w:val="none" w:sz="0" w:space="0" w:color="auto"/>
          </w:divBdr>
        </w:div>
      </w:divsChild>
    </w:div>
    <w:div w:id="1915386505">
      <w:bodyDiv w:val="1"/>
      <w:marLeft w:val="0"/>
      <w:marRight w:val="0"/>
      <w:marTop w:val="0"/>
      <w:marBottom w:val="0"/>
      <w:divBdr>
        <w:top w:val="none" w:sz="0" w:space="0" w:color="auto"/>
        <w:left w:val="none" w:sz="0" w:space="0" w:color="auto"/>
        <w:bottom w:val="none" w:sz="0" w:space="0" w:color="auto"/>
        <w:right w:val="none" w:sz="0" w:space="0" w:color="auto"/>
      </w:divBdr>
    </w:div>
    <w:div w:id="1915430420">
      <w:bodyDiv w:val="1"/>
      <w:marLeft w:val="0"/>
      <w:marRight w:val="0"/>
      <w:marTop w:val="0"/>
      <w:marBottom w:val="0"/>
      <w:divBdr>
        <w:top w:val="none" w:sz="0" w:space="0" w:color="auto"/>
        <w:left w:val="none" w:sz="0" w:space="0" w:color="auto"/>
        <w:bottom w:val="none" w:sz="0" w:space="0" w:color="auto"/>
        <w:right w:val="none" w:sz="0" w:space="0" w:color="auto"/>
      </w:divBdr>
    </w:div>
    <w:div w:id="1916085745">
      <w:bodyDiv w:val="1"/>
      <w:marLeft w:val="0"/>
      <w:marRight w:val="0"/>
      <w:marTop w:val="0"/>
      <w:marBottom w:val="0"/>
      <w:divBdr>
        <w:top w:val="none" w:sz="0" w:space="0" w:color="auto"/>
        <w:left w:val="none" w:sz="0" w:space="0" w:color="auto"/>
        <w:bottom w:val="none" w:sz="0" w:space="0" w:color="auto"/>
        <w:right w:val="none" w:sz="0" w:space="0" w:color="auto"/>
      </w:divBdr>
    </w:div>
    <w:div w:id="1918175673">
      <w:bodyDiv w:val="1"/>
      <w:marLeft w:val="0"/>
      <w:marRight w:val="0"/>
      <w:marTop w:val="0"/>
      <w:marBottom w:val="0"/>
      <w:divBdr>
        <w:top w:val="none" w:sz="0" w:space="0" w:color="auto"/>
        <w:left w:val="none" w:sz="0" w:space="0" w:color="auto"/>
        <w:bottom w:val="none" w:sz="0" w:space="0" w:color="auto"/>
        <w:right w:val="none" w:sz="0" w:space="0" w:color="auto"/>
      </w:divBdr>
    </w:div>
    <w:div w:id="1920479480">
      <w:bodyDiv w:val="1"/>
      <w:marLeft w:val="0"/>
      <w:marRight w:val="0"/>
      <w:marTop w:val="0"/>
      <w:marBottom w:val="0"/>
      <w:divBdr>
        <w:top w:val="none" w:sz="0" w:space="0" w:color="auto"/>
        <w:left w:val="none" w:sz="0" w:space="0" w:color="auto"/>
        <w:bottom w:val="none" w:sz="0" w:space="0" w:color="auto"/>
        <w:right w:val="none" w:sz="0" w:space="0" w:color="auto"/>
      </w:divBdr>
    </w:div>
    <w:div w:id="1921331665">
      <w:bodyDiv w:val="1"/>
      <w:marLeft w:val="0"/>
      <w:marRight w:val="0"/>
      <w:marTop w:val="0"/>
      <w:marBottom w:val="0"/>
      <w:divBdr>
        <w:top w:val="none" w:sz="0" w:space="0" w:color="auto"/>
        <w:left w:val="none" w:sz="0" w:space="0" w:color="auto"/>
        <w:bottom w:val="none" w:sz="0" w:space="0" w:color="auto"/>
        <w:right w:val="none" w:sz="0" w:space="0" w:color="auto"/>
      </w:divBdr>
    </w:div>
    <w:div w:id="1924101993">
      <w:bodyDiv w:val="1"/>
      <w:marLeft w:val="0"/>
      <w:marRight w:val="0"/>
      <w:marTop w:val="0"/>
      <w:marBottom w:val="0"/>
      <w:divBdr>
        <w:top w:val="none" w:sz="0" w:space="0" w:color="auto"/>
        <w:left w:val="none" w:sz="0" w:space="0" w:color="auto"/>
        <w:bottom w:val="none" w:sz="0" w:space="0" w:color="auto"/>
        <w:right w:val="none" w:sz="0" w:space="0" w:color="auto"/>
      </w:divBdr>
    </w:div>
    <w:div w:id="1925531501">
      <w:bodyDiv w:val="1"/>
      <w:marLeft w:val="0"/>
      <w:marRight w:val="0"/>
      <w:marTop w:val="0"/>
      <w:marBottom w:val="0"/>
      <w:divBdr>
        <w:top w:val="none" w:sz="0" w:space="0" w:color="auto"/>
        <w:left w:val="none" w:sz="0" w:space="0" w:color="auto"/>
        <w:bottom w:val="none" w:sz="0" w:space="0" w:color="auto"/>
        <w:right w:val="none" w:sz="0" w:space="0" w:color="auto"/>
      </w:divBdr>
    </w:div>
    <w:div w:id="1927231101">
      <w:bodyDiv w:val="1"/>
      <w:marLeft w:val="0"/>
      <w:marRight w:val="0"/>
      <w:marTop w:val="0"/>
      <w:marBottom w:val="0"/>
      <w:divBdr>
        <w:top w:val="none" w:sz="0" w:space="0" w:color="auto"/>
        <w:left w:val="none" w:sz="0" w:space="0" w:color="auto"/>
        <w:bottom w:val="none" w:sz="0" w:space="0" w:color="auto"/>
        <w:right w:val="none" w:sz="0" w:space="0" w:color="auto"/>
      </w:divBdr>
    </w:div>
    <w:div w:id="1931500402">
      <w:bodyDiv w:val="1"/>
      <w:marLeft w:val="0"/>
      <w:marRight w:val="0"/>
      <w:marTop w:val="0"/>
      <w:marBottom w:val="0"/>
      <w:divBdr>
        <w:top w:val="none" w:sz="0" w:space="0" w:color="auto"/>
        <w:left w:val="none" w:sz="0" w:space="0" w:color="auto"/>
        <w:bottom w:val="none" w:sz="0" w:space="0" w:color="auto"/>
        <w:right w:val="none" w:sz="0" w:space="0" w:color="auto"/>
      </w:divBdr>
    </w:div>
    <w:div w:id="1932469545">
      <w:bodyDiv w:val="1"/>
      <w:marLeft w:val="0"/>
      <w:marRight w:val="0"/>
      <w:marTop w:val="0"/>
      <w:marBottom w:val="0"/>
      <w:divBdr>
        <w:top w:val="none" w:sz="0" w:space="0" w:color="auto"/>
        <w:left w:val="none" w:sz="0" w:space="0" w:color="auto"/>
        <w:bottom w:val="none" w:sz="0" w:space="0" w:color="auto"/>
        <w:right w:val="none" w:sz="0" w:space="0" w:color="auto"/>
      </w:divBdr>
    </w:div>
    <w:div w:id="1933514644">
      <w:bodyDiv w:val="1"/>
      <w:marLeft w:val="0"/>
      <w:marRight w:val="0"/>
      <w:marTop w:val="0"/>
      <w:marBottom w:val="0"/>
      <w:divBdr>
        <w:top w:val="none" w:sz="0" w:space="0" w:color="auto"/>
        <w:left w:val="none" w:sz="0" w:space="0" w:color="auto"/>
        <w:bottom w:val="none" w:sz="0" w:space="0" w:color="auto"/>
        <w:right w:val="none" w:sz="0" w:space="0" w:color="auto"/>
      </w:divBdr>
    </w:div>
    <w:div w:id="1935702094">
      <w:bodyDiv w:val="1"/>
      <w:marLeft w:val="0"/>
      <w:marRight w:val="0"/>
      <w:marTop w:val="0"/>
      <w:marBottom w:val="0"/>
      <w:divBdr>
        <w:top w:val="none" w:sz="0" w:space="0" w:color="auto"/>
        <w:left w:val="none" w:sz="0" w:space="0" w:color="auto"/>
        <w:bottom w:val="none" w:sz="0" w:space="0" w:color="auto"/>
        <w:right w:val="none" w:sz="0" w:space="0" w:color="auto"/>
      </w:divBdr>
    </w:div>
    <w:div w:id="1936668459">
      <w:bodyDiv w:val="1"/>
      <w:marLeft w:val="0"/>
      <w:marRight w:val="0"/>
      <w:marTop w:val="0"/>
      <w:marBottom w:val="0"/>
      <w:divBdr>
        <w:top w:val="none" w:sz="0" w:space="0" w:color="auto"/>
        <w:left w:val="none" w:sz="0" w:space="0" w:color="auto"/>
        <w:bottom w:val="none" w:sz="0" w:space="0" w:color="auto"/>
        <w:right w:val="none" w:sz="0" w:space="0" w:color="auto"/>
      </w:divBdr>
    </w:div>
    <w:div w:id="1940018131">
      <w:bodyDiv w:val="1"/>
      <w:marLeft w:val="0"/>
      <w:marRight w:val="0"/>
      <w:marTop w:val="0"/>
      <w:marBottom w:val="0"/>
      <w:divBdr>
        <w:top w:val="none" w:sz="0" w:space="0" w:color="auto"/>
        <w:left w:val="none" w:sz="0" w:space="0" w:color="auto"/>
        <w:bottom w:val="none" w:sz="0" w:space="0" w:color="auto"/>
        <w:right w:val="none" w:sz="0" w:space="0" w:color="auto"/>
      </w:divBdr>
    </w:div>
    <w:div w:id="1941329495">
      <w:bodyDiv w:val="1"/>
      <w:marLeft w:val="0"/>
      <w:marRight w:val="0"/>
      <w:marTop w:val="0"/>
      <w:marBottom w:val="0"/>
      <w:divBdr>
        <w:top w:val="none" w:sz="0" w:space="0" w:color="auto"/>
        <w:left w:val="none" w:sz="0" w:space="0" w:color="auto"/>
        <w:bottom w:val="none" w:sz="0" w:space="0" w:color="auto"/>
        <w:right w:val="none" w:sz="0" w:space="0" w:color="auto"/>
      </w:divBdr>
    </w:div>
    <w:div w:id="1942949016">
      <w:bodyDiv w:val="1"/>
      <w:marLeft w:val="0"/>
      <w:marRight w:val="0"/>
      <w:marTop w:val="0"/>
      <w:marBottom w:val="0"/>
      <w:divBdr>
        <w:top w:val="none" w:sz="0" w:space="0" w:color="auto"/>
        <w:left w:val="none" w:sz="0" w:space="0" w:color="auto"/>
        <w:bottom w:val="none" w:sz="0" w:space="0" w:color="auto"/>
        <w:right w:val="none" w:sz="0" w:space="0" w:color="auto"/>
      </w:divBdr>
    </w:div>
    <w:div w:id="1944453627">
      <w:bodyDiv w:val="1"/>
      <w:marLeft w:val="0"/>
      <w:marRight w:val="0"/>
      <w:marTop w:val="0"/>
      <w:marBottom w:val="0"/>
      <w:divBdr>
        <w:top w:val="none" w:sz="0" w:space="0" w:color="auto"/>
        <w:left w:val="none" w:sz="0" w:space="0" w:color="auto"/>
        <w:bottom w:val="none" w:sz="0" w:space="0" w:color="auto"/>
        <w:right w:val="none" w:sz="0" w:space="0" w:color="auto"/>
      </w:divBdr>
    </w:div>
    <w:div w:id="1946157714">
      <w:bodyDiv w:val="1"/>
      <w:marLeft w:val="0"/>
      <w:marRight w:val="0"/>
      <w:marTop w:val="0"/>
      <w:marBottom w:val="0"/>
      <w:divBdr>
        <w:top w:val="none" w:sz="0" w:space="0" w:color="auto"/>
        <w:left w:val="none" w:sz="0" w:space="0" w:color="auto"/>
        <w:bottom w:val="none" w:sz="0" w:space="0" w:color="auto"/>
        <w:right w:val="none" w:sz="0" w:space="0" w:color="auto"/>
      </w:divBdr>
    </w:div>
    <w:div w:id="1946687146">
      <w:bodyDiv w:val="1"/>
      <w:marLeft w:val="0"/>
      <w:marRight w:val="0"/>
      <w:marTop w:val="0"/>
      <w:marBottom w:val="0"/>
      <w:divBdr>
        <w:top w:val="none" w:sz="0" w:space="0" w:color="auto"/>
        <w:left w:val="none" w:sz="0" w:space="0" w:color="auto"/>
        <w:bottom w:val="none" w:sz="0" w:space="0" w:color="auto"/>
        <w:right w:val="none" w:sz="0" w:space="0" w:color="auto"/>
      </w:divBdr>
    </w:div>
    <w:div w:id="1948152239">
      <w:bodyDiv w:val="1"/>
      <w:marLeft w:val="0"/>
      <w:marRight w:val="0"/>
      <w:marTop w:val="0"/>
      <w:marBottom w:val="0"/>
      <w:divBdr>
        <w:top w:val="none" w:sz="0" w:space="0" w:color="auto"/>
        <w:left w:val="none" w:sz="0" w:space="0" w:color="auto"/>
        <w:bottom w:val="none" w:sz="0" w:space="0" w:color="auto"/>
        <w:right w:val="none" w:sz="0" w:space="0" w:color="auto"/>
      </w:divBdr>
    </w:div>
    <w:div w:id="1949921810">
      <w:bodyDiv w:val="1"/>
      <w:marLeft w:val="0"/>
      <w:marRight w:val="0"/>
      <w:marTop w:val="0"/>
      <w:marBottom w:val="0"/>
      <w:divBdr>
        <w:top w:val="none" w:sz="0" w:space="0" w:color="auto"/>
        <w:left w:val="none" w:sz="0" w:space="0" w:color="auto"/>
        <w:bottom w:val="none" w:sz="0" w:space="0" w:color="auto"/>
        <w:right w:val="none" w:sz="0" w:space="0" w:color="auto"/>
      </w:divBdr>
    </w:div>
    <w:div w:id="1950234315">
      <w:bodyDiv w:val="1"/>
      <w:marLeft w:val="0"/>
      <w:marRight w:val="0"/>
      <w:marTop w:val="0"/>
      <w:marBottom w:val="0"/>
      <w:divBdr>
        <w:top w:val="none" w:sz="0" w:space="0" w:color="auto"/>
        <w:left w:val="none" w:sz="0" w:space="0" w:color="auto"/>
        <w:bottom w:val="none" w:sz="0" w:space="0" w:color="auto"/>
        <w:right w:val="none" w:sz="0" w:space="0" w:color="auto"/>
      </w:divBdr>
    </w:div>
    <w:div w:id="1950965048">
      <w:bodyDiv w:val="1"/>
      <w:marLeft w:val="0"/>
      <w:marRight w:val="0"/>
      <w:marTop w:val="0"/>
      <w:marBottom w:val="0"/>
      <w:divBdr>
        <w:top w:val="none" w:sz="0" w:space="0" w:color="auto"/>
        <w:left w:val="none" w:sz="0" w:space="0" w:color="auto"/>
        <w:bottom w:val="none" w:sz="0" w:space="0" w:color="auto"/>
        <w:right w:val="none" w:sz="0" w:space="0" w:color="auto"/>
      </w:divBdr>
    </w:div>
    <w:div w:id="1951888295">
      <w:bodyDiv w:val="1"/>
      <w:marLeft w:val="0"/>
      <w:marRight w:val="0"/>
      <w:marTop w:val="0"/>
      <w:marBottom w:val="0"/>
      <w:divBdr>
        <w:top w:val="none" w:sz="0" w:space="0" w:color="auto"/>
        <w:left w:val="none" w:sz="0" w:space="0" w:color="auto"/>
        <w:bottom w:val="none" w:sz="0" w:space="0" w:color="auto"/>
        <w:right w:val="none" w:sz="0" w:space="0" w:color="auto"/>
      </w:divBdr>
    </w:div>
    <w:div w:id="1953004451">
      <w:bodyDiv w:val="1"/>
      <w:marLeft w:val="0"/>
      <w:marRight w:val="0"/>
      <w:marTop w:val="0"/>
      <w:marBottom w:val="0"/>
      <w:divBdr>
        <w:top w:val="none" w:sz="0" w:space="0" w:color="auto"/>
        <w:left w:val="none" w:sz="0" w:space="0" w:color="auto"/>
        <w:bottom w:val="none" w:sz="0" w:space="0" w:color="auto"/>
        <w:right w:val="none" w:sz="0" w:space="0" w:color="auto"/>
      </w:divBdr>
    </w:div>
    <w:div w:id="1953440845">
      <w:bodyDiv w:val="1"/>
      <w:marLeft w:val="0"/>
      <w:marRight w:val="0"/>
      <w:marTop w:val="0"/>
      <w:marBottom w:val="0"/>
      <w:divBdr>
        <w:top w:val="none" w:sz="0" w:space="0" w:color="auto"/>
        <w:left w:val="none" w:sz="0" w:space="0" w:color="auto"/>
        <w:bottom w:val="none" w:sz="0" w:space="0" w:color="auto"/>
        <w:right w:val="none" w:sz="0" w:space="0" w:color="auto"/>
      </w:divBdr>
    </w:div>
    <w:div w:id="1954047855">
      <w:bodyDiv w:val="1"/>
      <w:marLeft w:val="0"/>
      <w:marRight w:val="0"/>
      <w:marTop w:val="0"/>
      <w:marBottom w:val="0"/>
      <w:divBdr>
        <w:top w:val="none" w:sz="0" w:space="0" w:color="auto"/>
        <w:left w:val="none" w:sz="0" w:space="0" w:color="auto"/>
        <w:bottom w:val="none" w:sz="0" w:space="0" w:color="auto"/>
        <w:right w:val="none" w:sz="0" w:space="0" w:color="auto"/>
      </w:divBdr>
    </w:div>
    <w:div w:id="1955794212">
      <w:bodyDiv w:val="1"/>
      <w:marLeft w:val="0"/>
      <w:marRight w:val="0"/>
      <w:marTop w:val="0"/>
      <w:marBottom w:val="0"/>
      <w:divBdr>
        <w:top w:val="none" w:sz="0" w:space="0" w:color="auto"/>
        <w:left w:val="none" w:sz="0" w:space="0" w:color="auto"/>
        <w:bottom w:val="none" w:sz="0" w:space="0" w:color="auto"/>
        <w:right w:val="none" w:sz="0" w:space="0" w:color="auto"/>
      </w:divBdr>
    </w:div>
    <w:div w:id="1959675286">
      <w:bodyDiv w:val="1"/>
      <w:marLeft w:val="0"/>
      <w:marRight w:val="0"/>
      <w:marTop w:val="0"/>
      <w:marBottom w:val="0"/>
      <w:divBdr>
        <w:top w:val="none" w:sz="0" w:space="0" w:color="auto"/>
        <w:left w:val="none" w:sz="0" w:space="0" w:color="auto"/>
        <w:bottom w:val="none" w:sz="0" w:space="0" w:color="auto"/>
        <w:right w:val="none" w:sz="0" w:space="0" w:color="auto"/>
      </w:divBdr>
    </w:div>
    <w:div w:id="1960644596">
      <w:bodyDiv w:val="1"/>
      <w:marLeft w:val="0"/>
      <w:marRight w:val="0"/>
      <w:marTop w:val="0"/>
      <w:marBottom w:val="0"/>
      <w:divBdr>
        <w:top w:val="none" w:sz="0" w:space="0" w:color="auto"/>
        <w:left w:val="none" w:sz="0" w:space="0" w:color="auto"/>
        <w:bottom w:val="none" w:sz="0" w:space="0" w:color="auto"/>
        <w:right w:val="none" w:sz="0" w:space="0" w:color="auto"/>
      </w:divBdr>
    </w:div>
    <w:div w:id="1961568503">
      <w:bodyDiv w:val="1"/>
      <w:marLeft w:val="0"/>
      <w:marRight w:val="0"/>
      <w:marTop w:val="0"/>
      <w:marBottom w:val="0"/>
      <w:divBdr>
        <w:top w:val="none" w:sz="0" w:space="0" w:color="auto"/>
        <w:left w:val="none" w:sz="0" w:space="0" w:color="auto"/>
        <w:bottom w:val="none" w:sz="0" w:space="0" w:color="auto"/>
        <w:right w:val="none" w:sz="0" w:space="0" w:color="auto"/>
      </w:divBdr>
    </w:div>
    <w:div w:id="1963028450">
      <w:bodyDiv w:val="1"/>
      <w:marLeft w:val="0"/>
      <w:marRight w:val="0"/>
      <w:marTop w:val="0"/>
      <w:marBottom w:val="0"/>
      <w:divBdr>
        <w:top w:val="none" w:sz="0" w:space="0" w:color="auto"/>
        <w:left w:val="none" w:sz="0" w:space="0" w:color="auto"/>
        <w:bottom w:val="none" w:sz="0" w:space="0" w:color="auto"/>
        <w:right w:val="none" w:sz="0" w:space="0" w:color="auto"/>
      </w:divBdr>
    </w:div>
    <w:div w:id="1963074791">
      <w:bodyDiv w:val="1"/>
      <w:marLeft w:val="0"/>
      <w:marRight w:val="0"/>
      <w:marTop w:val="0"/>
      <w:marBottom w:val="0"/>
      <w:divBdr>
        <w:top w:val="none" w:sz="0" w:space="0" w:color="auto"/>
        <w:left w:val="none" w:sz="0" w:space="0" w:color="auto"/>
        <w:bottom w:val="none" w:sz="0" w:space="0" w:color="auto"/>
        <w:right w:val="none" w:sz="0" w:space="0" w:color="auto"/>
      </w:divBdr>
    </w:div>
    <w:div w:id="1963687050">
      <w:bodyDiv w:val="1"/>
      <w:marLeft w:val="0"/>
      <w:marRight w:val="0"/>
      <w:marTop w:val="0"/>
      <w:marBottom w:val="0"/>
      <w:divBdr>
        <w:top w:val="none" w:sz="0" w:space="0" w:color="auto"/>
        <w:left w:val="none" w:sz="0" w:space="0" w:color="auto"/>
        <w:bottom w:val="none" w:sz="0" w:space="0" w:color="auto"/>
        <w:right w:val="none" w:sz="0" w:space="0" w:color="auto"/>
      </w:divBdr>
    </w:div>
    <w:div w:id="1965115514">
      <w:bodyDiv w:val="1"/>
      <w:marLeft w:val="0"/>
      <w:marRight w:val="0"/>
      <w:marTop w:val="0"/>
      <w:marBottom w:val="0"/>
      <w:divBdr>
        <w:top w:val="none" w:sz="0" w:space="0" w:color="auto"/>
        <w:left w:val="none" w:sz="0" w:space="0" w:color="auto"/>
        <w:bottom w:val="none" w:sz="0" w:space="0" w:color="auto"/>
        <w:right w:val="none" w:sz="0" w:space="0" w:color="auto"/>
      </w:divBdr>
    </w:div>
    <w:div w:id="1965962348">
      <w:bodyDiv w:val="1"/>
      <w:marLeft w:val="0"/>
      <w:marRight w:val="0"/>
      <w:marTop w:val="0"/>
      <w:marBottom w:val="0"/>
      <w:divBdr>
        <w:top w:val="none" w:sz="0" w:space="0" w:color="auto"/>
        <w:left w:val="none" w:sz="0" w:space="0" w:color="auto"/>
        <w:bottom w:val="none" w:sz="0" w:space="0" w:color="auto"/>
        <w:right w:val="none" w:sz="0" w:space="0" w:color="auto"/>
      </w:divBdr>
    </w:div>
    <w:div w:id="1966344877">
      <w:bodyDiv w:val="1"/>
      <w:marLeft w:val="0"/>
      <w:marRight w:val="0"/>
      <w:marTop w:val="0"/>
      <w:marBottom w:val="0"/>
      <w:divBdr>
        <w:top w:val="none" w:sz="0" w:space="0" w:color="auto"/>
        <w:left w:val="none" w:sz="0" w:space="0" w:color="auto"/>
        <w:bottom w:val="none" w:sz="0" w:space="0" w:color="auto"/>
        <w:right w:val="none" w:sz="0" w:space="0" w:color="auto"/>
      </w:divBdr>
    </w:div>
    <w:div w:id="1968047823">
      <w:bodyDiv w:val="1"/>
      <w:marLeft w:val="0"/>
      <w:marRight w:val="0"/>
      <w:marTop w:val="0"/>
      <w:marBottom w:val="0"/>
      <w:divBdr>
        <w:top w:val="none" w:sz="0" w:space="0" w:color="auto"/>
        <w:left w:val="none" w:sz="0" w:space="0" w:color="auto"/>
        <w:bottom w:val="none" w:sz="0" w:space="0" w:color="auto"/>
        <w:right w:val="none" w:sz="0" w:space="0" w:color="auto"/>
      </w:divBdr>
    </w:div>
    <w:div w:id="1969042699">
      <w:bodyDiv w:val="1"/>
      <w:marLeft w:val="0"/>
      <w:marRight w:val="0"/>
      <w:marTop w:val="0"/>
      <w:marBottom w:val="0"/>
      <w:divBdr>
        <w:top w:val="none" w:sz="0" w:space="0" w:color="auto"/>
        <w:left w:val="none" w:sz="0" w:space="0" w:color="auto"/>
        <w:bottom w:val="none" w:sz="0" w:space="0" w:color="auto"/>
        <w:right w:val="none" w:sz="0" w:space="0" w:color="auto"/>
      </w:divBdr>
      <w:divsChild>
        <w:div w:id="1460684015">
          <w:marLeft w:val="0"/>
          <w:marRight w:val="0"/>
          <w:marTop w:val="0"/>
          <w:marBottom w:val="0"/>
          <w:divBdr>
            <w:top w:val="none" w:sz="0" w:space="0" w:color="auto"/>
            <w:left w:val="none" w:sz="0" w:space="0" w:color="auto"/>
            <w:bottom w:val="none" w:sz="0" w:space="0" w:color="auto"/>
            <w:right w:val="none" w:sz="0" w:space="0" w:color="auto"/>
          </w:divBdr>
        </w:div>
        <w:div w:id="650714531">
          <w:marLeft w:val="0"/>
          <w:marRight w:val="0"/>
          <w:marTop w:val="0"/>
          <w:marBottom w:val="0"/>
          <w:divBdr>
            <w:top w:val="none" w:sz="0" w:space="0" w:color="auto"/>
            <w:left w:val="none" w:sz="0" w:space="0" w:color="auto"/>
            <w:bottom w:val="none" w:sz="0" w:space="0" w:color="auto"/>
            <w:right w:val="none" w:sz="0" w:space="0" w:color="auto"/>
          </w:divBdr>
        </w:div>
        <w:div w:id="197550929">
          <w:marLeft w:val="0"/>
          <w:marRight w:val="0"/>
          <w:marTop w:val="0"/>
          <w:marBottom w:val="0"/>
          <w:divBdr>
            <w:top w:val="none" w:sz="0" w:space="0" w:color="auto"/>
            <w:left w:val="none" w:sz="0" w:space="0" w:color="auto"/>
            <w:bottom w:val="none" w:sz="0" w:space="0" w:color="auto"/>
            <w:right w:val="none" w:sz="0" w:space="0" w:color="auto"/>
          </w:divBdr>
        </w:div>
        <w:div w:id="1085374065">
          <w:marLeft w:val="0"/>
          <w:marRight w:val="0"/>
          <w:marTop w:val="0"/>
          <w:marBottom w:val="0"/>
          <w:divBdr>
            <w:top w:val="none" w:sz="0" w:space="0" w:color="auto"/>
            <w:left w:val="none" w:sz="0" w:space="0" w:color="auto"/>
            <w:bottom w:val="none" w:sz="0" w:space="0" w:color="auto"/>
            <w:right w:val="none" w:sz="0" w:space="0" w:color="auto"/>
          </w:divBdr>
        </w:div>
      </w:divsChild>
    </w:div>
    <w:div w:id="1970545425">
      <w:bodyDiv w:val="1"/>
      <w:marLeft w:val="0"/>
      <w:marRight w:val="0"/>
      <w:marTop w:val="0"/>
      <w:marBottom w:val="0"/>
      <w:divBdr>
        <w:top w:val="none" w:sz="0" w:space="0" w:color="auto"/>
        <w:left w:val="none" w:sz="0" w:space="0" w:color="auto"/>
        <w:bottom w:val="none" w:sz="0" w:space="0" w:color="auto"/>
        <w:right w:val="none" w:sz="0" w:space="0" w:color="auto"/>
      </w:divBdr>
    </w:div>
    <w:div w:id="1972131180">
      <w:bodyDiv w:val="1"/>
      <w:marLeft w:val="0"/>
      <w:marRight w:val="0"/>
      <w:marTop w:val="0"/>
      <w:marBottom w:val="0"/>
      <w:divBdr>
        <w:top w:val="none" w:sz="0" w:space="0" w:color="auto"/>
        <w:left w:val="none" w:sz="0" w:space="0" w:color="auto"/>
        <w:bottom w:val="none" w:sz="0" w:space="0" w:color="auto"/>
        <w:right w:val="none" w:sz="0" w:space="0" w:color="auto"/>
      </w:divBdr>
    </w:div>
    <w:div w:id="1974364004">
      <w:bodyDiv w:val="1"/>
      <w:marLeft w:val="0"/>
      <w:marRight w:val="0"/>
      <w:marTop w:val="0"/>
      <w:marBottom w:val="0"/>
      <w:divBdr>
        <w:top w:val="none" w:sz="0" w:space="0" w:color="auto"/>
        <w:left w:val="none" w:sz="0" w:space="0" w:color="auto"/>
        <w:bottom w:val="none" w:sz="0" w:space="0" w:color="auto"/>
        <w:right w:val="none" w:sz="0" w:space="0" w:color="auto"/>
      </w:divBdr>
    </w:div>
    <w:div w:id="1976450628">
      <w:bodyDiv w:val="1"/>
      <w:marLeft w:val="0"/>
      <w:marRight w:val="0"/>
      <w:marTop w:val="0"/>
      <w:marBottom w:val="0"/>
      <w:divBdr>
        <w:top w:val="none" w:sz="0" w:space="0" w:color="auto"/>
        <w:left w:val="none" w:sz="0" w:space="0" w:color="auto"/>
        <w:bottom w:val="none" w:sz="0" w:space="0" w:color="auto"/>
        <w:right w:val="none" w:sz="0" w:space="0" w:color="auto"/>
      </w:divBdr>
    </w:div>
    <w:div w:id="1977485667">
      <w:bodyDiv w:val="1"/>
      <w:marLeft w:val="0"/>
      <w:marRight w:val="0"/>
      <w:marTop w:val="0"/>
      <w:marBottom w:val="0"/>
      <w:divBdr>
        <w:top w:val="none" w:sz="0" w:space="0" w:color="auto"/>
        <w:left w:val="none" w:sz="0" w:space="0" w:color="auto"/>
        <w:bottom w:val="none" w:sz="0" w:space="0" w:color="auto"/>
        <w:right w:val="none" w:sz="0" w:space="0" w:color="auto"/>
      </w:divBdr>
    </w:div>
    <w:div w:id="1982415767">
      <w:bodyDiv w:val="1"/>
      <w:marLeft w:val="0"/>
      <w:marRight w:val="0"/>
      <w:marTop w:val="0"/>
      <w:marBottom w:val="0"/>
      <w:divBdr>
        <w:top w:val="none" w:sz="0" w:space="0" w:color="auto"/>
        <w:left w:val="none" w:sz="0" w:space="0" w:color="auto"/>
        <w:bottom w:val="none" w:sz="0" w:space="0" w:color="auto"/>
        <w:right w:val="none" w:sz="0" w:space="0" w:color="auto"/>
      </w:divBdr>
    </w:div>
    <w:div w:id="1987079184">
      <w:bodyDiv w:val="1"/>
      <w:marLeft w:val="0"/>
      <w:marRight w:val="0"/>
      <w:marTop w:val="0"/>
      <w:marBottom w:val="0"/>
      <w:divBdr>
        <w:top w:val="none" w:sz="0" w:space="0" w:color="auto"/>
        <w:left w:val="none" w:sz="0" w:space="0" w:color="auto"/>
        <w:bottom w:val="none" w:sz="0" w:space="0" w:color="auto"/>
        <w:right w:val="none" w:sz="0" w:space="0" w:color="auto"/>
      </w:divBdr>
    </w:div>
    <w:div w:id="1993753021">
      <w:bodyDiv w:val="1"/>
      <w:marLeft w:val="0"/>
      <w:marRight w:val="0"/>
      <w:marTop w:val="0"/>
      <w:marBottom w:val="0"/>
      <w:divBdr>
        <w:top w:val="none" w:sz="0" w:space="0" w:color="auto"/>
        <w:left w:val="none" w:sz="0" w:space="0" w:color="auto"/>
        <w:bottom w:val="none" w:sz="0" w:space="0" w:color="auto"/>
        <w:right w:val="none" w:sz="0" w:space="0" w:color="auto"/>
      </w:divBdr>
    </w:div>
    <w:div w:id="1994597389">
      <w:bodyDiv w:val="1"/>
      <w:marLeft w:val="0"/>
      <w:marRight w:val="0"/>
      <w:marTop w:val="0"/>
      <w:marBottom w:val="0"/>
      <w:divBdr>
        <w:top w:val="none" w:sz="0" w:space="0" w:color="auto"/>
        <w:left w:val="none" w:sz="0" w:space="0" w:color="auto"/>
        <w:bottom w:val="none" w:sz="0" w:space="0" w:color="auto"/>
        <w:right w:val="none" w:sz="0" w:space="0" w:color="auto"/>
      </w:divBdr>
      <w:divsChild>
        <w:div w:id="1257203670">
          <w:marLeft w:val="0"/>
          <w:marRight w:val="0"/>
          <w:marTop w:val="0"/>
          <w:marBottom w:val="0"/>
          <w:divBdr>
            <w:top w:val="none" w:sz="0" w:space="0" w:color="auto"/>
            <w:left w:val="none" w:sz="0" w:space="0" w:color="auto"/>
            <w:bottom w:val="none" w:sz="0" w:space="0" w:color="auto"/>
            <w:right w:val="none" w:sz="0" w:space="0" w:color="auto"/>
          </w:divBdr>
        </w:div>
        <w:div w:id="545262427">
          <w:marLeft w:val="0"/>
          <w:marRight w:val="0"/>
          <w:marTop w:val="0"/>
          <w:marBottom w:val="0"/>
          <w:divBdr>
            <w:top w:val="none" w:sz="0" w:space="0" w:color="auto"/>
            <w:left w:val="none" w:sz="0" w:space="0" w:color="auto"/>
            <w:bottom w:val="none" w:sz="0" w:space="0" w:color="auto"/>
            <w:right w:val="none" w:sz="0" w:space="0" w:color="auto"/>
          </w:divBdr>
        </w:div>
        <w:div w:id="766775459">
          <w:marLeft w:val="0"/>
          <w:marRight w:val="0"/>
          <w:marTop w:val="0"/>
          <w:marBottom w:val="0"/>
          <w:divBdr>
            <w:top w:val="none" w:sz="0" w:space="0" w:color="auto"/>
            <w:left w:val="none" w:sz="0" w:space="0" w:color="auto"/>
            <w:bottom w:val="none" w:sz="0" w:space="0" w:color="auto"/>
            <w:right w:val="none" w:sz="0" w:space="0" w:color="auto"/>
          </w:divBdr>
        </w:div>
        <w:div w:id="1387484578">
          <w:marLeft w:val="0"/>
          <w:marRight w:val="0"/>
          <w:marTop w:val="0"/>
          <w:marBottom w:val="0"/>
          <w:divBdr>
            <w:top w:val="none" w:sz="0" w:space="0" w:color="auto"/>
            <w:left w:val="none" w:sz="0" w:space="0" w:color="auto"/>
            <w:bottom w:val="none" w:sz="0" w:space="0" w:color="auto"/>
            <w:right w:val="none" w:sz="0" w:space="0" w:color="auto"/>
          </w:divBdr>
        </w:div>
        <w:div w:id="1171607558">
          <w:marLeft w:val="0"/>
          <w:marRight w:val="0"/>
          <w:marTop w:val="0"/>
          <w:marBottom w:val="0"/>
          <w:divBdr>
            <w:top w:val="none" w:sz="0" w:space="0" w:color="auto"/>
            <w:left w:val="none" w:sz="0" w:space="0" w:color="auto"/>
            <w:bottom w:val="none" w:sz="0" w:space="0" w:color="auto"/>
            <w:right w:val="none" w:sz="0" w:space="0" w:color="auto"/>
          </w:divBdr>
        </w:div>
        <w:div w:id="655961291">
          <w:marLeft w:val="0"/>
          <w:marRight w:val="0"/>
          <w:marTop w:val="0"/>
          <w:marBottom w:val="0"/>
          <w:divBdr>
            <w:top w:val="none" w:sz="0" w:space="0" w:color="auto"/>
            <w:left w:val="none" w:sz="0" w:space="0" w:color="auto"/>
            <w:bottom w:val="none" w:sz="0" w:space="0" w:color="auto"/>
            <w:right w:val="none" w:sz="0" w:space="0" w:color="auto"/>
          </w:divBdr>
        </w:div>
        <w:div w:id="1844776291">
          <w:marLeft w:val="0"/>
          <w:marRight w:val="0"/>
          <w:marTop w:val="0"/>
          <w:marBottom w:val="0"/>
          <w:divBdr>
            <w:top w:val="none" w:sz="0" w:space="0" w:color="auto"/>
            <w:left w:val="none" w:sz="0" w:space="0" w:color="auto"/>
            <w:bottom w:val="none" w:sz="0" w:space="0" w:color="auto"/>
            <w:right w:val="none" w:sz="0" w:space="0" w:color="auto"/>
          </w:divBdr>
        </w:div>
        <w:div w:id="546138954">
          <w:marLeft w:val="0"/>
          <w:marRight w:val="0"/>
          <w:marTop w:val="0"/>
          <w:marBottom w:val="0"/>
          <w:divBdr>
            <w:top w:val="none" w:sz="0" w:space="0" w:color="auto"/>
            <w:left w:val="none" w:sz="0" w:space="0" w:color="auto"/>
            <w:bottom w:val="none" w:sz="0" w:space="0" w:color="auto"/>
            <w:right w:val="none" w:sz="0" w:space="0" w:color="auto"/>
          </w:divBdr>
        </w:div>
        <w:div w:id="299500876">
          <w:marLeft w:val="0"/>
          <w:marRight w:val="0"/>
          <w:marTop w:val="0"/>
          <w:marBottom w:val="0"/>
          <w:divBdr>
            <w:top w:val="none" w:sz="0" w:space="0" w:color="auto"/>
            <w:left w:val="none" w:sz="0" w:space="0" w:color="auto"/>
            <w:bottom w:val="none" w:sz="0" w:space="0" w:color="auto"/>
            <w:right w:val="none" w:sz="0" w:space="0" w:color="auto"/>
          </w:divBdr>
        </w:div>
        <w:div w:id="1299187817">
          <w:marLeft w:val="0"/>
          <w:marRight w:val="0"/>
          <w:marTop w:val="0"/>
          <w:marBottom w:val="0"/>
          <w:divBdr>
            <w:top w:val="none" w:sz="0" w:space="0" w:color="auto"/>
            <w:left w:val="none" w:sz="0" w:space="0" w:color="auto"/>
            <w:bottom w:val="none" w:sz="0" w:space="0" w:color="auto"/>
            <w:right w:val="none" w:sz="0" w:space="0" w:color="auto"/>
          </w:divBdr>
        </w:div>
        <w:div w:id="812061551">
          <w:marLeft w:val="0"/>
          <w:marRight w:val="0"/>
          <w:marTop w:val="0"/>
          <w:marBottom w:val="0"/>
          <w:divBdr>
            <w:top w:val="none" w:sz="0" w:space="0" w:color="auto"/>
            <w:left w:val="none" w:sz="0" w:space="0" w:color="auto"/>
            <w:bottom w:val="none" w:sz="0" w:space="0" w:color="auto"/>
            <w:right w:val="none" w:sz="0" w:space="0" w:color="auto"/>
          </w:divBdr>
        </w:div>
        <w:div w:id="262108026">
          <w:marLeft w:val="0"/>
          <w:marRight w:val="0"/>
          <w:marTop w:val="0"/>
          <w:marBottom w:val="0"/>
          <w:divBdr>
            <w:top w:val="none" w:sz="0" w:space="0" w:color="auto"/>
            <w:left w:val="none" w:sz="0" w:space="0" w:color="auto"/>
            <w:bottom w:val="none" w:sz="0" w:space="0" w:color="auto"/>
            <w:right w:val="none" w:sz="0" w:space="0" w:color="auto"/>
          </w:divBdr>
        </w:div>
        <w:div w:id="972321376">
          <w:marLeft w:val="0"/>
          <w:marRight w:val="0"/>
          <w:marTop w:val="0"/>
          <w:marBottom w:val="0"/>
          <w:divBdr>
            <w:top w:val="none" w:sz="0" w:space="0" w:color="auto"/>
            <w:left w:val="none" w:sz="0" w:space="0" w:color="auto"/>
            <w:bottom w:val="none" w:sz="0" w:space="0" w:color="auto"/>
            <w:right w:val="none" w:sz="0" w:space="0" w:color="auto"/>
          </w:divBdr>
        </w:div>
        <w:div w:id="1709793731">
          <w:marLeft w:val="0"/>
          <w:marRight w:val="0"/>
          <w:marTop w:val="0"/>
          <w:marBottom w:val="0"/>
          <w:divBdr>
            <w:top w:val="none" w:sz="0" w:space="0" w:color="auto"/>
            <w:left w:val="none" w:sz="0" w:space="0" w:color="auto"/>
            <w:bottom w:val="none" w:sz="0" w:space="0" w:color="auto"/>
            <w:right w:val="none" w:sz="0" w:space="0" w:color="auto"/>
          </w:divBdr>
        </w:div>
        <w:div w:id="228342513">
          <w:marLeft w:val="0"/>
          <w:marRight w:val="0"/>
          <w:marTop w:val="0"/>
          <w:marBottom w:val="0"/>
          <w:divBdr>
            <w:top w:val="none" w:sz="0" w:space="0" w:color="auto"/>
            <w:left w:val="none" w:sz="0" w:space="0" w:color="auto"/>
            <w:bottom w:val="none" w:sz="0" w:space="0" w:color="auto"/>
            <w:right w:val="none" w:sz="0" w:space="0" w:color="auto"/>
          </w:divBdr>
        </w:div>
        <w:div w:id="1440837643">
          <w:marLeft w:val="0"/>
          <w:marRight w:val="0"/>
          <w:marTop w:val="0"/>
          <w:marBottom w:val="0"/>
          <w:divBdr>
            <w:top w:val="none" w:sz="0" w:space="0" w:color="auto"/>
            <w:left w:val="none" w:sz="0" w:space="0" w:color="auto"/>
            <w:bottom w:val="none" w:sz="0" w:space="0" w:color="auto"/>
            <w:right w:val="none" w:sz="0" w:space="0" w:color="auto"/>
          </w:divBdr>
        </w:div>
        <w:div w:id="282272963">
          <w:marLeft w:val="0"/>
          <w:marRight w:val="0"/>
          <w:marTop w:val="0"/>
          <w:marBottom w:val="0"/>
          <w:divBdr>
            <w:top w:val="none" w:sz="0" w:space="0" w:color="auto"/>
            <w:left w:val="none" w:sz="0" w:space="0" w:color="auto"/>
            <w:bottom w:val="none" w:sz="0" w:space="0" w:color="auto"/>
            <w:right w:val="none" w:sz="0" w:space="0" w:color="auto"/>
          </w:divBdr>
        </w:div>
        <w:div w:id="1774589078">
          <w:marLeft w:val="0"/>
          <w:marRight w:val="0"/>
          <w:marTop w:val="0"/>
          <w:marBottom w:val="0"/>
          <w:divBdr>
            <w:top w:val="none" w:sz="0" w:space="0" w:color="auto"/>
            <w:left w:val="none" w:sz="0" w:space="0" w:color="auto"/>
            <w:bottom w:val="none" w:sz="0" w:space="0" w:color="auto"/>
            <w:right w:val="none" w:sz="0" w:space="0" w:color="auto"/>
          </w:divBdr>
        </w:div>
        <w:div w:id="1490172000">
          <w:marLeft w:val="0"/>
          <w:marRight w:val="0"/>
          <w:marTop w:val="0"/>
          <w:marBottom w:val="0"/>
          <w:divBdr>
            <w:top w:val="none" w:sz="0" w:space="0" w:color="auto"/>
            <w:left w:val="none" w:sz="0" w:space="0" w:color="auto"/>
            <w:bottom w:val="none" w:sz="0" w:space="0" w:color="auto"/>
            <w:right w:val="none" w:sz="0" w:space="0" w:color="auto"/>
          </w:divBdr>
        </w:div>
        <w:div w:id="1294095126">
          <w:marLeft w:val="0"/>
          <w:marRight w:val="0"/>
          <w:marTop w:val="0"/>
          <w:marBottom w:val="0"/>
          <w:divBdr>
            <w:top w:val="none" w:sz="0" w:space="0" w:color="auto"/>
            <w:left w:val="none" w:sz="0" w:space="0" w:color="auto"/>
            <w:bottom w:val="none" w:sz="0" w:space="0" w:color="auto"/>
            <w:right w:val="none" w:sz="0" w:space="0" w:color="auto"/>
          </w:divBdr>
        </w:div>
        <w:div w:id="50884989">
          <w:marLeft w:val="0"/>
          <w:marRight w:val="0"/>
          <w:marTop w:val="0"/>
          <w:marBottom w:val="0"/>
          <w:divBdr>
            <w:top w:val="none" w:sz="0" w:space="0" w:color="auto"/>
            <w:left w:val="none" w:sz="0" w:space="0" w:color="auto"/>
            <w:bottom w:val="none" w:sz="0" w:space="0" w:color="auto"/>
            <w:right w:val="none" w:sz="0" w:space="0" w:color="auto"/>
          </w:divBdr>
        </w:div>
        <w:div w:id="1671788193">
          <w:marLeft w:val="0"/>
          <w:marRight w:val="0"/>
          <w:marTop w:val="0"/>
          <w:marBottom w:val="0"/>
          <w:divBdr>
            <w:top w:val="none" w:sz="0" w:space="0" w:color="auto"/>
            <w:left w:val="none" w:sz="0" w:space="0" w:color="auto"/>
            <w:bottom w:val="none" w:sz="0" w:space="0" w:color="auto"/>
            <w:right w:val="none" w:sz="0" w:space="0" w:color="auto"/>
          </w:divBdr>
        </w:div>
        <w:div w:id="935554100">
          <w:marLeft w:val="0"/>
          <w:marRight w:val="0"/>
          <w:marTop w:val="0"/>
          <w:marBottom w:val="0"/>
          <w:divBdr>
            <w:top w:val="none" w:sz="0" w:space="0" w:color="auto"/>
            <w:left w:val="none" w:sz="0" w:space="0" w:color="auto"/>
            <w:bottom w:val="none" w:sz="0" w:space="0" w:color="auto"/>
            <w:right w:val="none" w:sz="0" w:space="0" w:color="auto"/>
          </w:divBdr>
        </w:div>
        <w:div w:id="983392149">
          <w:marLeft w:val="0"/>
          <w:marRight w:val="0"/>
          <w:marTop w:val="0"/>
          <w:marBottom w:val="0"/>
          <w:divBdr>
            <w:top w:val="none" w:sz="0" w:space="0" w:color="auto"/>
            <w:left w:val="none" w:sz="0" w:space="0" w:color="auto"/>
            <w:bottom w:val="none" w:sz="0" w:space="0" w:color="auto"/>
            <w:right w:val="none" w:sz="0" w:space="0" w:color="auto"/>
          </w:divBdr>
        </w:div>
        <w:div w:id="22370883">
          <w:marLeft w:val="0"/>
          <w:marRight w:val="0"/>
          <w:marTop w:val="0"/>
          <w:marBottom w:val="0"/>
          <w:divBdr>
            <w:top w:val="none" w:sz="0" w:space="0" w:color="auto"/>
            <w:left w:val="none" w:sz="0" w:space="0" w:color="auto"/>
            <w:bottom w:val="none" w:sz="0" w:space="0" w:color="auto"/>
            <w:right w:val="none" w:sz="0" w:space="0" w:color="auto"/>
          </w:divBdr>
        </w:div>
        <w:div w:id="1737971878">
          <w:marLeft w:val="0"/>
          <w:marRight w:val="0"/>
          <w:marTop w:val="0"/>
          <w:marBottom w:val="0"/>
          <w:divBdr>
            <w:top w:val="none" w:sz="0" w:space="0" w:color="auto"/>
            <w:left w:val="none" w:sz="0" w:space="0" w:color="auto"/>
            <w:bottom w:val="none" w:sz="0" w:space="0" w:color="auto"/>
            <w:right w:val="none" w:sz="0" w:space="0" w:color="auto"/>
          </w:divBdr>
        </w:div>
      </w:divsChild>
    </w:div>
    <w:div w:id="1994721738">
      <w:bodyDiv w:val="1"/>
      <w:marLeft w:val="0"/>
      <w:marRight w:val="0"/>
      <w:marTop w:val="0"/>
      <w:marBottom w:val="0"/>
      <w:divBdr>
        <w:top w:val="none" w:sz="0" w:space="0" w:color="auto"/>
        <w:left w:val="none" w:sz="0" w:space="0" w:color="auto"/>
        <w:bottom w:val="none" w:sz="0" w:space="0" w:color="auto"/>
        <w:right w:val="none" w:sz="0" w:space="0" w:color="auto"/>
      </w:divBdr>
    </w:div>
    <w:div w:id="1997342303">
      <w:bodyDiv w:val="1"/>
      <w:marLeft w:val="0"/>
      <w:marRight w:val="0"/>
      <w:marTop w:val="0"/>
      <w:marBottom w:val="0"/>
      <w:divBdr>
        <w:top w:val="none" w:sz="0" w:space="0" w:color="auto"/>
        <w:left w:val="none" w:sz="0" w:space="0" w:color="auto"/>
        <w:bottom w:val="none" w:sz="0" w:space="0" w:color="auto"/>
        <w:right w:val="none" w:sz="0" w:space="0" w:color="auto"/>
      </w:divBdr>
    </w:div>
    <w:div w:id="1999188897">
      <w:bodyDiv w:val="1"/>
      <w:marLeft w:val="0"/>
      <w:marRight w:val="0"/>
      <w:marTop w:val="0"/>
      <w:marBottom w:val="0"/>
      <w:divBdr>
        <w:top w:val="none" w:sz="0" w:space="0" w:color="auto"/>
        <w:left w:val="none" w:sz="0" w:space="0" w:color="auto"/>
        <w:bottom w:val="none" w:sz="0" w:space="0" w:color="auto"/>
        <w:right w:val="none" w:sz="0" w:space="0" w:color="auto"/>
      </w:divBdr>
    </w:div>
    <w:div w:id="2002125395">
      <w:bodyDiv w:val="1"/>
      <w:marLeft w:val="0"/>
      <w:marRight w:val="0"/>
      <w:marTop w:val="0"/>
      <w:marBottom w:val="0"/>
      <w:divBdr>
        <w:top w:val="none" w:sz="0" w:space="0" w:color="auto"/>
        <w:left w:val="none" w:sz="0" w:space="0" w:color="auto"/>
        <w:bottom w:val="none" w:sz="0" w:space="0" w:color="auto"/>
        <w:right w:val="none" w:sz="0" w:space="0" w:color="auto"/>
      </w:divBdr>
    </w:div>
    <w:div w:id="20054305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459">
          <w:marLeft w:val="0"/>
          <w:marRight w:val="0"/>
          <w:marTop w:val="0"/>
          <w:marBottom w:val="0"/>
          <w:divBdr>
            <w:top w:val="none" w:sz="0" w:space="0" w:color="auto"/>
            <w:left w:val="none" w:sz="0" w:space="0" w:color="auto"/>
            <w:bottom w:val="none" w:sz="0" w:space="0" w:color="auto"/>
            <w:right w:val="none" w:sz="0" w:space="0" w:color="auto"/>
          </w:divBdr>
        </w:div>
        <w:div w:id="454367647">
          <w:marLeft w:val="0"/>
          <w:marRight w:val="0"/>
          <w:marTop w:val="0"/>
          <w:marBottom w:val="0"/>
          <w:divBdr>
            <w:top w:val="none" w:sz="0" w:space="0" w:color="auto"/>
            <w:left w:val="none" w:sz="0" w:space="0" w:color="auto"/>
            <w:bottom w:val="none" w:sz="0" w:space="0" w:color="auto"/>
            <w:right w:val="none" w:sz="0" w:space="0" w:color="auto"/>
          </w:divBdr>
        </w:div>
      </w:divsChild>
    </w:div>
    <w:div w:id="2007247444">
      <w:bodyDiv w:val="1"/>
      <w:marLeft w:val="0"/>
      <w:marRight w:val="0"/>
      <w:marTop w:val="0"/>
      <w:marBottom w:val="0"/>
      <w:divBdr>
        <w:top w:val="none" w:sz="0" w:space="0" w:color="auto"/>
        <w:left w:val="none" w:sz="0" w:space="0" w:color="auto"/>
        <w:bottom w:val="none" w:sz="0" w:space="0" w:color="auto"/>
        <w:right w:val="none" w:sz="0" w:space="0" w:color="auto"/>
      </w:divBdr>
    </w:div>
    <w:div w:id="2010014788">
      <w:bodyDiv w:val="1"/>
      <w:marLeft w:val="0"/>
      <w:marRight w:val="0"/>
      <w:marTop w:val="0"/>
      <w:marBottom w:val="0"/>
      <w:divBdr>
        <w:top w:val="none" w:sz="0" w:space="0" w:color="auto"/>
        <w:left w:val="none" w:sz="0" w:space="0" w:color="auto"/>
        <w:bottom w:val="none" w:sz="0" w:space="0" w:color="auto"/>
        <w:right w:val="none" w:sz="0" w:space="0" w:color="auto"/>
      </w:divBdr>
    </w:div>
    <w:div w:id="2011175961">
      <w:bodyDiv w:val="1"/>
      <w:marLeft w:val="0"/>
      <w:marRight w:val="0"/>
      <w:marTop w:val="0"/>
      <w:marBottom w:val="0"/>
      <w:divBdr>
        <w:top w:val="none" w:sz="0" w:space="0" w:color="auto"/>
        <w:left w:val="none" w:sz="0" w:space="0" w:color="auto"/>
        <w:bottom w:val="none" w:sz="0" w:space="0" w:color="auto"/>
        <w:right w:val="none" w:sz="0" w:space="0" w:color="auto"/>
      </w:divBdr>
    </w:div>
    <w:div w:id="2011180997">
      <w:bodyDiv w:val="1"/>
      <w:marLeft w:val="0"/>
      <w:marRight w:val="0"/>
      <w:marTop w:val="0"/>
      <w:marBottom w:val="0"/>
      <w:divBdr>
        <w:top w:val="none" w:sz="0" w:space="0" w:color="auto"/>
        <w:left w:val="none" w:sz="0" w:space="0" w:color="auto"/>
        <w:bottom w:val="none" w:sz="0" w:space="0" w:color="auto"/>
        <w:right w:val="none" w:sz="0" w:space="0" w:color="auto"/>
      </w:divBdr>
    </w:div>
    <w:div w:id="2011565358">
      <w:bodyDiv w:val="1"/>
      <w:marLeft w:val="0"/>
      <w:marRight w:val="0"/>
      <w:marTop w:val="0"/>
      <w:marBottom w:val="0"/>
      <w:divBdr>
        <w:top w:val="none" w:sz="0" w:space="0" w:color="auto"/>
        <w:left w:val="none" w:sz="0" w:space="0" w:color="auto"/>
        <w:bottom w:val="none" w:sz="0" w:space="0" w:color="auto"/>
        <w:right w:val="none" w:sz="0" w:space="0" w:color="auto"/>
      </w:divBdr>
    </w:div>
    <w:div w:id="2012561676">
      <w:bodyDiv w:val="1"/>
      <w:marLeft w:val="0"/>
      <w:marRight w:val="0"/>
      <w:marTop w:val="0"/>
      <w:marBottom w:val="0"/>
      <w:divBdr>
        <w:top w:val="none" w:sz="0" w:space="0" w:color="auto"/>
        <w:left w:val="none" w:sz="0" w:space="0" w:color="auto"/>
        <w:bottom w:val="none" w:sz="0" w:space="0" w:color="auto"/>
        <w:right w:val="none" w:sz="0" w:space="0" w:color="auto"/>
      </w:divBdr>
    </w:div>
    <w:div w:id="2012639579">
      <w:bodyDiv w:val="1"/>
      <w:marLeft w:val="0"/>
      <w:marRight w:val="0"/>
      <w:marTop w:val="0"/>
      <w:marBottom w:val="0"/>
      <w:divBdr>
        <w:top w:val="none" w:sz="0" w:space="0" w:color="auto"/>
        <w:left w:val="none" w:sz="0" w:space="0" w:color="auto"/>
        <w:bottom w:val="none" w:sz="0" w:space="0" w:color="auto"/>
        <w:right w:val="none" w:sz="0" w:space="0" w:color="auto"/>
      </w:divBdr>
    </w:div>
    <w:div w:id="2013797193">
      <w:bodyDiv w:val="1"/>
      <w:marLeft w:val="0"/>
      <w:marRight w:val="0"/>
      <w:marTop w:val="0"/>
      <w:marBottom w:val="0"/>
      <w:divBdr>
        <w:top w:val="none" w:sz="0" w:space="0" w:color="auto"/>
        <w:left w:val="none" w:sz="0" w:space="0" w:color="auto"/>
        <w:bottom w:val="none" w:sz="0" w:space="0" w:color="auto"/>
        <w:right w:val="none" w:sz="0" w:space="0" w:color="auto"/>
      </w:divBdr>
    </w:div>
    <w:div w:id="2014262961">
      <w:bodyDiv w:val="1"/>
      <w:marLeft w:val="0"/>
      <w:marRight w:val="0"/>
      <w:marTop w:val="0"/>
      <w:marBottom w:val="0"/>
      <w:divBdr>
        <w:top w:val="none" w:sz="0" w:space="0" w:color="auto"/>
        <w:left w:val="none" w:sz="0" w:space="0" w:color="auto"/>
        <w:bottom w:val="none" w:sz="0" w:space="0" w:color="auto"/>
        <w:right w:val="none" w:sz="0" w:space="0" w:color="auto"/>
      </w:divBdr>
    </w:div>
    <w:div w:id="2014334928">
      <w:bodyDiv w:val="1"/>
      <w:marLeft w:val="0"/>
      <w:marRight w:val="0"/>
      <w:marTop w:val="0"/>
      <w:marBottom w:val="0"/>
      <w:divBdr>
        <w:top w:val="none" w:sz="0" w:space="0" w:color="auto"/>
        <w:left w:val="none" w:sz="0" w:space="0" w:color="auto"/>
        <w:bottom w:val="none" w:sz="0" w:space="0" w:color="auto"/>
        <w:right w:val="none" w:sz="0" w:space="0" w:color="auto"/>
      </w:divBdr>
    </w:div>
    <w:div w:id="2020884609">
      <w:bodyDiv w:val="1"/>
      <w:marLeft w:val="0"/>
      <w:marRight w:val="0"/>
      <w:marTop w:val="0"/>
      <w:marBottom w:val="0"/>
      <w:divBdr>
        <w:top w:val="none" w:sz="0" w:space="0" w:color="auto"/>
        <w:left w:val="none" w:sz="0" w:space="0" w:color="auto"/>
        <w:bottom w:val="none" w:sz="0" w:space="0" w:color="auto"/>
        <w:right w:val="none" w:sz="0" w:space="0" w:color="auto"/>
      </w:divBdr>
    </w:div>
    <w:div w:id="2022506960">
      <w:bodyDiv w:val="1"/>
      <w:marLeft w:val="0"/>
      <w:marRight w:val="0"/>
      <w:marTop w:val="0"/>
      <w:marBottom w:val="0"/>
      <w:divBdr>
        <w:top w:val="none" w:sz="0" w:space="0" w:color="auto"/>
        <w:left w:val="none" w:sz="0" w:space="0" w:color="auto"/>
        <w:bottom w:val="none" w:sz="0" w:space="0" w:color="auto"/>
        <w:right w:val="none" w:sz="0" w:space="0" w:color="auto"/>
      </w:divBdr>
    </w:div>
    <w:div w:id="2026051377">
      <w:bodyDiv w:val="1"/>
      <w:marLeft w:val="0"/>
      <w:marRight w:val="0"/>
      <w:marTop w:val="0"/>
      <w:marBottom w:val="0"/>
      <w:divBdr>
        <w:top w:val="none" w:sz="0" w:space="0" w:color="auto"/>
        <w:left w:val="none" w:sz="0" w:space="0" w:color="auto"/>
        <w:bottom w:val="none" w:sz="0" w:space="0" w:color="auto"/>
        <w:right w:val="none" w:sz="0" w:space="0" w:color="auto"/>
      </w:divBdr>
      <w:divsChild>
        <w:div w:id="363866831">
          <w:marLeft w:val="0"/>
          <w:marRight w:val="0"/>
          <w:marTop w:val="0"/>
          <w:marBottom w:val="0"/>
          <w:divBdr>
            <w:top w:val="none" w:sz="0" w:space="0" w:color="auto"/>
            <w:left w:val="none" w:sz="0" w:space="0" w:color="auto"/>
            <w:bottom w:val="none" w:sz="0" w:space="0" w:color="auto"/>
            <w:right w:val="none" w:sz="0" w:space="0" w:color="auto"/>
          </w:divBdr>
        </w:div>
        <w:div w:id="1354961618">
          <w:marLeft w:val="0"/>
          <w:marRight w:val="0"/>
          <w:marTop w:val="0"/>
          <w:marBottom w:val="0"/>
          <w:divBdr>
            <w:top w:val="none" w:sz="0" w:space="0" w:color="auto"/>
            <w:left w:val="none" w:sz="0" w:space="0" w:color="auto"/>
            <w:bottom w:val="none" w:sz="0" w:space="0" w:color="auto"/>
            <w:right w:val="none" w:sz="0" w:space="0" w:color="auto"/>
          </w:divBdr>
        </w:div>
        <w:div w:id="271792546">
          <w:marLeft w:val="0"/>
          <w:marRight w:val="0"/>
          <w:marTop w:val="0"/>
          <w:marBottom w:val="0"/>
          <w:divBdr>
            <w:top w:val="none" w:sz="0" w:space="0" w:color="auto"/>
            <w:left w:val="none" w:sz="0" w:space="0" w:color="auto"/>
            <w:bottom w:val="none" w:sz="0" w:space="0" w:color="auto"/>
            <w:right w:val="none" w:sz="0" w:space="0" w:color="auto"/>
          </w:divBdr>
        </w:div>
        <w:div w:id="122970841">
          <w:marLeft w:val="0"/>
          <w:marRight w:val="0"/>
          <w:marTop w:val="0"/>
          <w:marBottom w:val="0"/>
          <w:divBdr>
            <w:top w:val="none" w:sz="0" w:space="0" w:color="auto"/>
            <w:left w:val="none" w:sz="0" w:space="0" w:color="auto"/>
            <w:bottom w:val="none" w:sz="0" w:space="0" w:color="auto"/>
            <w:right w:val="none" w:sz="0" w:space="0" w:color="auto"/>
          </w:divBdr>
        </w:div>
        <w:div w:id="848101553">
          <w:marLeft w:val="0"/>
          <w:marRight w:val="0"/>
          <w:marTop w:val="0"/>
          <w:marBottom w:val="0"/>
          <w:divBdr>
            <w:top w:val="none" w:sz="0" w:space="0" w:color="auto"/>
            <w:left w:val="none" w:sz="0" w:space="0" w:color="auto"/>
            <w:bottom w:val="none" w:sz="0" w:space="0" w:color="auto"/>
            <w:right w:val="none" w:sz="0" w:space="0" w:color="auto"/>
          </w:divBdr>
        </w:div>
        <w:div w:id="72121543">
          <w:marLeft w:val="0"/>
          <w:marRight w:val="0"/>
          <w:marTop w:val="0"/>
          <w:marBottom w:val="0"/>
          <w:divBdr>
            <w:top w:val="none" w:sz="0" w:space="0" w:color="auto"/>
            <w:left w:val="none" w:sz="0" w:space="0" w:color="auto"/>
            <w:bottom w:val="none" w:sz="0" w:space="0" w:color="auto"/>
            <w:right w:val="none" w:sz="0" w:space="0" w:color="auto"/>
          </w:divBdr>
        </w:div>
        <w:div w:id="2026666269">
          <w:marLeft w:val="0"/>
          <w:marRight w:val="0"/>
          <w:marTop w:val="0"/>
          <w:marBottom w:val="0"/>
          <w:divBdr>
            <w:top w:val="none" w:sz="0" w:space="0" w:color="auto"/>
            <w:left w:val="none" w:sz="0" w:space="0" w:color="auto"/>
            <w:bottom w:val="none" w:sz="0" w:space="0" w:color="auto"/>
            <w:right w:val="none" w:sz="0" w:space="0" w:color="auto"/>
          </w:divBdr>
        </w:div>
        <w:div w:id="40060526">
          <w:marLeft w:val="0"/>
          <w:marRight w:val="0"/>
          <w:marTop w:val="0"/>
          <w:marBottom w:val="0"/>
          <w:divBdr>
            <w:top w:val="none" w:sz="0" w:space="0" w:color="auto"/>
            <w:left w:val="none" w:sz="0" w:space="0" w:color="auto"/>
            <w:bottom w:val="none" w:sz="0" w:space="0" w:color="auto"/>
            <w:right w:val="none" w:sz="0" w:space="0" w:color="auto"/>
          </w:divBdr>
        </w:div>
      </w:divsChild>
    </w:div>
    <w:div w:id="2027055842">
      <w:bodyDiv w:val="1"/>
      <w:marLeft w:val="0"/>
      <w:marRight w:val="0"/>
      <w:marTop w:val="0"/>
      <w:marBottom w:val="0"/>
      <w:divBdr>
        <w:top w:val="none" w:sz="0" w:space="0" w:color="auto"/>
        <w:left w:val="none" w:sz="0" w:space="0" w:color="auto"/>
        <w:bottom w:val="none" w:sz="0" w:space="0" w:color="auto"/>
        <w:right w:val="none" w:sz="0" w:space="0" w:color="auto"/>
      </w:divBdr>
    </w:div>
    <w:div w:id="2033342504">
      <w:bodyDiv w:val="1"/>
      <w:marLeft w:val="0"/>
      <w:marRight w:val="0"/>
      <w:marTop w:val="0"/>
      <w:marBottom w:val="0"/>
      <w:divBdr>
        <w:top w:val="none" w:sz="0" w:space="0" w:color="auto"/>
        <w:left w:val="none" w:sz="0" w:space="0" w:color="auto"/>
        <w:bottom w:val="none" w:sz="0" w:space="0" w:color="auto"/>
        <w:right w:val="none" w:sz="0" w:space="0" w:color="auto"/>
      </w:divBdr>
    </w:div>
    <w:div w:id="2034844568">
      <w:bodyDiv w:val="1"/>
      <w:marLeft w:val="0"/>
      <w:marRight w:val="0"/>
      <w:marTop w:val="0"/>
      <w:marBottom w:val="0"/>
      <w:divBdr>
        <w:top w:val="none" w:sz="0" w:space="0" w:color="auto"/>
        <w:left w:val="none" w:sz="0" w:space="0" w:color="auto"/>
        <w:bottom w:val="none" w:sz="0" w:space="0" w:color="auto"/>
        <w:right w:val="none" w:sz="0" w:space="0" w:color="auto"/>
      </w:divBdr>
    </w:div>
    <w:div w:id="2039112426">
      <w:bodyDiv w:val="1"/>
      <w:marLeft w:val="0"/>
      <w:marRight w:val="0"/>
      <w:marTop w:val="0"/>
      <w:marBottom w:val="0"/>
      <w:divBdr>
        <w:top w:val="none" w:sz="0" w:space="0" w:color="auto"/>
        <w:left w:val="none" w:sz="0" w:space="0" w:color="auto"/>
        <w:bottom w:val="none" w:sz="0" w:space="0" w:color="auto"/>
        <w:right w:val="none" w:sz="0" w:space="0" w:color="auto"/>
      </w:divBdr>
    </w:div>
    <w:div w:id="2039432231">
      <w:bodyDiv w:val="1"/>
      <w:marLeft w:val="0"/>
      <w:marRight w:val="0"/>
      <w:marTop w:val="0"/>
      <w:marBottom w:val="0"/>
      <w:divBdr>
        <w:top w:val="none" w:sz="0" w:space="0" w:color="auto"/>
        <w:left w:val="none" w:sz="0" w:space="0" w:color="auto"/>
        <w:bottom w:val="none" w:sz="0" w:space="0" w:color="auto"/>
        <w:right w:val="none" w:sz="0" w:space="0" w:color="auto"/>
      </w:divBdr>
    </w:div>
    <w:div w:id="2042432554">
      <w:bodyDiv w:val="1"/>
      <w:marLeft w:val="0"/>
      <w:marRight w:val="0"/>
      <w:marTop w:val="0"/>
      <w:marBottom w:val="0"/>
      <w:divBdr>
        <w:top w:val="none" w:sz="0" w:space="0" w:color="auto"/>
        <w:left w:val="none" w:sz="0" w:space="0" w:color="auto"/>
        <w:bottom w:val="none" w:sz="0" w:space="0" w:color="auto"/>
        <w:right w:val="none" w:sz="0" w:space="0" w:color="auto"/>
      </w:divBdr>
    </w:div>
    <w:div w:id="2043166359">
      <w:bodyDiv w:val="1"/>
      <w:marLeft w:val="0"/>
      <w:marRight w:val="0"/>
      <w:marTop w:val="0"/>
      <w:marBottom w:val="0"/>
      <w:divBdr>
        <w:top w:val="none" w:sz="0" w:space="0" w:color="auto"/>
        <w:left w:val="none" w:sz="0" w:space="0" w:color="auto"/>
        <w:bottom w:val="none" w:sz="0" w:space="0" w:color="auto"/>
        <w:right w:val="none" w:sz="0" w:space="0" w:color="auto"/>
      </w:divBdr>
    </w:div>
    <w:div w:id="2043626549">
      <w:bodyDiv w:val="1"/>
      <w:marLeft w:val="0"/>
      <w:marRight w:val="0"/>
      <w:marTop w:val="0"/>
      <w:marBottom w:val="0"/>
      <w:divBdr>
        <w:top w:val="none" w:sz="0" w:space="0" w:color="auto"/>
        <w:left w:val="none" w:sz="0" w:space="0" w:color="auto"/>
        <w:bottom w:val="none" w:sz="0" w:space="0" w:color="auto"/>
        <w:right w:val="none" w:sz="0" w:space="0" w:color="auto"/>
      </w:divBdr>
    </w:div>
    <w:div w:id="2047632870">
      <w:bodyDiv w:val="1"/>
      <w:marLeft w:val="0"/>
      <w:marRight w:val="0"/>
      <w:marTop w:val="0"/>
      <w:marBottom w:val="0"/>
      <w:divBdr>
        <w:top w:val="none" w:sz="0" w:space="0" w:color="auto"/>
        <w:left w:val="none" w:sz="0" w:space="0" w:color="auto"/>
        <w:bottom w:val="none" w:sz="0" w:space="0" w:color="auto"/>
        <w:right w:val="none" w:sz="0" w:space="0" w:color="auto"/>
      </w:divBdr>
    </w:div>
    <w:div w:id="2047633125">
      <w:bodyDiv w:val="1"/>
      <w:marLeft w:val="0"/>
      <w:marRight w:val="0"/>
      <w:marTop w:val="0"/>
      <w:marBottom w:val="0"/>
      <w:divBdr>
        <w:top w:val="none" w:sz="0" w:space="0" w:color="auto"/>
        <w:left w:val="none" w:sz="0" w:space="0" w:color="auto"/>
        <w:bottom w:val="none" w:sz="0" w:space="0" w:color="auto"/>
        <w:right w:val="none" w:sz="0" w:space="0" w:color="auto"/>
      </w:divBdr>
    </w:div>
    <w:div w:id="2050884202">
      <w:bodyDiv w:val="1"/>
      <w:marLeft w:val="0"/>
      <w:marRight w:val="0"/>
      <w:marTop w:val="0"/>
      <w:marBottom w:val="0"/>
      <w:divBdr>
        <w:top w:val="none" w:sz="0" w:space="0" w:color="auto"/>
        <w:left w:val="none" w:sz="0" w:space="0" w:color="auto"/>
        <w:bottom w:val="none" w:sz="0" w:space="0" w:color="auto"/>
        <w:right w:val="none" w:sz="0" w:space="0" w:color="auto"/>
      </w:divBdr>
      <w:divsChild>
        <w:div w:id="2138523922">
          <w:marLeft w:val="0"/>
          <w:marRight w:val="0"/>
          <w:marTop w:val="0"/>
          <w:marBottom w:val="0"/>
          <w:divBdr>
            <w:top w:val="none" w:sz="0" w:space="0" w:color="auto"/>
            <w:left w:val="none" w:sz="0" w:space="0" w:color="auto"/>
            <w:bottom w:val="none" w:sz="0" w:space="0" w:color="auto"/>
            <w:right w:val="none" w:sz="0" w:space="0" w:color="auto"/>
          </w:divBdr>
        </w:div>
        <w:div w:id="1252003783">
          <w:marLeft w:val="0"/>
          <w:marRight w:val="0"/>
          <w:marTop w:val="0"/>
          <w:marBottom w:val="0"/>
          <w:divBdr>
            <w:top w:val="none" w:sz="0" w:space="0" w:color="auto"/>
            <w:left w:val="none" w:sz="0" w:space="0" w:color="auto"/>
            <w:bottom w:val="none" w:sz="0" w:space="0" w:color="auto"/>
            <w:right w:val="none" w:sz="0" w:space="0" w:color="auto"/>
          </w:divBdr>
        </w:div>
        <w:div w:id="1172640926">
          <w:marLeft w:val="0"/>
          <w:marRight w:val="0"/>
          <w:marTop w:val="0"/>
          <w:marBottom w:val="0"/>
          <w:divBdr>
            <w:top w:val="none" w:sz="0" w:space="0" w:color="auto"/>
            <w:left w:val="none" w:sz="0" w:space="0" w:color="auto"/>
            <w:bottom w:val="none" w:sz="0" w:space="0" w:color="auto"/>
            <w:right w:val="none" w:sz="0" w:space="0" w:color="auto"/>
          </w:divBdr>
        </w:div>
      </w:divsChild>
    </w:div>
    <w:div w:id="2051301674">
      <w:bodyDiv w:val="1"/>
      <w:marLeft w:val="0"/>
      <w:marRight w:val="0"/>
      <w:marTop w:val="0"/>
      <w:marBottom w:val="0"/>
      <w:divBdr>
        <w:top w:val="none" w:sz="0" w:space="0" w:color="auto"/>
        <w:left w:val="none" w:sz="0" w:space="0" w:color="auto"/>
        <w:bottom w:val="none" w:sz="0" w:space="0" w:color="auto"/>
        <w:right w:val="none" w:sz="0" w:space="0" w:color="auto"/>
      </w:divBdr>
    </w:div>
    <w:div w:id="2052000962">
      <w:bodyDiv w:val="1"/>
      <w:marLeft w:val="0"/>
      <w:marRight w:val="0"/>
      <w:marTop w:val="0"/>
      <w:marBottom w:val="0"/>
      <w:divBdr>
        <w:top w:val="none" w:sz="0" w:space="0" w:color="auto"/>
        <w:left w:val="none" w:sz="0" w:space="0" w:color="auto"/>
        <w:bottom w:val="none" w:sz="0" w:space="0" w:color="auto"/>
        <w:right w:val="none" w:sz="0" w:space="0" w:color="auto"/>
      </w:divBdr>
    </w:div>
    <w:div w:id="2054963924">
      <w:bodyDiv w:val="1"/>
      <w:marLeft w:val="0"/>
      <w:marRight w:val="0"/>
      <w:marTop w:val="0"/>
      <w:marBottom w:val="0"/>
      <w:divBdr>
        <w:top w:val="none" w:sz="0" w:space="0" w:color="auto"/>
        <w:left w:val="none" w:sz="0" w:space="0" w:color="auto"/>
        <w:bottom w:val="none" w:sz="0" w:space="0" w:color="auto"/>
        <w:right w:val="none" w:sz="0" w:space="0" w:color="auto"/>
      </w:divBdr>
    </w:div>
    <w:div w:id="2055544829">
      <w:bodyDiv w:val="1"/>
      <w:marLeft w:val="0"/>
      <w:marRight w:val="0"/>
      <w:marTop w:val="0"/>
      <w:marBottom w:val="0"/>
      <w:divBdr>
        <w:top w:val="none" w:sz="0" w:space="0" w:color="auto"/>
        <w:left w:val="none" w:sz="0" w:space="0" w:color="auto"/>
        <w:bottom w:val="none" w:sz="0" w:space="0" w:color="auto"/>
        <w:right w:val="none" w:sz="0" w:space="0" w:color="auto"/>
      </w:divBdr>
    </w:div>
    <w:div w:id="2059820024">
      <w:bodyDiv w:val="1"/>
      <w:marLeft w:val="0"/>
      <w:marRight w:val="0"/>
      <w:marTop w:val="0"/>
      <w:marBottom w:val="0"/>
      <w:divBdr>
        <w:top w:val="none" w:sz="0" w:space="0" w:color="auto"/>
        <w:left w:val="none" w:sz="0" w:space="0" w:color="auto"/>
        <w:bottom w:val="none" w:sz="0" w:space="0" w:color="auto"/>
        <w:right w:val="none" w:sz="0" w:space="0" w:color="auto"/>
      </w:divBdr>
    </w:div>
    <w:div w:id="2061518272">
      <w:bodyDiv w:val="1"/>
      <w:marLeft w:val="0"/>
      <w:marRight w:val="0"/>
      <w:marTop w:val="0"/>
      <w:marBottom w:val="0"/>
      <w:divBdr>
        <w:top w:val="none" w:sz="0" w:space="0" w:color="auto"/>
        <w:left w:val="none" w:sz="0" w:space="0" w:color="auto"/>
        <w:bottom w:val="none" w:sz="0" w:space="0" w:color="auto"/>
        <w:right w:val="none" w:sz="0" w:space="0" w:color="auto"/>
      </w:divBdr>
    </w:div>
    <w:div w:id="2064283877">
      <w:bodyDiv w:val="1"/>
      <w:marLeft w:val="0"/>
      <w:marRight w:val="0"/>
      <w:marTop w:val="0"/>
      <w:marBottom w:val="0"/>
      <w:divBdr>
        <w:top w:val="none" w:sz="0" w:space="0" w:color="auto"/>
        <w:left w:val="none" w:sz="0" w:space="0" w:color="auto"/>
        <w:bottom w:val="none" w:sz="0" w:space="0" w:color="auto"/>
        <w:right w:val="none" w:sz="0" w:space="0" w:color="auto"/>
      </w:divBdr>
    </w:div>
    <w:div w:id="2064478269">
      <w:bodyDiv w:val="1"/>
      <w:marLeft w:val="0"/>
      <w:marRight w:val="0"/>
      <w:marTop w:val="0"/>
      <w:marBottom w:val="0"/>
      <w:divBdr>
        <w:top w:val="none" w:sz="0" w:space="0" w:color="auto"/>
        <w:left w:val="none" w:sz="0" w:space="0" w:color="auto"/>
        <w:bottom w:val="none" w:sz="0" w:space="0" w:color="auto"/>
        <w:right w:val="none" w:sz="0" w:space="0" w:color="auto"/>
      </w:divBdr>
    </w:div>
    <w:div w:id="2064597309">
      <w:bodyDiv w:val="1"/>
      <w:marLeft w:val="0"/>
      <w:marRight w:val="0"/>
      <w:marTop w:val="0"/>
      <w:marBottom w:val="0"/>
      <w:divBdr>
        <w:top w:val="none" w:sz="0" w:space="0" w:color="auto"/>
        <w:left w:val="none" w:sz="0" w:space="0" w:color="auto"/>
        <w:bottom w:val="none" w:sz="0" w:space="0" w:color="auto"/>
        <w:right w:val="none" w:sz="0" w:space="0" w:color="auto"/>
      </w:divBdr>
    </w:div>
    <w:div w:id="2065911480">
      <w:bodyDiv w:val="1"/>
      <w:marLeft w:val="0"/>
      <w:marRight w:val="0"/>
      <w:marTop w:val="0"/>
      <w:marBottom w:val="0"/>
      <w:divBdr>
        <w:top w:val="none" w:sz="0" w:space="0" w:color="auto"/>
        <w:left w:val="none" w:sz="0" w:space="0" w:color="auto"/>
        <w:bottom w:val="none" w:sz="0" w:space="0" w:color="auto"/>
        <w:right w:val="none" w:sz="0" w:space="0" w:color="auto"/>
      </w:divBdr>
    </w:div>
    <w:div w:id="2065983772">
      <w:bodyDiv w:val="1"/>
      <w:marLeft w:val="0"/>
      <w:marRight w:val="0"/>
      <w:marTop w:val="0"/>
      <w:marBottom w:val="0"/>
      <w:divBdr>
        <w:top w:val="none" w:sz="0" w:space="0" w:color="auto"/>
        <w:left w:val="none" w:sz="0" w:space="0" w:color="auto"/>
        <w:bottom w:val="none" w:sz="0" w:space="0" w:color="auto"/>
        <w:right w:val="none" w:sz="0" w:space="0" w:color="auto"/>
      </w:divBdr>
    </w:div>
    <w:div w:id="2067798717">
      <w:bodyDiv w:val="1"/>
      <w:marLeft w:val="0"/>
      <w:marRight w:val="0"/>
      <w:marTop w:val="0"/>
      <w:marBottom w:val="0"/>
      <w:divBdr>
        <w:top w:val="none" w:sz="0" w:space="0" w:color="auto"/>
        <w:left w:val="none" w:sz="0" w:space="0" w:color="auto"/>
        <w:bottom w:val="none" w:sz="0" w:space="0" w:color="auto"/>
        <w:right w:val="none" w:sz="0" w:space="0" w:color="auto"/>
      </w:divBdr>
    </w:div>
    <w:div w:id="2068799259">
      <w:bodyDiv w:val="1"/>
      <w:marLeft w:val="0"/>
      <w:marRight w:val="0"/>
      <w:marTop w:val="0"/>
      <w:marBottom w:val="0"/>
      <w:divBdr>
        <w:top w:val="none" w:sz="0" w:space="0" w:color="auto"/>
        <w:left w:val="none" w:sz="0" w:space="0" w:color="auto"/>
        <w:bottom w:val="none" w:sz="0" w:space="0" w:color="auto"/>
        <w:right w:val="none" w:sz="0" w:space="0" w:color="auto"/>
      </w:divBdr>
    </w:div>
    <w:div w:id="2071615104">
      <w:bodyDiv w:val="1"/>
      <w:marLeft w:val="0"/>
      <w:marRight w:val="0"/>
      <w:marTop w:val="0"/>
      <w:marBottom w:val="0"/>
      <w:divBdr>
        <w:top w:val="none" w:sz="0" w:space="0" w:color="auto"/>
        <w:left w:val="none" w:sz="0" w:space="0" w:color="auto"/>
        <w:bottom w:val="none" w:sz="0" w:space="0" w:color="auto"/>
        <w:right w:val="none" w:sz="0" w:space="0" w:color="auto"/>
      </w:divBdr>
    </w:div>
    <w:div w:id="2072805134">
      <w:bodyDiv w:val="1"/>
      <w:marLeft w:val="0"/>
      <w:marRight w:val="0"/>
      <w:marTop w:val="0"/>
      <w:marBottom w:val="0"/>
      <w:divBdr>
        <w:top w:val="none" w:sz="0" w:space="0" w:color="auto"/>
        <w:left w:val="none" w:sz="0" w:space="0" w:color="auto"/>
        <w:bottom w:val="none" w:sz="0" w:space="0" w:color="auto"/>
        <w:right w:val="none" w:sz="0" w:space="0" w:color="auto"/>
      </w:divBdr>
    </w:div>
    <w:div w:id="2074084783">
      <w:bodyDiv w:val="1"/>
      <w:marLeft w:val="0"/>
      <w:marRight w:val="0"/>
      <w:marTop w:val="0"/>
      <w:marBottom w:val="0"/>
      <w:divBdr>
        <w:top w:val="none" w:sz="0" w:space="0" w:color="auto"/>
        <w:left w:val="none" w:sz="0" w:space="0" w:color="auto"/>
        <w:bottom w:val="none" w:sz="0" w:space="0" w:color="auto"/>
        <w:right w:val="none" w:sz="0" w:space="0" w:color="auto"/>
      </w:divBdr>
    </w:div>
    <w:div w:id="2074500564">
      <w:bodyDiv w:val="1"/>
      <w:marLeft w:val="0"/>
      <w:marRight w:val="0"/>
      <w:marTop w:val="0"/>
      <w:marBottom w:val="0"/>
      <w:divBdr>
        <w:top w:val="none" w:sz="0" w:space="0" w:color="auto"/>
        <w:left w:val="none" w:sz="0" w:space="0" w:color="auto"/>
        <w:bottom w:val="none" w:sz="0" w:space="0" w:color="auto"/>
        <w:right w:val="none" w:sz="0" w:space="0" w:color="auto"/>
      </w:divBdr>
    </w:div>
    <w:div w:id="2075008094">
      <w:bodyDiv w:val="1"/>
      <w:marLeft w:val="0"/>
      <w:marRight w:val="0"/>
      <w:marTop w:val="0"/>
      <w:marBottom w:val="0"/>
      <w:divBdr>
        <w:top w:val="none" w:sz="0" w:space="0" w:color="auto"/>
        <w:left w:val="none" w:sz="0" w:space="0" w:color="auto"/>
        <w:bottom w:val="none" w:sz="0" w:space="0" w:color="auto"/>
        <w:right w:val="none" w:sz="0" w:space="0" w:color="auto"/>
      </w:divBdr>
    </w:div>
    <w:div w:id="2075277421">
      <w:bodyDiv w:val="1"/>
      <w:marLeft w:val="0"/>
      <w:marRight w:val="0"/>
      <w:marTop w:val="0"/>
      <w:marBottom w:val="0"/>
      <w:divBdr>
        <w:top w:val="none" w:sz="0" w:space="0" w:color="auto"/>
        <w:left w:val="none" w:sz="0" w:space="0" w:color="auto"/>
        <w:bottom w:val="none" w:sz="0" w:space="0" w:color="auto"/>
        <w:right w:val="none" w:sz="0" w:space="0" w:color="auto"/>
      </w:divBdr>
    </w:div>
    <w:div w:id="2075467063">
      <w:bodyDiv w:val="1"/>
      <w:marLeft w:val="0"/>
      <w:marRight w:val="0"/>
      <w:marTop w:val="0"/>
      <w:marBottom w:val="0"/>
      <w:divBdr>
        <w:top w:val="none" w:sz="0" w:space="0" w:color="auto"/>
        <w:left w:val="none" w:sz="0" w:space="0" w:color="auto"/>
        <w:bottom w:val="none" w:sz="0" w:space="0" w:color="auto"/>
        <w:right w:val="none" w:sz="0" w:space="0" w:color="auto"/>
      </w:divBdr>
    </w:div>
    <w:div w:id="2077386669">
      <w:bodyDiv w:val="1"/>
      <w:marLeft w:val="0"/>
      <w:marRight w:val="0"/>
      <w:marTop w:val="0"/>
      <w:marBottom w:val="0"/>
      <w:divBdr>
        <w:top w:val="none" w:sz="0" w:space="0" w:color="auto"/>
        <w:left w:val="none" w:sz="0" w:space="0" w:color="auto"/>
        <w:bottom w:val="none" w:sz="0" w:space="0" w:color="auto"/>
        <w:right w:val="none" w:sz="0" w:space="0" w:color="auto"/>
      </w:divBdr>
    </w:div>
    <w:div w:id="2078823264">
      <w:bodyDiv w:val="1"/>
      <w:marLeft w:val="0"/>
      <w:marRight w:val="0"/>
      <w:marTop w:val="0"/>
      <w:marBottom w:val="0"/>
      <w:divBdr>
        <w:top w:val="none" w:sz="0" w:space="0" w:color="auto"/>
        <w:left w:val="none" w:sz="0" w:space="0" w:color="auto"/>
        <w:bottom w:val="none" w:sz="0" w:space="0" w:color="auto"/>
        <w:right w:val="none" w:sz="0" w:space="0" w:color="auto"/>
      </w:divBdr>
      <w:divsChild>
        <w:div w:id="518592821">
          <w:marLeft w:val="0"/>
          <w:marRight w:val="0"/>
          <w:marTop w:val="0"/>
          <w:marBottom w:val="0"/>
          <w:divBdr>
            <w:top w:val="none" w:sz="0" w:space="0" w:color="auto"/>
            <w:left w:val="none" w:sz="0" w:space="0" w:color="auto"/>
            <w:bottom w:val="none" w:sz="0" w:space="0" w:color="auto"/>
            <w:right w:val="none" w:sz="0" w:space="0" w:color="auto"/>
          </w:divBdr>
        </w:div>
        <w:div w:id="205945037">
          <w:marLeft w:val="0"/>
          <w:marRight w:val="0"/>
          <w:marTop w:val="0"/>
          <w:marBottom w:val="0"/>
          <w:divBdr>
            <w:top w:val="none" w:sz="0" w:space="0" w:color="auto"/>
            <w:left w:val="none" w:sz="0" w:space="0" w:color="auto"/>
            <w:bottom w:val="none" w:sz="0" w:space="0" w:color="auto"/>
            <w:right w:val="none" w:sz="0" w:space="0" w:color="auto"/>
          </w:divBdr>
        </w:div>
      </w:divsChild>
    </w:div>
    <w:div w:id="2083679209">
      <w:bodyDiv w:val="1"/>
      <w:marLeft w:val="0"/>
      <w:marRight w:val="0"/>
      <w:marTop w:val="0"/>
      <w:marBottom w:val="0"/>
      <w:divBdr>
        <w:top w:val="none" w:sz="0" w:space="0" w:color="auto"/>
        <w:left w:val="none" w:sz="0" w:space="0" w:color="auto"/>
        <w:bottom w:val="none" w:sz="0" w:space="0" w:color="auto"/>
        <w:right w:val="none" w:sz="0" w:space="0" w:color="auto"/>
      </w:divBdr>
    </w:div>
    <w:div w:id="2084061962">
      <w:bodyDiv w:val="1"/>
      <w:marLeft w:val="0"/>
      <w:marRight w:val="0"/>
      <w:marTop w:val="0"/>
      <w:marBottom w:val="0"/>
      <w:divBdr>
        <w:top w:val="none" w:sz="0" w:space="0" w:color="auto"/>
        <w:left w:val="none" w:sz="0" w:space="0" w:color="auto"/>
        <w:bottom w:val="none" w:sz="0" w:space="0" w:color="auto"/>
        <w:right w:val="none" w:sz="0" w:space="0" w:color="auto"/>
      </w:divBdr>
    </w:div>
    <w:div w:id="2084981596">
      <w:bodyDiv w:val="1"/>
      <w:marLeft w:val="0"/>
      <w:marRight w:val="0"/>
      <w:marTop w:val="0"/>
      <w:marBottom w:val="0"/>
      <w:divBdr>
        <w:top w:val="none" w:sz="0" w:space="0" w:color="auto"/>
        <w:left w:val="none" w:sz="0" w:space="0" w:color="auto"/>
        <w:bottom w:val="none" w:sz="0" w:space="0" w:color="auto"/>
        <w:right w:val="none" w:sz="0" w:space="0" w:color="auto"/>
      </w:divBdr>
    </w:div>
    <w:div w:id="2086603317">
      <w:bodyDiv w:val="1"/>
      <w:marLeft w:val="0"/>
      <w:marRight w:val="0"/>
      <w:marTop w:val="0"/>
      <w:marBottom w:val="0"/>
      <w:divBdr>
        <w:top w:val="none" w:sz="0" w:space="0" w:color="auto"/>
        <w:left w:val="none" w:sz="0" w:space="0" w:color="auto"/>
        <w:bottom w:val="none" w:sz="0" w:space="0" w:color="auto"/>
        <w:right w:val="none" w:sz="0" w:space="0" w:color="auto"/>
      </w:divBdr>
    </w:div>
    <w:div w:id="2089451199">
      <w:bodyDiv w:val="1"/>
      <w:marLeft w:val="0"/>
      <w:marRight w:val="0"/>
      <w:marTop w:val="0"/>
      <w:marBottom w:val="0"/>
      <w:divBdr>
        <w:top w:val="none" w:sz="0" w:space="0" w:color="auto"/>
        <w:left w:val="none" w:sz="0" w:space="0" w:color="auto"/>
        <w:bottom w:val="none" w:sz="0" w:space="0" w:color="auto"/>
        <w:right w:val="none" w:sz="0" w:space="0" w:color="auto"/>
      </w:divBdr>
    </w:div>
    <w:div w:id="2093816057">
      <w:bodyDiv w:val="1"/>
      <w:marLeft w:val="0"/>
      <w:marRight w:val="0"/>
      <w:marTop w:val="0"/>
      <w:marBottom w:val="0"/>
      <w:divBdr>
        <w:top w:val="none" w:sz="0" w:space="0" w:color="auto"/>
        <w:left w:val="none" w:sz="0" w:space="0" w:color="auto"/>
        <w:bottom w:val="none" w:sz="0" w:space="0" w:color="auto"/>
        <w:right w:val="none" w:sz="0" w:space="0" w:color="auto"/>
      </w:divBdr>
    </w:div>
    <w:div w:id="2094163099">
      <w:bodyDiv w:val="1"/>
      <w:marLeft w:val="0"/>
      <w:marRight w:val="0"/>
      <w:marTop w:val="0"/>
      <w:marBottom w:val="0"/>
      <w:divBdr>
        <w:top w:val="none" w:sz="0" w:space="0" w:color="auto"/>
        <w:left w:val="none" w:sz="0" w:space="0" w:color="auto"/>
        <w:bottom w:val="none" w:sz="0" w:space="0" w:color="auto"/>
        <w:right w:val="none" w:sz="0" w:space="0" w:color="auto"/>
      </w:divBdr>
    </w:div>
    <w:div w:id="2095122969">
      <w:bodyDiv w:val="1"/>
      <w:marLeft w:val="0"/>
      <w:marRight w:val="0"/>
      <w:marTop w:val="0"/>
      <w:marBottom w:val="0"/>
      <w:divBdr>
        <w:top w:val="none" w:sz="0" w:space="0" w:color="auto"/>
        <w:left w:val="none" w:sz="0" w:space="0" w:color="auto"/>
        <w:bottom w:val="none" w:sz="0" w:space="0" w:color="auto"/>
        <w:right w:val="none" w:sz="0" w:space="0" w:color="auto"/>
      </w:divBdr>
      <w:divsChild>
        <w:div w:id="179051375">
          <w:marLeft w:val="0"/>
          <w:marRight w:val="0"/>
          <w:marTop w:val="0"/>
          <w:marBottom w:val="0"/>
          <w:divBdr>
            <w:top w:val="none" w:sz="0" w:space="0" w:color="auto"/>
            <w:left w:val="none" w:sz="0" w:space="0" w:color="auto"/>
            <w:bottom w:val="none" w:sz="0" w:space="0" w:color="auto"/>
            <w:right w:val="none" w:sz="0" w:space="0" w:color="auto"/>
          </w:divBdr>
        </w:div>
        <w:div w:id="98840432">
          <w:marLeft w:val="0"/>
          <w:marRight w:val="0"/>
          <w:marTop w:val="0"/>
          <w:marBottom w:val="0"/>
          <w:divBdr>
            <w:top w:val="none" w:sz="0" w:space="0" w:color="auto"/>
            <w:left w:val="none" w:sz="0" w:space="0" w:color="auto"/>
            <w:bottom w:val="none" w:sz="0" w:space="0" w:color="auto"/>
            <w:right w:val="none" w:sz="0" w:space="0" w:color="auto"/>
          </w:divBdr>
        </w:div>
      </w:divsChild>
    </w:div>
    <w:div w:id="2099014394">
      <w:bodyDiv w:val="1"/>
      <w:marLeft w:val="0"/>
      <w:marRight w:val="0"/>
      <w:marTop w:val="0"/>
      <w:marBottom w:val="0"/>
      <w:divBdr>
        <w:top w:val="none" w:sz="0" w:space="0" w:color="auto"/>
        <w:left w:val="none" w:sz="0" w:space="0" w:color="auto"/>
        <w:bottom w:val="none" w:sz="0" w:space="0" w:color="auto"/>
        <w:right w:val="none" w:sz="0" w:space="0" w:color="auto"/>
      </w:divBdr>
    </w:div>
    <w:div w:id="2099517705">
      <w:bodyDiv w:val="1"/>
      <w:marLeft w:val="0"/>
      <w:marRight w:val="0"/>
      <w:marTop w:val="0"/>
      <w:marBottom w:val="0"/>
      <w:divBdr>
        <w:top w:val="none" w:sz="0" w:space="0" w:color="auto"/>
        <w:left w:val="none" w:sz="0" w:space="0" w:color="auto"/>
        <w:bottom w:val="none" w:sz="0" w:space="0" w:color="auto"/>
        <w:right w:val="none" w:sz="0" w:space="0" w:color="auto"/>
      </w:divBdr>
      <w:divsChild>
        <w:div w:id="971716145">
          <w:marLeft w:val="0"/>
          <w:marRight w:val="0"/>
          <w:marTop w:val="0"/>
          <w:marBottom w:val="0"/>
          <w:divBdr>
            <w:top w:val="none" w:sz="0" w:space="0" w:color="auto"/>
            <w:left w:val="none" w:sz="0" w:space="0" w:color="auto"/>
            <w:bottom w:val="none" w:sz="0" w:space="0" w:color="auto"/>
            <w:right w:val="none" w:sz="0" w:space="0" w:color="auto"/>
          </w:divBdr>
        </w:div>
        <w:div w:id="542407369">
          <w:marLeft w:val="0"/>
          <w:marRight w:val="0"/>
          <w:marTop w:val="0"/>
          <w:marBottom w:val="0"/>
          <w:divBdr>
            <w:top w:val="none" w:sz="0" w:space="0" w:color="auto"/>
            <w:left w:val="none" w:sz="0" w:space="0" w:color="auto"/>
            <w:bottom w:val="none" w:sz="0" w:space="0" w:color="auto"/>
            <w:right w:val="none" w:sz="0" w:space="0" w:color="auto"/>
          </w:divBdr>
        </w:div>
        <w:div w:id="517811049">
          <w:marLeft w:val="0"/>
          <w:marRight w:val="0"/>
          <w:marTop w:val="0"/>
          <w:marBottom w:val="0"/>
          <w:divBdr>
            <w:top w:val="none" w:sz="0" w:space="0" w:color="auto"/>
            <w:left w:val="none" w:sz="0" w:space="0" w:color="auto"/>
            <w:bottom w:val="none" w:sz="0" w:space="0" w:color="auto"/>
            <w:right w:val="none" w:sz="0" w:space="0" w:color="auto"/>
          </w:divBdr>
        </w:div>
      </w:divsChild>
    </w:div>
    <w:div w:id="2100902963">
      <w:bodyDiv w:val="1"/>
      <w:marLeft w:val="0"/>
      <w:marRight w:val="0"/>
      <w:marTop w:val="0"/>
      <w:marBottom w:val="0"/>
      <w:divBdr>
        <w:top w:val="none" w:sz="0" w:space="0" w:color="auto"/>
        <w:left w:val="none" w:sz="0" w:space="0" w:color="auto"/>
        <w:bottom w:val="none" w:sz="0" w:space="0" w:color="auto"/>
        <w:right w:val="none" w:sz="0" w:space="0" w:color="auto"/>
      </w:divBdr>
    </w:div>
    <w:div w:id="2100977699">
      <w:bodyDiv w:val="1"/>
      <w:marLeft w:val="0"/>
      <w:marRight w:val="0"/>
      <w:marTop w:val="0"/>
      <w:marBottom w:val="0"/>
      <w:divBdr>
        <w:top w:val="none" w:sz="0" w:space="0" w:color="auto"/>
        <w:left w:val="none" w:sz="0" w:space="0" w:color="auto"/>
        <w:bottom w:val="none" w:sz="0" w:space="0" w:color="auto"/>
        <w:right w:val="none" w:sz="0" w:space="0" w:color="auto"/>
      </w:divBdr>
    </w:div>
    <w:div w:id="2101754998">
      <w:bodyDiv w:val="1"/>
      <w:marLeft w:val="0"/>
      <w:marRight w:val="0"/>
      <w:marTop w:val="0"/>
      <w:marBottom w:val="0"/>
      <w:divBdr>
        <w:top w:val="none" w:sz="0" w:space="0" w:color="auto"/>
        <w:left w:val="none" w:sz="0" w:space="0" w:color="auto"/>
        <w:bottom w:val="none" w:sz="0" w:space="0" w:color="auto"/>
        <w:right w:val="none" w:sz="0" w:space="0" w:color="auto"/>
      </w:divBdr>
    </w:div>
    <w:div w:id="2102141312">
      <w:bodyDiv w:val="1"/>
      <w:marLeft w:val="0"/>
      <w:marRight w:val="0"/>
      <w:marTop w:val="0"/>
      <w:marBottom w:val="0"/>
      <w:divBdr>
        <w:top w:val="none" w:sz="0" w:space="0" w:color="auto"/>
        <w:left w:val="none" w:sz="0" w:space="0" w:color="auto"/>
        <w:bottom w:val="none" w:sz="0" w:space="0" w:color="auto"/>
        <w:right w:val="none" w:sz="0" w:space="0" w:color="auto"/>
      </w:divBdr>
    </w:div>
    <w:div w:id="2102336006">
      <w:bodyDiv w:val="1"/>
      <w:marLeft w:val="0"/>
      <w:marRight w:val="0"/>
      <w:marTop w:val="0"/>
      <w:marBottom w:val="0"/>
      <w:divBdr>
        <w:top w:val="none" w:sz="0" w:space="0" w:color="auto"/>
        <w:left w:val="none" w:sz="0" w:space="0" w:color="auto"/>
        <w:bottom w:val="none" w:sz="0" w:space="0" w:color="auto"/>
        <w:right w:val="none" w:sz="0" w:space="0" w:color="auto"/>
      </w:divBdr>
    </w:div>
    <w:div w:id="2102338669">
      <w:bodyDiv w:val="1"/>
      <w:marLeft w:val="0"/>
      <w:marRight w:val="0"/>
      <w:marTop w:val="0"/>
      <w:marBottom w:val="0"/>
      <w:divBdr>
        <w:top w:val="none" w:sz="0" w:space="0" w:color="auto"/>
        <w:left w:val="none" w:sz="0" w:space="0" w:color="auto"/>
        <w:bottom w:val="none" w:sz="0" w:space="0" w:color="auto"/>
        <w:right w:val="none" w:sz="0" w:space="0" w:color="auto"/>
      </w:divBdr>
    </w:div>
    <w:div w:id="2102682206">
      <w:bodyDiv w:val="1"/>
      <w:marLeft w:val="0"/>
      <w:marRight w:val="0"/>
      <w:marTop w:val="0"/>
      <w:marBottom w:val="0"/>
      <w:divBdr>
        <w:top w:val="none" w:sz="0" w:space="0" w:color="auto"/>
        <w:left w:val="none" w:sz="0" w:space="0" w:color="auto"/>
        <w:bottom w:val="none" w:sz="0" w:space="0" w:color="auto"/>
        <w:right w:val="none" w:sz="0" w:space="0" w:color="auto"/>
      </w:divBdr>
      <w:divsChild>
        <w:div w:id="1915163150">
          <w:marLeft w:val="0"/>
          <w:marRight w:val="0"/>
          <w:marTop w:val="0"/>
          <w:marBottom w:val="0"/>
          <w:divBdr>
            <w:top w:val="none" w:sz="0" w:space="0" w:color="auto"/>
            <w:left w:val="none" w:sz="0" w:space="0" w:color="auto"/>
            <w:bottom w:val="none" w:sz="0" w:space="0" w:color="auto"/>
            <w:right w:val="none" w:sz="0" w:space="0" w:color="auto"/>
          </w:divBdr>
        </w:div>
        <w:div w:id="773355775">
          <w:marLeft w:val="0"/>
          <w:marRight w:val="0"/>
          <w:marTop w:val="0"/>
          <w:marBottom w:val="0"/>
          <w:divBdr>
            <w:top w:val="none" w:sz="0" w:space="0" w:color="auto"/>
            <w:left w:val="none" w:sz="0" w:space="0" w:color="auto"/>
            <w:bottom w:val="none" w:sz="0" w:space="0" w:color="auto"/>
            <w:right w:val="none" w:sz="0" w:space="0" w:color="auto"/>
          </w:divBdr>
        </w:div>
        <w:div w:id="5713854">
          <w:marLeft w:val="0"/>
          <w:marRight w:val="0"/>
          <w:marTop w:val="0"/>
          <w:marBottom w:val="0"/>
          <w:divBdr>
            <w:top w:val="none" w:sz="0" w:space="0" w:color="auto"/>
            <w:left w:val="none" w:sz="0" w:space="0" w:color="auto"/>
            <w:bottom w:val="none" w:sz="0" w:space="0" w:color="auto"/>
            <w:right w:val="none" w:sz="0" w:space="0" w:color="auto"/>
          </w:divBdr>
        </w:div>
        <w:div w:id="538129090">
          <w:marLeft w:val="0"/>
          <w:marRight w:val="0"/>
          <w:marTop w:val="0"/>
          <w:marBottom w:val="0"/>
          <w:divBdr>
            <w:top w:val="none" w:sz="0" w:space="0" w:color="auto"/>
            <w:left w:val="none" w:sz="0" w:space="0" w:color="auto"/>
            <w:bottom w:val="none" w:sz="0" w:space="0" w:color="auto"/>
            <w:right w:val="none" w:sz="0" w:space="0" w:color="auto"/>
          </w:divBdr>
        </w:div>
        <w:div w:id="1559630150">
          <w:marLeft w:val="0"/>
          <w:marRight w:val="0"/>
          <w:marTop w:val="0"/>
          <w:marBottom w:val="0"/>
          <w:divBdr>
            <w:top w:val="none" w:sz="0" w:space="0" w:color="auto"/>
            <w:left w:val="none" w:sz="0" w:space="0" w:color="auto"/>
            <w:bottom w:val="none" w:sz="0" w:space="0" w:color="auto"/>
            <w:right w:val="none" w:sz="0" w:space="0" w:color="auto"/>
          </w:divBdr>
        </w:div>
        <w:div w:id="754013617">
          <w:marLeft w:val="0"/>
          <w:marRight w:val="0"/>
          <w:marTop w:val="0"/>
          <w:marBottom w:val="0"/>
          <w:divBdr>
            <w:top w:val="none" w:sz="0" w:space="0" w:color="auto"/>
            <w:left w:val="none" w:sz="0" w:space="0" w:color="auto"/>
            <w:bottom w:val="none" w:sz="0" w:space="0" w:color="auto"/>
            <w:right w:val="none" w:sz="0" w:space="0" w:color="auto"/>
          </w:divBdr>
        </w:div>
        <w:div w:id="169224698">
          <w:marLeft w:val="0"/>
          <w:marRight w:val="0"/>
          <w:marTop w:val="0"/>
          <w:marBottom w:val="0"/>
          <w:divBdr>
            <w:top w:val="none" w:sz="0" w:space="0" w:color="auto"/>
            <w:left w:val="none" w:sz="0" w:space="0" w:color="auto"/>
            <w:bottom w:val="none" w:sz="0" w:space="0" w:color="auto"/>
            <w:right w:val="none" w:sz="0" w:space="0" w:color="auto"/>
          </w:divBdr>
        </w:div>
        <w:div w:id="1856189106">
          <w:marLeft w:val="0"/>
          <w:marRight w:val="0"/>
          <w:marTop w:val="0"/>
          <w:marBottom w:val="0"/>
          <w:divBdr>
            <w:top w:val="none" w:sz="0" w:space="0" w:color="auto"/>
            <w:left w:val="none" w:sz="0" w:space="0" w:color="auto"/>
            <w:bottom w:val="none" w:sz="0" w:space="0" w:color="auto"/>
            <w:right w:val="none" w:sz="0" w:space="0" w:color="auto"/>
          </w:divBdr>
        </w:div>
        <w:div w:id="1603489900">
          <w:marLeft w:val="0"/>
          <w:marRight w:val="0"/>
          <w:marTop w:val="0"/>
          <w:marBottom w:val="0"/>
          <w:divBdr>
            <w:top w:val="none" w:sz="0" w:space="0" w:color="auto"/>
            <w:left w:val="none" w:sz="0" w:space="0" w:color="auto"/>
            <w:bottom w:val="none" w:sz="0" w:space="0" w:color="auto"/>
            <w:right w:val="none" w:sz="0" w:space="0" w:color="auto"/>
          </w:divBdr>
        </w:div>
        <w:div w:id="1322854375">
          <w:marLeft w:val="0"/>
          <w:marRight w:val="0"/>
          <w:marTop w:val="0"/>
          <w:marBottom w:val="0"/>
          <w:divBdr>
            <w:top w:val="none" w:sz="0" w:space="0" w:color="auto"/>
            <w:left w:val="none" w:sz="0" w:space="0" w:color="auto"/>
            <w:bottom w:val="none" w:sz="0" w:space="0" w:color="auto"/>
            <w:right w:val="none" w:sz="0" w:space="0" w:color="auto"/>
          </w:divBdr>
        </w:div>
        <w:div w:id="1243878201">
          <w:marLeft w:val="0"/>
          <w:marRight w:val="0"/>
          <w:marTop w:val="0"/>
          <w:marBottom w:val="0"/>
          <w:divBdr>
            <w:top w:val="none" w:sz="0" w:space="0" w:color="auto"/>
            <w:left w:val="none" w:sz="0" w:space="0" w:color="auto"/>
            <w:bottom w:val="none" w:sz="0" w:space="0" w:color="auto"/>
            <w:right w:val="none" w:sz="0" w:space="0" w:color="auto"/>
          </w:divBdr>
        </w:div>
        <w:div w:id="11419743">
          <w:marLeft w:val="0"/>
          <w:marRight w:val="0"/>
          <w:marTop w:val="0"/>
          <w:marBottom w:val="0"/>
          <w:divBdr>
            <w:top w:val="none" w:sz="0" w:space="0" w:color="auto"/>
            <w:left w:val="none" w:sz="0" w:space="0" w:color="auto"/>
            <w:bottom w:val="none" w:sz="0" w:space="0" w:color="auto"/>
            <w:right w:val="none" w:sz="0" w:space="0" w:color="auto"/>
          </w:divBdr>
        </w:div>
        <w:div w:id="604847379">
          <w:marLeft w:val="0"/>
          <w:marRight w:val="0"/>
          <w:marTop w:val="0"/>
          <w:marBottom w:val="0"/>
          <w:divBdr>
            <w:top w:val="none" w:sz="0" w:space="0" w:color="auto"/>
            <w:left w:val="none" w:sz="0" w:space="0" w:color="auto"/>
            <w:bottom w:val="none" w:sz="0" w:space="0" w:color="auto"/>
            <w:right w:val="none" w:sz="0" w:space="0" w:color="auto"/>
          </w:divBdr>
        </w:div>
        <w:div w:id="435756513">
          <w:marLeft w:val="0"/>
          <w:marRight w:val="0"/>
          <w:marTop w:val="0"/>
          <w:marBottom w:val="0"/>
          <w:divBdr>
            <w:top w:val="none" w:sz="0" w:space="0" w:color="auto"/>
            <w:left w:val="none" w:sz="0" w:space="0" w:color="auto"/>
            <w:bottom w:val="none" w:sz="0" w:space="0" w:color="auto"/>
            <w:right w:val="none" w:sz="0" w:space="0" w:color="auto"/>
          </w:divBdr>
        </w:div>
        <w:div w:id="1443956295">
          <w:marLeft w:val="0"/>
          <w:marRight w:val="0"/>
          <w:marTop w:val="0"/>
          <w:marBottom w:val="0"/>
          <w:divBdr>
            <w:top w:val="none" w:sz="0" w:space="0" w:color="auto"/>
            <w:left w:val="none" w:sz="0" w:space="0" w:color="auto"/>
            <w:bottom w:val="none" w:sz="0" w:space="0" w:color="auto"/>
            <w:right w:val="none" w:sz="0" w:space="0" w:color="auto"/>
          </w:divBdr>
        </w:div>
        <w:div w:id="1236625402">
          <w:marLeft w:val="0"/>
          <w:marRight w:val="0"/>
          <w:marTop w:val="0"/>
          <w:marBottom w:val="0"/>
          <w:divBdr>
            <w:top w:val="none" w:sz="0" w:space="0" w:color="auto"/>
            <w:left w:val="none" w:sz="0" w:space="0" w:color="auto"/>
            <w:bottom w:val="none" w:sz="0" w:space="0" w:color="auto"/>
            <w:right w:val="none" w:sz="0" w:space="0" w:color="auto"/>
          </w:divBdr>
        </w:div>
        <w:div w:id="113790078">
          <w:marLeft w:val="0"/>
          <w:marRight w:val="0"/>
          <w:marTop w:val="0"/>
          <w:marBottom w:val="0"/>
          <w:divBdr>
            <w:top w:val="none" w:sz="0" w:space="0" w:color="auto"/>
            <w:left w:val="none" w:sz="0" w:space="0" w:color="auto"/>
            <w:bottom w:val="none" w:sz="0" w:space="0" w:color="auto"/>
            <w:right w:val="none" w:sz="0" w:space="0" w:color="auto"/>
          </w:divBdr>
        </w:div>
        <w:div w:id="514615594">
          <w:marLeft w:val="0"/>
          <w:marRight w:val="0"/>
          <w:marTop w:val="0"/>
          <w:marBottom w:val="0"/>
          <w:divBdr>
            <w:top w:val="none" w:sz="0" w:space="0" w:color="auto"/>
            <w:left w:val="none" w:sz="0" w:space="0" w:color="auto"/>
            <w:bottom w:val="none" w:sz="0" w:space="0" w:color="auto"/>
            <w:right w:val="none" w:sz="0" w:space="0" w:color="auto"/>
          </w:divBdr>
        </w:div>
        <w:div w:id="131752329">
          <w:marLeft w:val="0"/>
          <w:marRight w:val="0"/>
          <w:marTop w:val="0"/>
          <w:marBottom w:val="0"/>
          <w:divBdr>
            <w:top w:val="none" w:sz="0" w:space="0" w:color="auto"/>
            <w:left w:val="none" w:sz="0" w:space="0" w:color="auto"/>
            <w:bottom w:val="none" w:sz="0" w:space="0" w:color="auto"/>
            <w:right w:val="none" w:sz="0" w:space="0" w:color="auto"/>
          </w:divBdr>
        </w:div>
        <w:div w:id="2097166780">
          <w:marLeft w:val="0"/>
          <w:marRight w:val="0"/>
          <w:marTop w:val="0"/>
          <w:marBottom w:val="0"/>
          <w:divBdr>
            <w:top w:val="none" w:sz="0" w:space="0" w:color="auto"/>
            <w:left w:val="none" w:sz="0" w:space="0" w:color="auto"/>
            <w:bottom w:val="none" w:sz="0" w:space="0" w:color="auto"/>
            <w:right w:val="none" w:sz="0" w:space="0" w:color="auto"/>
          </w:divBdr>
        </w:div>
        <w:div w:id="27294877">
          <w:marLeft w:val="0"/>
          <w:marRight w:val="0"/>
          <w:marTop w:val="0"/>
          <w:marBottom w:val="0"/>
          <w:divBdr>
            <w:top w:val="none" w:sz="0" w:space="0" w:color="auto"/>
            <w:left w:val="none" w:sz="0" w:space="0" w:color="auto"/>
            <w:bottom w:val="none" w:sz="0" w:space="0" w:color="auto"/>
            <w:right w:val="none" w:sz="0" w:space="0" w:color="auto"/>
          </w:divBdr>
        </w:div>
        <w:div w:id="820540863">
          <w:marLeft w:val="0"/>
          <w:marRight w:val="0"/>
          <w:marTop w:val="0"/>
          <w:marBottom w:val="0"/>
          <w:divBdr>
            <w:top w:val="none" w:sz="0" w:space="0" w:color="auto"/>
            <w:left w:val="none" w:sz="0" w:space="0" w:color="auto"/>
            <w:bottom w:val="none" w:sz="0" w:space="0" w:color="auto"/>
            <w:right w:val="none" w:sz="0" w:space="0" w:color="auto"/>
          </w:divBdr>
        </w:div>
        <w:div w:id="1165323545">
          <w:marLeft w:val="0"/>
          <w:marRight w:val="0"/>
          <w:marTop w:val="0"/>
          <w:marBottom w:val="0"/>
          <w:divBdr>
            <w:top w:val="none" w:sz="0" w:space="0" w:color="auto"/>
            <w:left w:val="none" w:sz="0" w:space="0" w:color="auto"/>
            <w:bottom w:val="none" w:sz="0" w:space="0" w:color="auto"/>
            <w:right w:val="none" w:sz="0" w:space="0" w:color="auto"/>
          </w:divBdr>
        </w:div>
      </w:divsChild>
    </w:div>
    <w:div w:id="2103606313">
      <w:bodyDiv w:val="1"/>
      <w:marLeft w:val="0"/>
      <w:marRight w:val="0"/>
      <w:marTop w:val="0"/>
      <w:marBottom w:val="0"/>
      <w:divBdr>
        <w:top w:val="none" w:sz="0" w:space="0" w:color="auto"/>
        <w:left w:val="none" w:sz="0" w:space="0" w:color="auto"/>
        <w:bottom w:val="none" w:sz="0" w:space="0" w:color="auto"/>
        <w:right w:val="none" w:sz="0" w:space="0" w:color="auto"/>
      </w:divBdr>
    </w:div>
    <w:div w:id="2103918275">
      <w:bodyDiv w:val="1"/>
      <w:marLeft w:val="0"/>
      <w:marRight w:val="0"/>
      <w:marTop w:val="0"/>
      <w:marBottom w:val="0"/>
      <w:divBdr>
        <w:top w:val="none" w:sz="0" w:space="0" w:color="auto"/>
        <w:left w:val="none" w:sz="0" w:space="0" w:color="auto"/>
        <w:bottom w:val="none" w:sz="0" w:space="0" w:color="auto"/>
        <w:right w:val="none" w:sz="0" w:space="0" w:color="auto"/>
      </w:divBdr>
    </w:div>
    <w:div w:id="2105609923">
      <w:bodyDiv w:val="1"/>
      <w:marLeft w:val="0"/>
      <w:marRight w:val="0"/>
      <w:marTop w:val="0"/>
      <w:marBottom w:val="0"/>
      <w:divBdr>
        <w:top w:val="none" w:sz="0" w:space="0" w:color="auto"/>
        <w:left w:val="none" w:sz="0" w:space="0" w:color="auto"/>
        <w:bottom w:val="none" w:sz="0" w:space="0" w:color="auto"/>
        <w:right w:val="none" w:sz="0" w:space="0" w:color="auto"/>
      </w:divBdr>
    </w:div>
    <w:div w:id="2106537635">
      <w:bodyDiv w:val="1"/>
      <w:marLeft w:val="0"/>
      <w:marRight w:val="0"/>
      <w:marTop w:val="0"/>
      <w:marBottom w:val="0"/>
      <w:divBdr>
        <w:top w:val="none" w:sz="0" w:space="0" w:color="auto"/>
        <w:left w:val="none" w:sz="0" w:space="0" w:color="auto"/>
        <w:bottom w:val="none" w:sz="0" w:space="0" w:color="auto"/>
        <w:right w:val="none" w:sz="0" w:space="0" w:color="auto"/>
      </w:divBdr>
    </w:div>
    <w:div w:id="2107538705">
      <w:bodyDiv w:val="1"/>
      <w:marLeft w:val="0"/>
      <w:marRight w:val="0"/>
      <w:marTop w:val="0"/>
      <w:marBottom w:val="0"/>
      <w:divBdr>
        <w:top w:val="none" w:sz="0" w:space="0" w:color="auto"/>
        <w:left w:val="none" w:sz="0" w:space="0" w:color="auto"/>
        <w:bottom w:val="none" w:sz="0" w:space="0" w:color="auto"/>
        <w:right w:val="none" w:sz="0" w:space="0" w:color="auto"/>
      </w:divBdr>
    </w:div>
    <w:div w:id="2108235359">
      <w:bodyDiv w:val="1"/>
      <w:marLeft w:val="0"/>
      <w:marRight w:val="0"/>
      <w:marTop w:val="0"/>
      <w:marBottom w:val="0"/>
      <w:divBdr>
        <w:top w:val="none" w:sz="0" w:space="0" w:color="auto"/>
        <w:left w:val="none" w:sz="0" w:space="0" w:color="auto"/>
        <w:bottom w:val="none" w:sz="0" w:space="0" w:color="auto"/>
        <w:right w:val="none" w:sz="0" w:space="0" w:color="auto"/>
      </w:divBdr>
    </w:div>
    <w:div w:id="2109353434">
      <w:bodyDiv w:val="1"/>
      <w:marLeft w:val="0"/>
      <w:marRight w:val="0"/>
      <w:marTop w:val="0"/>
      <w:marBottom w:val="0"/>
      <w:divBdr>
        <w:top w:val="none" w:sz="0" w:space="0" w:color="auto"/>
        <w:left w:val="none" w:sz="0" w:space="0" w:color="auto"/>
        <w:bottom w:val="none" w:sz="0" w:space="0" w:color="auto"/>
        <w:right w:val="none" w:sz="0" w:space="0" w:color="auto"/>
      </w:divBdr>
    </w:div>
    <w:div w:id="2109807493">
      <w:bodyDiv w:val="1"/>
      <w:marLeft w:val="0"/>
      <w:marRight w:val="0"/>
      <w:marTop w:val="0"/>
      <w:marBottom w:val="0"/>
      <w:divBdr>
        <w:top w:val="none" w:sz="0" w:space="0" w:color="auto"/>
        <w:left w:val="none" w:sz="0" w:space="0" w:color="auto"/>
        <w:bottom w:val="none" w:sz="0" w:space="0" w:color="auto"/>
        <w:right w:val="none" w:sz="0" w:space="0" w:color="auto"/>
      </w:divBdr>
    </w:div>
    <w:div w:id="2111778398">
      <w:bodyDiv w:val="1"/>
      <w:marLeft w:val="0"/>
      <w:marRight w:val="0"/>
      <w:marTop w:val="0"/>
      <w:marBottom w:val="0"/>
      <w:divBdr>
        <w:top w:val="none" w:sz="0" w:space="0" w:color="auto"/>
        <w:left w:val="none" w:sz="0" w:space="0" w:color="auto"/>
        <w:bottom w:val="none" w:sz="0" w:space="0" w:color="auto"/>
        <w:right w:val="none" w:sz="0" w:space="0" w:color="auto"/>
      </w:divBdr>
    </w:div>
    <w:div w:id="2112780067">
      <w:bodyDiv w:val="1"/>
      <w:marLeft w:val="0"/>
      <w:marRight w:val="0"/>
      <w:marTop w:val="0"/>
      <w:marBottom w:val="0"/>
      <w:divBdr>
        <w:top w:val="none" w:sz="0" w:space="0" w:color="auto"/>
        <w:left w:val="none" w:sz="0" w:space="0" w:color="auto"/>
        <w:bottom w:val="none" w:sz="0" w:space="0" w:color="auto"/>
        <w:right w:val="none" w:sz="0" w:space="0" w:color="auto"/>
      </w:divBdr>
    </w:div>
    <w:div w:id="2114661924">
      <w:bodyDiv w:val="1"/>
      <w:marLeft w:val="0"/>
      <w:marRight w:val="0"/>
      <w:marTop w:val="0"/>
      <w:marBottom w:val="0"/>
      <w:divBdr>
        <w:top w:val="none" w:sz="0" w:space="0" w:color="auto"/>
        <w:left w:val="none" w:sz="0" w:space="0" w:color="auto"/>
        <w:bottom w:val="none" w:sz="0" w:space="0" w:color="auto"/>
        <w:right w:val="none" w:sz="0" w:space="0" w:color="auto"/>
      </w:divBdr>
    </w:div>
    <w:div w:id="2116516650">
      <w:bodyDiv w:val="1"/>
      <w:marLeft w:val="0"/>
      <w:marRight w:val="0"/>
      <w:marTop w:val="0"/>
      <w:marBottom w:val="0"/>
      <w:divBdr>
        <w:top w:val="none" w:sz="0" w:space="0" w:color="auto"/>
        <w:left w:val="none" w:sz="0" w:space="0" w:color="auto"/>
        <w:bottom w:val="none" w:sz="0" w:space="0" w:color="auto"/>
        <w:right w:val="none" w:sz="0" w:space="0" w:color="auto"/>
      </w:divBdr>
    </w:div>
    <w:div w:id="2116629470">
      <w:bodyDiv w:val="1"/>
      <w:marLeft w:val="0"/>
      <w:marRight w:val="0"/>
      <w:marTop w:val="0"/>
      <w:marBottom w:val="0"/>
      <w:divBdr>
        <w:top w:val="none" w:sz="0" w:space="0" w:color="auto"/>
        <w:left w:val="none" w:sz="0" w:space="0" w:color="auto"/>
        <w:bottom w:val="none" w:sz="0" w:space="0" w:color="auto"/>
        <w:right w:val="none" w:sz="0" w:space="0" w:color="auto"/>
      </w:divBdr>
    </w:div>
    <w:div w:id="2119327735">
      <w:bodyDiv w:val="1"/>
      <w:marLeft w:val="0"/>
      <w:marRight w:val="0"/>
      <w:marTop w:val="0"/>
      <w:marBottom w:val="0"/>
      <w:divBdr>
        <w:top w:val="none" w:sz="0" w:space="0" w:color="auto"/>
        <w:left w:val="none" w:sz="0" w:space="0" w:color="auto"/>
        <w:bottom w:val="none" w:sz="0" w:space="0" w:color="auto"/>
        <w:right w:val="none" w:sz="0" w:space="0" w:color="auto"/>
      </w:divBdr>
    </w:div>
    <w:div w:id="2127119485">
      <w:bodyDiv w:val="1"/>
      <w:marLeft w:val="0"/>
      <w:marRight w:val="0"/>
      <w:marTop w:val="0"/>
      <w:marBottom w:val="0"/>
      <w:divBdr>
        <w:top w:val="none" w:sz="0" w:space="0" w:color="auto"/>
        <w:left w:val="none" w:sz="0" w:space="0" w:color="auto"/>
        <w:bottom w:val="none" w:sz="0" w:space="0" w:color="auto"/>
        <w:right w:val="none" w:sz="0" w:space="0" w:color="auto"/>
      </w:divBdr>
    </w:div>
    <w:div w:id="2132163690">
      <w:bodyDiv w:val="1"/>
      <w:marLeft w:val="0"/>
      <w:marRight w:val="0"/>
      <w:marTop w:val="0"/>
      <w:marBottom w:val="0"/>
      <w:divBdr>
        <w:top w:val="none" w:sz="0" w:space="0" w:color="auto"/>
        <w:left w:val="none" w:sz="0" w:space="0" w:color="auto"/>
        <w:bottom w:val="none" w:sz="0" w:space="0" w:color="auto"/>
        <w:right w:val="none" w:sz="0" w:space="0" w:color="auto"/>
      </w:divBdr>
    </w:div>
    <w:div w:id="2132631277">
      <w:bodyDiv w:val="1"/>
      <w:marLeft w:val="0"/>
      <w:marRight w:val="0"/>
      <w:marTop w:val="0"/>
      <w:marBottom w:val="0"/>
      <w:divBdr>
        <w:top w:val="none" w:sz="0" w:space="0" w:color="auto"/>
        <w:left w:val="none" w:sz="0" w:space="0" w:color="auto"/>
        <w:bottom w:val="none" w:sz="0" w:space="0" w:color="auto"/>
        <w:right w:val="none" w:sz="0" w:space="0" w:color="auto"/>
      </w:divBdr>
    </w:div>
    <w:div w:id="2132941518">
      <w:bodyDiv w:val="1"/>
      <w:marLeft w:val="0"/>
      <w:marRight w:val="0"/>
      <w:marTop w:val="0"/>
      <w:marBottom w:val="0"/>
      <w:divBdr>
        <w:top w:val="none" w:sz="0" w:space="0" w:color="auto"/>
        <w:left w:val="none" w:sz="0" w:space="0" w:color="auto"/>
        <w:bottom w:val="none" w:sz="0" w:space="0" w:color="auto"/>
        <w:right w:val="none" w:sz="0" w:space="0" w:color="auto"/>
      </w:divBdr>
    </w:div>
    <w:div w:id="2134522199">
      <w:bodyDiv w:val="1"/>
      <w:marLeft w:val="0"/>
      <w:marRight w:val="0"/>
      <w:marTop w:val="0"/>
      <w:marBottom w:val="0"/>
      <w:divBdr>
        <w:top w:val="none" w:sz="0" w:space="0" w:color="auto"/>
        <w:left w:val="none" w:sz="0" w:space="0" w:color="auto"/>
        <w:bottom w:val="none" w:sz="0" w:space="0" w:color="auto"/>
        <w:right w:val="none" w:sz="0" w:space="0" w:color="auto"/>
      </w:divBdr>
    </w:div>
    <w:div w:id="2134714816">
      <w:bodyDiv w:val="1"/>
      <w:marLeft w:val="0"/>
      <w:marRight w:val="0"/>
      <w:marTop w:val="0"/>
      <w:marBottom w:val="0"/>
      <w:divBdr>
        <w:top w:val="none" w:sz="0" w:space="0" w:color="auto"/>
        <w:left w:val="none" w:sz="0" w:space="0" w:color="auto"/>
        <w:bottom w:val="none" w:sz="0" w:space="0" w:color="auto"/>
        <w:right w:val="none" w:sz="0" w:space="0" w:color="auto"/>
      </w:divBdr>
    </w:div>
    <w:div w:id="2135371295">
      <w:bodyDiv w:val="1"/>
      <w:marLeft w:val="0"/>
      <w:marRight w:val="0"/>
      <w:marTop w:val="0"/>
      <w:marBottom w:val="0"/>
      <w:divBdr>
        <w:top w:val="none" w:sz="0" w:space="0" w:color="auto"/>
        <w:left w:val="none" w:sz="0" w:space="0" w:color="auto"/>
        <w:bottom w:val="none" w:sz="0" w:space="0" w:color="auto"/>
        <w:right w:val="none" w:sz="0" w:space="0" w:color="auto"/>
      </w:divBdr>
    </w:div>
    <w:div w:id="2135706785">
      <w:bodyDiv w:val="1"/>
      <w:marLeft w:val="0"/>
      <w:marRight w:val="0"/>
      <w:marTop w:val="0"/>
      <w:marBottom w:val="0"/>
      <w:divBdr>
        <w:top w:val="none" w:sz="0" w:space="0" w:color="auto"/>
        <w:left w:val="none" w:sz="0" w:space="0" w:color="auto"/>
        <w:bottom w:val="none" w:sz="0" w:space="0" w:color="auto"/>
        <w:right w:val="none" w:sz="0" w:space="0" w:color="auto"/>
      </w:divBdr>
    </w:div>
    <w:div w:id="2138256160">
      <w:bodyDiv w:val="1"/>
      <w:marLeft w:val="0"/>
      <w:marRight w:val="0"/>
      <w:marTop w:val="0"/>
      <w:marBottom w:val="0"/>
      <w:divBdr>
        <w:top w:val="none" w:sz="0" w:space="0" w:color="auto"/>
        <w:left w:val="none" w:sz="0" w:space="0" w:color="auto"/>
        <w:bottom w:val="none" w:sz="0" w:space="0" w:color="auto"/>
        <w:right w:val="none" w:sz="0" w:space="0" w:color="auto"/>
      </w:divBdr>
    </w:div>
    <w:div w:id="2139106402">
      <w:bodyDiv w:val="1"/>
      <w:marLeft w:val="0"/>
      <w:marRight w:val="0"/>
      <w:marTop w:val="0"/>
      <w:marBottom w:val="0"/>
      <w:divBdr>
        <w:top w:val="none" w:sz="0" w:space="0" w:color="auto"/>
        <w:left w:val="none" w:sz="0" w:space="0" w:color="auto"/>
        <w:bottom w:val="none" w:sz="0" w:space="0" w:color="auto"/>
        <w:right w:val="none" w:sz="0" w:space="0" w:color="auto"/>
      </w:divBdr>
    </w:div>
    <w:div w:id="2139565495">
      <w:bodyDiv w:val="1"/>
      <w:marLeft w:val="0"/>
      <w:marRight w:val="0"/>
      <w:marTop w:val="0"/>
      <w:marBottom w:val="0"/>
      <w:divBdr>
        <w:top w:val="none" w:sz="0" w:space="0" w:color="auto"/>
        <w:left w:val="none" w:sz="0" w:space="0" w:color="auto"/>
        <w:bottom w:val="none" w:sz="0" w:space="0" w:color="auto"/>
        <w:right w:val="none" w:sz="0" w:space="0" w:color="auto"/>
      </w:divBdr>
    </w:div>
    <w:div w:id="2144469461">
      <w:bodyDiv w:val="1"/>
      <w:marLeft w:val="0"/>
      <w:marRight w:val="0"/>
      <w:marTop w:val="0"/>
      <w:marBottom w:val="0"/>
      <w:divBdr>
        <w:top w:val="none" w:sz="0" w:space="0" w:color="auto"/>
        <w:left w:val="none" w:sz="0" w:space="0" w:color="auto"/>
        <w:bottom w:val="none" w:sz="0" w:space="0" w:color="auto"/>
        <w:right w:val="none" w:sz="0" w:space="0" w:color="auto"/>
      </w:divBdr>
    </w:div>
    <w:div w:id="2146310144">
      <w:bodyDiv w:val="1"/>
      <w:marLeft w:val="0"/>
      <w:marRight w:val="0"/>
      <w:marTop w:val="0"/>
      <w:marBottom w:val="0"/>
      <w:divBdr>
        <w:top w:val="none" w:sz="0" w:space="0" w:color="auto"/>
        <w:left w:val="none" w:sz="0" w:space="0" w:color="auto"/>
        <w:bottom w:val="none" w:sz="0" w:space="0" w:color="auto"/>
        <w:right w:val="none" w:sz="0" w:space="0" w:color="auto"/>
      </w:divBdr>
    </w:div>
    <w:div w:id="2146384470">
      <w:bodyDiv w:val="1"/>
      <w:marLeft w:val="0"/>
      <w:marRight w:val="0"/>
      <w:marTop w:val="0"/>
      <w:marBottom w:val="0"/>
      <w:divBdr>
        <w:top w:val="none" w:sz="0" w:space="0" w:color="auto"/>
        <w:left w:val="none" w:sz="0" w:space="0" w:color="auto"/>
        <w:bottom w:val="none" w:sz="0" w:space="0" w:color="auto"/>
        <w:right w:val="none" w:sz="0" w:space="0" w:color="auto"/>
      </w:divBdr>
    </w:div>
    <w:div w:id="214696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gemeen"/>
          <w:gallery w:val="placeholder"/>
        </w:category>
        <w:types>
          <w:type w:val="bbPlcHdr"/>
        </w:types>
        <w:behaviors>
          <w:behavior w:val="content"/>
        </w:behaviors>
        <w:guid w:val="{C899FF31-721C-4D54-88AD-E8569B41EE3A}"/>
      </w:docPartPr>
      <w:docPartBody>
        <w:p w:rsidR="004E00AC" w:rsidRDefault="004E00AC">
          <w:r w:rsidRPr="00C96DE1">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msterdam Sans">
    <w:panose1 w:val="020B0503040000000004"/>
    <w:charset w:val="00"/>
    <w:family w:val="swiss"/>
    <w:notTrueType/>
    <w:pitch w:val="variable"/>
    <w:sig w:usb0="A000026F" w:usb1="4000001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AC"/>
    <w:rsid w:val="00310EA7"/>
    <w:rsid w:val="004E00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E00A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9B5C2-CE59-4067-B3A4-3F656CA51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5</Pages>
  <Words>1845</Words>
  <Characters>11844</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Gemeente Amsterdam</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Bolhuis, Daphne</dc:creator>
  <cp:lastModifiedBy>Jansen, Anniek</cp:lastModifiedBy>
  <cp:revision>10</cp:revision>
  <cp:lastPrinted>2025-06-03T12:02:00Z</cp:lastPrinted>
  <dcterms:created xsi:type="dcterms:W3CDTF">2025-06-06T12:31:00Z</dcterms:created>
  <dcterms:modified xsi:type="dcterms:W3CDTF">2025-06-06T15:07:00Z</dcterms:modified>
</cp:coreProperties>
</file>